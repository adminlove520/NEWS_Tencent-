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东部战区新闻发言人就美“钟云”号导弹驱逐舰过航台湾海峡发表谈话</w:t>
      </w:r>
    </w:p>
    <w:p>
      <w:r>
        <w:t xml:space="preserve">  东部战区新闻发言人施毅陆军大校表示，1月5日，美“钟云”号导弹驱逐舰过航台湾海峡并公开炒作，中国人民解放军东部战区组织兵力对美舰过航行动全程跟监警戒，一切动向尽在掌握。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