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张晓雅】法国巴黎库尔德社区枪击案引发的不满持续发酵。据美国有线电视新闻网（CNN）消息，抗议者与警察当地时间周六（24日）在巴黎市中心发生冲突。</w:t>
      </w:r>
    </w:p>
    <w:p>
      <w:r>
        <w:t xml:space="preserve">  报道称，枪击案发生后，当地库尔德社区的抗议者走上街头，呼吁伸张正义。游行最初计划在巴黎的共和广场开始，并得到了巴黎警察局的授权。但据CNN附属机构BFMTV 电视台消息，游行开始后不久，事态逐渐走向暴力，警察发射了催泪瓦斯。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库尔德社区枪击案发生后，巴黎街头周六发生抗议活动 图自外媒</w:t>
      </w:r>
    </w:p>
    <w:p>
      <w:r>
        <w:t xml:space="preserve">  CNN称，BFMTV电视台、路透社以及法新社曝出的现场画面显示，示威者与警察发生了冲突，街道被破坏，有人纵火，甚至有小汽车被推翻。</w:t>
      </w:r>
    </w:p>
    <w:p>
      <w:r>
        <w:t xml:space="preserve">  CNN继续说，上述小规模抗议离此前库尔德社区枪击案的事发地不远。</w:t>
      </w:r>
    </w:p>
    <w:p>
      <w:r>
        <w:t xml:space="preserve">  当地时间23日，法国巴黎的一处库尔德人聚居区爆发枪击事件，导致至少3人死亡。据法新社报道，消息人士透露，被捕的枪手已承认自己是一名“种族主义者”，而这正是他的作案动机。法新社称，这名枪手先袭击了一处库尔德社区中心，随后去了附近一家美发沙龙，并在那里被捕，事件造成3人死亡，另有至少3人受伤。针对此案，法国总统马克龙指责称，“法国的库尔德人成为巴黎市中心发生的可憎袭击的目标”，并命令巴黎警察局长当地时间24日与当地库尔德人社区的领导人会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