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当地时间1月8日，瑞典首相克里斯特松在瑞典赛伦与到访的北约秘书长斯托尔滕贝格就瑞典加入北约进程举行会谈。瑞典政府表示无法接受土耳其提出的加入北约的条件。</w:t>
      </w:r>
    </w:p>
    <w:p>
      <w:r>
        <w:t xml:space="preserve">  瑞典首相称无法接受土耳其提出的要求</w:t>
      </w:r>
    </w:p>
    <w:p>
      <w:r>
        <w:t xml:space="preserve">  8日，瑞典首相克里斯特松在会议上表示，土耳其想要的东西，瑞典不能也不想给。例如土耳其希望从瑞典引渡具体某个人，这违反了瑞典法律和国际公约。</w:t>
      </w:r>
    </w:p>
    <w:p>
      <w:r>
        <w:t xml:space="preserve">  </w:t>
      </w:r>
    </w:p>
    <w:p>
      <w:r>
        <w:t xml:space="preserve">  同样参加本次会议的芬兰外长哈维斯托在瑞典首相克里斯特松发言后表示，芬兰不会独自加入北约，而是将等待和瑞典一起。哈维斯托称，瑞典和芬兰共同组成了一个军事战略整体，在没有瑞典的情况下加入北约不符合芬兰的利益。</w:t>
      </w:r>
    </w:p>
    <w:p>
      <w:r>
        <w:t xml:space="preserve">  土外长称瑞典距满足土方条件仍有不小距离</w:t>
      </w:r>
    </w:p>
    <w:p>
      <w:r>
        <w:t xml:space="preserve">  </w:t>
      </w:r>
    </w:p>
    <w:p>
      <w:r>
        <w:t xml:space="preserve">  瑞典和芬兰2022年5月申请加入北约，但遭到土耳其的反对。按照规程，北约必须在30个成员国“一致同意”前提下才能吸纳新成员。经过多轮谈判，土耳其、瑞典、芬兰2022年6月底签署备忘录，确认土耳其同意支持瑞典和芬兰加入北约，瑞典和芬兰将不支持库尔德工人党、叙利亚库尔德武装“人民保护部队”以及“居伦运动”，并同意解除向土耳其出口国防设备的限制。2022年年底，土耳其外长恰武什奥卢表示，瑞典距离满足土耳其提出的加入北约的条件仍有不小的距离，其入约进程才刚刚开始。</w:t>
      </w:r>
    </w:p>
    <w:p>
      <w:r>
        <w:t xml:space="preserve">  来源 央视新闻客户端</w:t>
      </w:r>
    </w:p>
    <w:p>
      <w:r>
        <w:t xml:space="preserve">  编辑 高晨晨</w:t>
      </w:r>
    </w:p>
    <w:p>
      <w:r>
        <w:t xml:space="preserve">  流程编辑 刘伟利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