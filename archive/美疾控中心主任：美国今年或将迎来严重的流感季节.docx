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10月14日，美国疾病控制与预防中心（CDC）主任罗谢尔·瓦伦斯基表示，美国今年可能会迎来严重的流感季节。她指出，去年许多居民没有接种流感疫苗，此外，全美范围内的流感活动开始增加，特别是在南部和中南部地区。白宫首席医疗顾问安东尼·福奇也曾在9月初表示，美国应为严重的流感季节做好准备。</w:t>
      </w:r>
    </w:p>
    <w:p>
      <w:r>
        <w:t xml:space="preserve">  根据美媒报道，在最近的一项调查中，只有49%的受访者计划在今年接种流感疫苗，而另外41%的受访者表示不确定或不打算接种流感疫苗。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