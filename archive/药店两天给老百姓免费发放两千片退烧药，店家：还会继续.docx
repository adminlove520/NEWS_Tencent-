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极目新闻记者 刘毅</w:t>
      </w:r>
    </w:p>
    <w:p>
      <w:r>
        <w:t xml:space="preserve">  连日来，退烧药成了紧俏药。在河南商丘，得知很多人买不到药，一家名为惠康医药超市的药店拿出店内的退烧药，免费发放。12月15日、16日，店家已经发放了两千片了。药店负责人韩方印介绍，店内还有存货，会继续免费发放。</w:t>
      </w:r>
    </w:p>
    <w:p>
      <w:r>
        <w:t xml:space="preserve">  </w:t>
      </w:r>
    </w:p>
    <w:p>
      <w:r>
        <w:t xml:space="preserve">  韩方印开药店一年多，在商丘市区和乡镇各开了一家。他介绍，因为疫情原因，很多药店的退烧药断货了，此前他店内有一批退烧药没卖完，所以这次就拿出来免费发给有需要的人。开始他是想免费发给朋友和药店的会员，因此就在会员群里发了通知，可消息一传十、十传百，很多市民咨询，而且好多都是急等着退烧药的病人，于是他决定，干脆向所有人免费发。15日，店里免费发了一千片，16日又发了一千片。</w:t>
      </w:r>
    </w:p>
    <w:p>
      <w:r>
        <w:t xml:space="preserve">  开始，韩方印准备给来领药的人每人5片，可见到太多人需要，担心店内存货不够难以满足有需要的人来领取，于是改为每人限领三片。</w:t>
      </w:r>
    </w:p>
    <w:p>
      <w:r>
        <w:t xml:space="preserve">  韩方印介绍，低烧的时候可以不用药，高烧的时候吃一片就行，如果退不下来，才需要接着用药，一般三天发烧症状就能缓解，所以才限定给每个人发三片。发药的时候，店员也会跟市民解释，领药的市民也能理解，也没有多要。他也担心免费发药会不会违法相关法规，所以还特意咨询了当地的主管部门，也得到了主管部门的支持。</w:t>
      </w:r>
    </w:p>
    <w:p>
      <w:r>
        <w:t xml:space="preserve">  </w:t>
      </w:r>
    </w:p>
    <w:p>
      <w:r>
        <w:t xml:space="preserve">  商丘宝妈刘女士就免费领了药，15日深夜，因为家人发烧，而她四处找不到退烧药，心中焦急。就在此时，她看到朋友圈有人转发了惠康医药超市免费发药的信息。刘女士介绍，药确实免费的，当天夜里，她骑车五公里，最终赶到药店领了药。</w:t>
      </w:r>
    </w:p>
    <w:p>
      <w:r>
        <w:t xml:space="preserve">  商丘市民韩先生也是15日晚上去领药的，从家里到药店有七八公里远。他说，也是在朋友圈中看到信息，才赶忙去为发烧的家人领了药。</w:t>
      </w:r>
    </w:p>
    <w:p>
      <w:r>
        <w:t xml:space="preserve">  韩方印说，15日一天，他就接了约两百个电话，目前，药店还有存药，还会继续免费发放给有需要的人。他相信随着药企生产力的加强，缺药的情况会改善。</w:t>
      </w:r>
    </w:p>
    <w:p>
      <w:r>
        <w:t xml:space="preserve">  （来源：极目新闻）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