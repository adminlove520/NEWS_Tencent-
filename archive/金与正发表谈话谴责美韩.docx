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据朝中社当地时间24日报道，朝鲜劳动党中央委员会副部长金与正当天发表谈话。谈话称，22日韩国外交部表示考虑追加对朝单边制裁，这是追随美国的仆从行为。朝鲜不惧美韩的制裁，这是完全无用的行为。</w:t>
      </w:r>
    </w:p>
    <w:p>
      <w:r>
        <w:t xml:space="preserve">  金与正警告称，美韩越是打压制裁，朝鲜的反制就会越强烈。（总台记者 董海涛）</w:t>
      </w:r>
    </w:p>
    <w:p>
      <w:r>
        <w:t xml:space="preserve">  来源：央视新闻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