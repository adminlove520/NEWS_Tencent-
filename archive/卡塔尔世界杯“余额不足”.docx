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中新网北京12月11日电(刘星晨)随着法国队2:1淘汰英格兰，卡塔尔世界杯1/4决赛落幕，还剩四场比赛就将决出最新的足坛王者。相较首轮淘汰赛，本轮四场比赛将一句话诠释得淋漓尽致——这就是足球。</w:t>
      </w:r>
    </w:p>
    <w:p>
      <w:r>
        <w:t xml:space="preserve">  残酷厮杀下，八支球队各显神通；四强席位落位，新的故事等待书写。</w:t>
      </w:r>
    </w:p>
    <w:p>
      <w:r>
        <w:t xml:space="preserve">  </w:t>
      </w:r>
    </w:p>
    <w:p>
      <w:r>
        <w:t xml:space="preserve">  当地时间12月10日，卡塔尔世界杯1/4决赛第三场比赛在阿图玛玛球场举行，葡萄牙队迎战黑马摩洛哥队。比赛中，摩洛哥前锋恩内斯里为球队打入全场唯一进球，本届世界杯黑马摩洛哥队1:0击败葡萄牙队，闯入世界杯四强。本场比赛，也是C罗在本届世界杯的最后一场比赛。</w:t>
      </w:r>
    </w:p>
    <w:p>
      <w:r>
        <w:t xml:space="preserve">  C罗告别卡塔尔</w:t>
      </w:r>
    </w:p>
    <w:p>
      <w:r>
        <w:t xml:space="preserve">  37岁的C罗终究还是没能带领葡萄牙更进一步。在与“黑马”摩洛哥队的四分之一决赛中，葡萄牙队上半场便一球落后。C罗替补登场后，他们多次威胁对手球门，却没能收获进球。</w:t>
      </w:r>
    </w:p>
    <w:p>
      <w:r>
        <w:t xml:space="preserve">  与16年前个人首届世界杯征程相同，葡萄牙球星结束第五次世界杯之旅时再次泪洒赛场。</w:t>
      </w:r>
    </w:p>
    <w:p>
      <w:r>
        <w:t xml:space="preserve">  在卡塔尔，C罗成为了历史上首位五届世界杯进球的球员。为了能实现心中夺冠梦想，他不惜接受用替补登场的方式为球队作出贡献。</w:t>
      </w:r>
    </w:p>
    <w:p>
      <w:r>
        <w:t xml:space="preserve">  图为C罗跪倒球场</w:t>
      </w:r>
    </w:p>
    <w:p>
      <w:r>
        <w:t xml:space="preserve">  然而，命运再次捉弄了这位老将。与摩洛哥队比赛的伤停补时阶段，C罗一记颇具威胁的低射被发挥神勇的摩洛哥门将布努挡出。比赛结束后，他转身离开径直走向了球员通道。掩面哭泣的C罗，有太多无奈和遗憾需要去倾诉。</w:t>
      </w:r>
    </w:p>
    <w:p>
      <w:r>
        <w:t xml:space="preserve">  点球大战和“门神”</w:t>
      </w:r>
    </w:p>
    <w:p>
      <w:r>
        <w:t xml:space="preserve">  点球大战，绿茵场上决出胜负方式中最残酷的一种。</w:t>
      </w:r>
    </w:p>
    <w:p>
      <w:r>
        <w:t xml:space="preserve">  八强赛中，有两场比赛通过12码点决出了最后赢家。夺冠大热巴西队饮恨告别、橙衣军团无奈目送阿根廷队晋级。在巨大压力下，谁能率先命中进球无疑会获得心理优势。两场比赛中，这一点再次得到应验。</w:t>
      </w:r>
    </w:p>
    <w:p>
      <w:r>
        <w:t xml:space="preserve">  图为克罗地亚门将利瓦科维奇扑出罗德里戈发的点球射门</w:t>
      </w:r>
    </w:p>
    <w:p>
      <w:r>
        <w:t xml:space="preserve">  说到这里，不得不提及两支晋级球队中发挥神勇的门将。继八分之一决赛点球大战中扑出日本队三记射门后，克罗地亚门将利瓦科维奇再次护送球队晋级。他全场扑出对手10余次极具威胁进攻，点球大战将巴西小将罗德里戈的射门拒之门外。这一战，不少人在其身上看到了克罗地亚老门将苏巴西奇的影子。</w:t>
      </w:r>
    </w:p>
    <w:p>
      <w:r>
        <w:t xml:space="preserve">  八支球队中，阿根廷过往点球大战4胜1负，表现最为出色。这一次，他们同样笑到了最后。去年美洲杯半决赛，阿根廷门将马丁内斯在点球大战中3次扑出对手点球；此次，他拒绝了范戴克和博古伊斯的射门，让荷兰队的冠军梦破灭。</w:t>
      </w:r>
    </w:p>
    <w:p>
      <w:r>
        <w:t xml:space="preserve">  图为摩洛哥球员恩内斯里头球破门</w:t>
      </w:r>
    </w:p>
    <w:p>
      <w:r>
        <w:t xml:space="preserve">  纪录频生</w:t>
      </w:r>
    </w:p>
    <w:p>
      <w:r>
        <w:t xml:space="preserve">  战胜葡萄牙队后，摩洛哥队闯入卡塔尔世界杯四强，非洲足球的历史就此被改写。</w:t>
      </w:r>
    </w:p>
    <w:p>
      <w:r>
        <w:t xml:space="preserve">  这是非洲球队首次晋级世界杯四强。此前，他们在世界杯赛场的最好成绩是八强，喀麦隆、塞内加尔和加纳三队都曾打入过四分之一决赛。于摩洛哥队而言，接下来往前走的每一步都是历史。</w:t>
      </w:r>
    </w:p>
    <w:p>
      <w:r>
        <w:t xml:space="preserve">  图为梅西点球射门。中新社记者 富田 摄</w:t>
      </w:r>
    </w:p>
    <w:p>
      <w:r>
        <w:t xml:space="preserve">  对阵荷兰队的比赛中，梅西在第73分钟点球射中。凭借这粒进球，他的世界杯总进球数来到10球，追平托马斯穆勒并列现役第一。同时，他也成功追平阿根廷传奇巴蒂斯图塔，并列队史世界杯进球数第一。</w:t>
      </w:r>
    </w:p>
    <w:p>
      <w:r>
        <w:t xml:space="preserve">  虽然英格兰队无缘四强，但队长凯恩同样在比赛中创造了一项纪录。他在比赛下半时主罚点球命中，以53球追平了由鲁尼保持的英格兰国家队进球数纪录。</w:t>
      </w:r>
    </w:p>
    <w:p>
      <w:r>
        <w:t xml:space="preserve">  图为吉鲁头球破门瞬间</w:t>
      </w:r>
    </w:p>
    <w:p>
      <w:r>
        <w:t xml:space="preserve">  夺冠热门，几家欢喜几家愁</w:t>
      </w:r>
    </w:p>
    <w:p>
      <w:r>
        <w:t xml:space="preserve">  在克罗地亚狂想曲面前，桑巴舞曲旋律没能继续。从小组赛到四分之一决赛，球风华丽的巴西队都被认定是大力神杯最有力竞争者。然而面对顽强的克罗地亚人，内马尔的进球没能帮助桑巴军团在加时赛解决战斗。站到12码点上，略显紧张的巴西人败下阵来，也再次成就了克罗地亚门将利瓦科维奇。</w:t>
      </w:r>
    </w:p>
    <w:p>
      <w:r>
        <w:t xml:space="preserve">  同样作为夺冠热门，卫冕冠军法国队成为了英法大战的胜利者。老将吉鲁的头槌破门帮助“高卢雄鸡”锁定胜局，而比赛中两粒进球都与格列兹曼有关。看得出，这位“球队大脑”已经掌握了调动攻击线的说明书。对于志在卫冕的法国人而言，无疑是利好消息。</w:t>
      </w:r>
    </w:p>
    <w:p>
      <w:r>
        <w:t xml:space="preserve">  图为国际足联网站截图</w:t>
      </w:r>
    </w:p>
    <w:p>
      <w:r>
        <w:t xml:space="preserve">  半决赛一触即发</w:t>
      </w:r>
    </w:p>
    <w:p>
      <w:r>
        <w:t xml:space="preserve">  至此，本次世界杯半决赛对阵出炉：克罗地亚vs阿根廷、摩洛哥vs法国。</w:t>
      </w:r>
    </w:p>
    <w:p>
      <w:r>
        <w:t xml:space="preserve">  梅西和莫德里奇二人将迎来直面对话。四分之一决赛中，两队均通过点球大战取胜，且门将都有上佳发挥。相较克罗地亚，阿根廷队的年龄结构更加合理，在梅西带领下一众小将开始承担比赛重任。综合分析，阿根廷胜面更大。</w:t>
      </w:r>
    </w:p>
    <w:p>
      <w:r>
        <w:t xml:space="preserve">  面对本届赛事最大“黑马”，法国队不可掉以轻心。摩洛哥队拥有严明防守纪律，这让他们后防线十分稳固。而法国队坐拥姆巴佩和吉鲁的豪华锋线，这势必是一场矛与盾的对决。与葡萄牙队相比，法国队攻击点更为丰富。如果调动得当，卫冕冠军有望胜出。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