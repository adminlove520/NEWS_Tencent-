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Tech星球1月12日消息，据报道，最新消息显示，美国亿万富翁、亚马逊创始人杰夫·贝索斯的前妻麦肯齐·斯科特(MacKenzie Scott)已经和第二任丈夫丹·朱伊特正式离婚。麦肯齐如今的身份是全世界知名的慈善家。去年9月，麦肯齐向美国华盛顿州金县的最高法院提出了离婚申请。据一份法庭文件显示，离婚手续已经在今年1月4日完成。法庭文件还显示，朱伊特并未要求麦肯齐在离婚后提供经济支持。在双方的一份保密协议中，麦肯齐和朱伊特已经分割了房产和其他家庭资产。</w:t>
      </w:r>
    </w:p>
    <w:p>
      <w:r>
        <w:t xml:space="preserve">  根据彭博亿万富豪指数统计，麦肯齐目前的个人财富高达206亿美元。2019年，麦肯齐和贝索斯离婚后，成为全世界最富有女性之一，她的个人财富主要来自于在亚马逊公司的3%股份。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