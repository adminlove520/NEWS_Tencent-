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昨晚（12月3日），一条消息在网络上引发关注——</w:t>
      </w:r>
    </w:p>
    <w:p>
      <w:r>
        <w:t xml:space="preserve">  中午，杭州上城区一家居广场的地下停车场内，一辆新能源出租车在充电时，司机在车内失去了意识。被同行发现时，疑似已经猝死。</w:t>
      </w:r>
    </w:p>
    <w:p>
      <w:r>
        <w:t xml:space="preserve">  </w:t>
      </w:r>
    </w:p>
    <w:p>
      <w:r>
        <w:t xml:space="preserve">  几个路过的网约车司机，在现场拍下了多段视频。</w:t>
      </w:r>
    </w:p>
    <w:p>
      <w:r>
        <w:t xml:space="preserve">  视频显示：一辆蓝色的新能源出租车，悬挂浙A牌照，车门大开，驾驶室挡风玻璃背后的绿色提示牌还亮着。</w:t>
      </w:r>
    </w:p>
    <w:p>
      <w:r>
        <w:t xml:space="preserve">  现场有很多人员驻留关注着，警灯闪烁，民警和保安赶到现场维持秩序。</w:t>
      </w:r>
    </w:p>
    <w:p>
      <w:r>
        <w:t xml:space="preserve">  </w:t>
      </w:r>
    </w:p>
    <w:p>
      <w:r>
        <w:t xml:space="preserve">  一位在现场的网约车司机透露说，“（他）长期熬夜猝死了。未接电话有几十个，人没了，我们好多人还都在他旁边吃饭呢。我碰到过一天在线18个小时，那真是要钱不要命。我每天基本18小时，同样是网约车。”</w:t>
      </w:r>
    </w:p>
    <w:p>
      <w:r>
        <w:t xml:space="preserve">  有网约车司机判断，“这应该是长时间过度疲劳，没有休息好，导致的心率方面不平衡猝死，我以前开过出租车，真的拿时间换钱，休息不好，不出门都欠租金，不跑不行。”</w:t>
      </w:r>
    </w:p>
    <w:p>
      <w:r>
        <w:t xml:space="preserve">  </w:t>
      </w:r>
    </w:p>
    <w:p>
      <w:r>
        <w:t xml:space="preserve">  橙柿互动留意到，出事的出租车车门上，留有一个座机号码，为杭州出租汽车集团的客服电话。</w:t>
      </w:r>
    </w:p>
    <w:p>
      <w:r>
        <w:t xml:space="preserve">  记者联系了该出租汽车集团，工作人员说，“家属没授权的话，我们目前不方便透露这个信息。”</w:t>
      </w:r>
    </w:p>
    <w:p>
      <w:r>
        <w:t xml:space="preserve">  该家居广场工作人员告诉橙柿互动，“出事后，是这个出租车司机的同行最先发现的。”</w:t>
      </w:r>
    </w:p>
    <w:p>
      <w:r>
        <w:t xml:space="preserve">  </w:t>
      </w:r>
    </w:p>
    <w:p>
      <w:r>
        <w:t xml:space="preserve">  这一事件，在网络上引发很多网约车或出租车司机热议。</w:t>
      </w:r>
    </w:p>
    <w:p>
      <w:r>
        <w:t xml:space="preserve">  “每年冬天都有这样的事发生，开网约车和出租车的司机朋友，不要那么拼，身体更重要。”</w:t>
      </w:r>
    </w:p>
    <w:p>
      <w:r>
        <w:t xml:space="preserve">  “18小时不稀奇，累了去机场排队几个小时打个盹，洗澡去公共厕所，要钱不要命的。”</w:t>
      </w:r>
    </w:p>
    <w:p>
      <w:r>
        <w:t xml:space="preserve">  “我最累的时候从进货，加工售卖，一天只能睡3到4小时，开车的时候都是一边睡一边开，好几次差点，开到沟里去和撞到树上电线杆上。”</w:t>
      </w:r>
    </w:p>
    <w:p>
      <w:r>
        <w:t xml:space="preserve">  “我早上6：30出车，11点回来，真心累，挣不了几个钱。跑网约车是拿命在跑，去厂里打螺丝比这个强，不易。”</w:t>
      </w:r>
    </w:p>
    <w:p>
      <w:r>
        <w:t xml:space="preserve">  </w:t>
      </w:r>
    </w:p>
    <w:p>
      <w:r>
        <w:t xml:space="preserve">  也有乘客看到这个视频评论说，“我今天，在之江路上，看到一个网约车师傅睡着，在等红绿灯时候，那一刻我流泪了……”</w:t>
      </w:r>
    </w:p>
    <w:p>
      <w:r>
        <w:t xml:space="preserve">  橙柿互动了解到，目前，警方经过调查已经排除刑事案件，事件正在进一步处理中。</w:t>
      </w:r>
    </w:p>
    <w:p>
      <w:r>
        <w:t xml:space="preserve">  橙柿互动·都市快报 记者 程潇龙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