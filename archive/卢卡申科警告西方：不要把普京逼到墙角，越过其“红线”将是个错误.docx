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记者 张晓雅】“白俄罗斯总统卢卡申科警告西方：不要把俄罗斯总统普京逼到墙角。”美国全国广播公司（NBC）报道称，卢卡申科14日在接受该媒体独家采访时表示，俄罗斯拥有核武器是有原因的，在乌克兰问题上越过普京的“红线”将是一个错误。</w:t>
      </w:r>
    </w:p>
    <w:p>
      <w:r>
        <w:t xml:space="preserve">  </w:t>
      </w:r>
    </w:p>
    <w:p>
      <w:r>
        <w:t xml:space="preserve">  NBC：核恐惧增长之际，白俄罗斯领导人警告说，不要把普京逼到墙角</w:t>
      </w:r>
    </w:p>
    <w:p>
      <w:r>
        <w:t xml:space="preserve">  卢卡申科14日在哈萨克斯坦阿斯塔纳参加独联体国家元首理事会会议期间接受了NBC记者凯尔·西蒙斯的采访。“如果你把一个人或一个国家逼到墙角，（那后者）只有一条出路——向前进，”卢卡申科在受访时表示，“这就是为什么不要越过红线，你不能越过它们。”</w:t>
      </w:r>
    </w:p>
    <w:p>
      <w:r>
        <w:t xml:space="preserve">  NBC继续称，当被问及俄罗斯总统是否准备在乌克兰使用核武器时，卢卡申科发出了如世界末日般的语气，但他同时也淡化了俄使用核武器的可能性，认为此举没有必要，也如同自杀行为。</w:t>
      </w:r>
    </w:p>
    <w:p>
      <w:r>
        <w:t xml:space="preserve">  “如果发生对俄罗斯联邦领土的袭击，但愿不会发生，（但）如果有必要，俄罗斯可以使用各种武器。”但卢卡申科同时称，“普京总统或俄罗斯领导层从来、从来没有设定过在乌克兰使用核武器的目标。”</w:t>
      </w:r>
    </w:p>
    <w:p>
      <w:r>
        <w:t xml:space="preserve">  </w:t>
      </w:r>
    </w:p>
    <w:p>
      <w:r>
        <w:t xml:space="preserve">  卢卡申科接受NBC采访</w:t>
      </w:r>
    </w:p>
    <w:p>
      <w:r>
        <w:t xml:space="preserve">  报道称，卢卡申科还表示，俄罗斯本周对乌克兰关键基础设施发动的一连串导弹袭击是莫斯科如果被逼到墙角（走投无路时）准备采取的行动的一个例子。</w:t>
      </w:r>
    </w:p>
    <w:p>
      <w:r>
        <w:t xml:space="preserve">  “你可能注意到了，这些行动很有力，但还不是（俄方所采取的）一切。”卢卡申科在谈及俄军本周针对乌克兰境内设施采取的导弹袭击时说，“俄罗斯，我确信这一点，（他们）拥有最现代化的武器。而且你不需要核武器。没有这些，俄罗斯也能应付。”</w:t>
      </w:r>
    </w:p>
    <w:p>
      <w:r>
        <w:t xml:space="preserve">  </w:t>
      </w:r>
    </w:p>
    <w:p>
      <w:r>
        <w:t xml:space="preserve">  卢卡申科接受NBC采访</w:t>
      </w:r>
    </w:p>
    <w:p>
      <w:r>
        <w:t xml:space="preserve">  “克宫引发了日益增长的核恐惧”，报道继续称，但这位白俄罗斯领导人表示，核紧张局势是由西方和乌克兰的政治动机驱动的，俄罗斯无意将冲突升级到核冲突的水平。</w:t>
      </w:r>
    </w:p>
    <w:p>
      <w:r>
        <w:t xml:space="preserve">  “那将是我们星球的末日，”卢卡申科警告说，“即使是一个国家使用核武器，也会引起连锁反应。俄罗斯很清楚这一点。我想强调的是，我从普京总统那里了解到，没有人设定过使用核武器的目标。”</w:t>
      </w:r>
    </w:p>
    <w:p>
      <w:r>
        <w:t xml:space="preserve">  相反，卢卡申科表示，“我们需要寻找和平解决冲突的方法。这将有利于包括美国在内的所有国家。”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