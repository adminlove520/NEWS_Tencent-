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英雄联盟S12火热进行中，腾讯新闻将为您带来一手赛资讯，为您呈现全方位的电竞盛宴。</w:t>
      </w:r>
    </w:p>
    <w:p>
      <w:r>
        <w:t xml:space="preserve">  电竞经理文章插入</w:t>
      </w:r>
    </w:p>
    <w:p>
      <w:r>
        <w:t xml:space="preserve">  S12世界赛8强赛JDG和RGE的比赛，双方大战3局之后，JDG以3-0的战绩横扫JDG，顺利晋级4强，LPL已经确保一个4强的席位。</w:t>
      </w:r>
    </w:p>
    <w:p>
      <w:r>
        <w:t xml:space="preserve">  </w:t>
      </w:r>
    </w:p>
    <w:p>
      <w:r>
        <w:t xml:space="preserve">  第一局JDG上单酒桶，打野男枪，中单岩雀，下路厄斐琉斯加璐璐；RGE上单鳄鱼，打野蔚，中单沙皇，下路卢锡安加娜美。3分钟Malrang蔚抓上，击杀369酒桶，RGE拿下了一血，随后鳄鱼抗塔也被换掉。15分钟hope连续2次被抓死，RGE拿下了第二条小龙。前期JDG经济领先1K。16分钟RGE推掉了下路一血塔。20分钟JDG拿下了小龙，RGE姗姗来迟，中辅两人被JDG击杀，JDG推掉了RGE中路高地塔。21分钟kanavi男枪在上路单杀蔚。26分钟双方争夺小龙，RGE打野蔚抢下了小龙，但JDG击杀RGE上中野3人，拿下了第一条大龙。29分钟JDG在高地击杀RGE野辅两人后，拿下了第一局的胜利。首局双方输出如下，369酒桶打出了全场最高伤害。</w:t>
      </w:r>
    </w:p>
    <w:p>
      <w:r>
        <w:t xml:space="preserve">  </w:t>
      </w:r>
    </w:p>
    <w:p>
      <w:r>
        <w:t xml:space="preserve">  第二局RGE上单大树，打野盲僧，中单沙皇，下路卢锡安加娜美；JDG上单格温，打野佛耶戈，中单塞拉斯，下路厄斐琉斯加璐璐。3分钟kanavi佛耶戈抓下，越塔击杀了RGE下路双人组，JDG拿下了一血。7分钟JDG拿下了第一条小龙。11分钟JDG推掉了下路一血塔。14分钟JDG推掉了上路一塔。前期JDG经济领先4K。中期JDG疯狂推塔，22分钟JDG利用视野优势光速偷下了第一条大龙。23分钟利用大龙buff推进的时候，369失误被击杀，kanavi也被击杀。28分钟JDG拿下第二条大龙，随后JDG击杀RGE上单和AD，29分钟JDG拿下了第一局的胜利。</w:t>
      </w:r>
    </w:p>
    <w:p>
      <w:r>
        <w:t xml:space="preserve">  </w:t>
      </w:r>
    </w:p>
    <w:p>
      <w:r>
        <w:t xml:space="preserve">  第三局RGE上单大树，打野盲僧，中单妖姬，下路滑板鞋加奶妈；JDG上单奥恩，打野佛耶戈，中单塞拉斯，下路卢锡安加娜美。3分钟下路2V2对拼，RGE下路双人组击杀JDG下路双人组，comp滑板鞋拿下了双杀。9分钟369奥恩在上路单杀大树。10分钟利用峡谷先锋，JDG推掉了上路一血塔。前期双方经济持平。中期18分钟牙膏塞拉斯偷了大树R，在中路开团，配合队友击杀RGE下路双人组，JDG拿下了小龙。24分钟双方中路混战，妖姬秒到Hope卢锡安，RGE拿下了听牌龙。32分钟，JDG中路开团，直接开到滑板鞋，JDG击杀RGE四人后，一波结束了比赛。</w:t>
      </w:r>
    </w:p>
    <w:p>
      <w:r>
        <w:t xml:space="preserve">  </w:t>
      </w:r>
    </w:p>
    <w:p>
      <w:r>
        <w:t xml:space="preserve">  那么，对于这场比赛，你们有什么想说的吗？欢迎在评论区留言探讨。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