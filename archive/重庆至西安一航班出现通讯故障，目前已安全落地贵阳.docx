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2023年1月6日，华夏航空G54985重庆-延安航班，08:19重庆起飞后出现通讯故障，机组按照QRH（机组快速检查单，即故障处置标准程序）正常处置，因重庆大雾天气不满足落地标准，航班前往计划备降场贵阳备降，09:11安全落地贵阳。</w:t>
      </w:r>
    </w:p>
    <w:p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