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赢得世界杯、第二次拿到赛事金球奖，35岁的梅西用完美的方式完成自己在足球世界的大满贯，同时顺利加冕第三代球王。</w:t>
      </w:r>
    </w:p>
    <w:p>
      <w:r>
        <w:t xml:space="preserve">  同时梅西表示，他不会退出阿根廷国家队，球迷们还有幸见证梅西下一次的“最后一舞”。仅仅一年半之后，美加墨版美洲杯将会是一届影响力很大的顶级赛事。</w:t>
      </w:r>
    </w:p>
    <w:p>
      <w:r>
        <w:t xml:space="preserve">  阿根廷能够跟西班牙一样，连续3届包揽大赛冠军，成就一个全新的蓝白王朝吗？事实上加上欧美杯，阿根廷和梅西的新目标，应该称之为大赛四连冠。</w:t>
      </w:r>
    </w:p>
    <w:p>
      <w:r>
        <w:t xml:space="preserve">  </w:t>
      </w:r>
    </w:p>
    <w:p>
      <w:r>
        <w:t xml:space="preserve">  01. 美加墨版！24年美洲杯是26年世界杯的预演</w:t>
      </w:r>
    </w:p>
    <w:p>
      <w:r>
        <w:t xml:space="preserve">  a. 2026年美洲杯：为世界杯做预演</w:t>
      </w:r>
    </w:p>
    <w:p>
      <w:r>
        <w:t xml:space="preserve">  原本在2021年梅西和阿根廷赢下美洲杯时，这项赛事在某种程度上完成了自己的历史使命。</w:t>
      </w:r>
    </w:p>
    <w:p>
      <w:r>
        <w:t xml:space="preserve">  不过随着阿根廷在2022年加冕世界杯冠军，以及2026年美国、墨西哥和加拿大联合举办世界杯，让事情发生了巨大的变化。</w:t>
      </w:r>
    </w:p>
    <w:p>
      <w:r>
        <w:t xml:space="preserve">  </w:t>
      </w:r>
    </w:p>
    <w:p>
      <w:r>
        <w:t xml:space="preserve">  2024年美洲杯最初计划在厄瓜多尔举办，不过美国已经决定接管这项赛事，成为新的东道主。</w:t>
      </w:r>
    </w:p>
    <w:p>
      <w:r>
        <w:t xml:space="preserve">  同时2026年世界杯的另外2个主办方加拿大和墨西哥也将参与到美洲杯之中，预计最终共有6支来自中北美洲的球队加入，让新一届的美洲杯成为覆盖整个美洲大陆的顶级赛事。</w:t>
      </w:r>
    </w:p>
    <w:p>
      <w:r>
        <w:t xml:space="preserve">  </w:t>
      </w:r>
    </w:p>
    <w:p>
      <w:r>
        <w:t xml:space="preserve">  b. 梅西的世界杯已经圆满：球王僚机继续相随</w:t>
      </w:r>
    </w:p>
    <w:p>
      <w:r>
        <w:t xml:space="preserve">  本届世界杯上，梅西不但赢得冠军和金球奖，更是一举打破12项历史纪录。</w:t>
      </w:r>
    </w:p>
    <w:p>
      <w:r>
        <w:t xml:space="preserve">  这里面包括了历史最参与进球数（进球+助攻）、历史制胜球参与数、2次加冕世界杯金球奖、历史助攻数等多项里程碑。</w:t>
      </w:r>
    </w:p>
    <w:p>
      <w:r>
        <w:t xml:space="preserve">  </w:t>
      </w:r>
    </w:p>
    <w:p>
      <w:r>
        <w:t xml:space="preserve">  另外一方面，最好的“球王僚机”，职业生涯在4项国家队世界级大赛中贡献关键进球的迪马利亚也决定推迟从国家队退役的计划，将会跟着梅西谱写新的辉煌。</w:t>
      </w:r>
    </w:p>
    <w:p>
      <w:r>
        <w:t xml:space="preserve">  尽管因为伤病在本届世界杯淘汰赛阶段出场次数不多，不过迪马利亚在小组赛生死战面对墨西哥时，在左右两路连续突击，给梅西制造出了远射的空间和带来胜利的机会。</w:t>
      </w:r>
    </w:p>
    <w:p>
      <w:r>
        <w:t xml:space="preserve">  </w:t>
      </w:r>
    </w:p>
    <w:p>
      <w:r>
        <w:t xml:space="preserve">  迪马利亚负责拉开进攻宽度，世界杯决赛又直接破防得分，小组赛面对墨西哥和8强战与荷兰的加时赛，都有压缩对方阵型，带来本方队友前压的战术价值。</w:t>
      </w:r>
    </w:p>
    <w:p>
      <w:r>
        <w:t xml:space="preserve">  淘汰赛阶段也是因为阿根廷前3场局面相对顺利，所以迪马利亚不需要更多出场，积攒体能备战决赛。逆境中和面对硬仗的阿根廷，还是很需要这名“天使”。</w:t>
      </w:r>
    </w:p>
    <w:p>
      <w:r>
        <w:t xml:space="preserve">  </w:t>
      </w:r>
    </w:p>
    <w:p>
      <w:r>
        <w:t xml:space="preserve">  比梅西小一岁的迪马利亚，选择继续留在阿根廷国家队，那么一年半后的“美加墨版小世界杯”，蓝白军团将会是第一夺冠热门。</w:t>
      </w:r>
    </w:p>
    <w:p>
      <w:r>
        <w:t xml:space="preserve">  </w:t>
      </w:r>
    </w:p>
    <w:p>
      <w:r>
        <w:t xml:space="preserve">  02. 阿根廷三大优势：年轻人的跑动+两张王炸</w:t>
      </w:r>
    </w:p>
    <w:p>
      <w:r>
        <w:t xml:space="preserve">  a. 梅西带队能力最巅峰：遇到一群有技术的跑男</w:t>
      </w:r>
    </w:p>
    <w:p>
      <w:r>
        <w:t xml:space="preserve">  这支阿根廷的基础盘是迪马利亚并不进入先发阵容，梅西带着一群跑动能力很强、技术能力达标的中场属性年轻人，打出一套梅西被跑男包裹的蓝白色体系。</w:t>
      </w:r>
    </w:p>
    <w:p>
      <w:r>
        <w:t xml:space="preserve">  </w:t>
      </w:r>
    </w:p>
    <w:p>
      <w:r>
        <w:t xml:space="preserve">  阿根廷这群年轻中场（尤其是麦卡利斯特、恩佐-费尔南德斯和洛塞尔索）的特点就是跑动能力强，同时传球基本功很扎实。</w:t>
      </w:r>
    </w:p>
    <w:p>
      <w:r>
        <w:t xml:space="preserve">  他们在撞墙配合时的传球稳定性很好，这样一来梅西就会踢得很舒服。麦卡利斯特不仅仅进攻端大量无球前插和快速撞墙，防守端的落位效率也很高。</w:t>
      </w:r>
    </w:p>
    <w:p>
      <w:r>
        <w:t xml:space="preserve">  </w:t>
      </w:r>
    </w:p>
    <w:p>
      <w:r>
        <w:t xml:space="preserve">  恩佐-费尔南德斯更是具备直接发起关键一传的才华和空间洞察力，同时他还是真正意义上的防守达人，可以单兵限制姆巴佩，在世界杯决赛都能贡献单场10次成功抢断。</w:t>
      </w:r>
    </w:p>
    <w:p>
      <w:r>
        <w:t xml:space="preserve">  这一次禁区前接应和妙传梅西出单刀机会，更是让人对恩佐喜欢得不行。</w:t>
      </w:r>
    </w:p>
    <w:p>
      <w:r>
        <w:t xml:space="preserve">  </w:t>
      </w:r>
    </w:p>
    <w:p>
      <w:r>
        <w:t xml:space="preserve">  因为中场跑动能力强，恩佐-费尔南德斯传球有创造力，所以这支阿根廷就能打防守反击。</w:t>
      </w:r>
    </w:p>
    <w:p>
      <w:r>
        <w:t xml:space="preserve">  恩佐除了半决赛妙传阿尔瓦雷斯制造点球打破僵局之外，这次世界杯上还有多次妙传，展现了极高的天赋。</w:t>
      </w:r>
    </w:p>
    <w:p>
      <w:r>
        <w:t xml:space="preserve">  </w:t>
      </w:r>
    </w:p>
    <w:p>
      <w:r>
        <w:t xml:space="preserve">  b. 梅西为核心+迪马利亚拼一场的能力依旧超强</w:t>
      </w:r>
    </w:p>
    <w:p>
      <w:r>
        <w:t xml:space="preserve">  在关键战上，阿根廷又能将梅西和迪马利亚这一对王炸一起摆上台面，带来极大的优势。</w:t>
      </w:r>
    </w:p>
    <w:p>
      <w:r>
        <w:t xml:space="preserve">  关键点还是这套中场组合的绞杀和跑动能力，覆盖了球场的最大面积，也让球队二老可以更放心地施展才华。</w:t>
      </w:r>
    </w:p>
    <w:p>
      <w:r>
        <w:t xml:space="preserve">  锋线上用阿尔瓦雷斯取代劳塔罗，是因为前者具备更快的速度和去到边路活动的能力，退防时落位也更深。</w:t>
      </w:r>
    </w:p>
    <w:p>
      <w:r>
        <w:t xml:space="preserve">  </w:t>
      </w:r>
    </w:p>
    <w:p>
      <w:r>
        <w:t xml:space="preserve">  以世界杯决赛的第2个进球为例，梅西和迪马利亚是相对靠前的人，阿尔瓦雷斯的回防深度很大。</w:t>
      </w:r>
    </w:p>
    <w:p>
      <w:r>
        <w:t xml:space="preserve">  通过梅西在锋线最靠前的位置背身接球后妙传，带来阿尔瓦雷斯的前插和中路麦卡利斯特的接应。</w:t>
      </w:r>
    </w:p>
    <w:p>
      <w:r>
        <w:t xml:space="preserve">  </w:t>
      </w:r>
    </w:p>
    <w:p>
      <w:r>
        <w:t xml:space="preserve">  最终阿尔瓦雷斯妙传麦卡利斯特，后者及时包抄到位后助攻迪马利亚破门，奠定了在决赛里的优势局面。</w:t>
      </w:r>
    </w:p>
    <w:p>
      <w:r>
        <w:t xml:space="preserve">  这可以说就是当前阿根廷跑男体系与一双超巨之间完美契合的例子，甚至在面对不那么强的对手时，迪马利亚也可以不必出场。</w:t>
      </w:r>
    </w:p>
    <w:p>
      <w:r>
        <w:t xml:space="preserve">  </w:t>
      </w:r>
    </w:p>
    <w:p>
      <w:r>
        <w:t xml:space="preserve">  03. 阿根廷目标4连冠：梅西还能冲击新的里程碑</w:t>
      </w:r>
    </w:p>
    <w:p>
      <w:r>
        <w:t xml:space="preserve">  a. 超越西班牙的王朝巅峰：梅西还有新的里程碑</w:t>
      </w:r>
    </w:p>
    <w:p>
      <w:r>
        <w:t xml:space="preserve">  在赢下世界杯之后，梅西距离夺冠次数第一的阿尔维斯只差一个冠军。考虑到巴黎圣日耳曼的强势，球队赢下法甲只是开胃菜，几乎可以肯定在国家队下一次大赛前，梅西就完成对巴西人的超越。</w:t>
      </w:r>
    </w:p>
    <w:p>
      <w:r>
        <w:t xml:space="preserve">  不过这只是开始，梅西还有新的里程碑和目标可以去追求。</w:t>
      </w:r>
    </w:p>
    <w:p>
      <w:r>
        <w:t xml:space="preserve">  </w:t>
      </w:r>
    </w:p>
    <w:p>
      <w:r>
        <w:t xml:space="preserve">  在2008-2012年的4年时光里，西班牙国家队赢下2座欧洲杯+1尊世界杯，完成了大赛3连冠，也被称之为国家队在21世纪的巅峰。</w:t>
      </w:r>
    </w:p>
    <w:p>
      <w:r>
        <w:t xml:space="preserve">  不过很显然，赢下了美洲杯、欧美杯和世界杯后，已经3连冠的阿根廷，如果在1年半后再度登顶“大美洲杯”，将会开创一个新的蓝白王朝。</w:t>
      </w:r>
    </w:p>
    <w:p>
      <w:r>
        <w:t xml:space="preserve">  </w:t>
      </w:r>
    </w:p>
    <w:p>
      <w:r>
        <w:t xml:space="preserve">  马拉多纳已经仙逝，贝利进入到临终关怀阶段，梅西在未来很长一段时间，都将会是足球世界的唯一球王。</w:t>
      </w:r>
    </w:p>
    <w:p>
      <w:r>
        <w:t xml:space="preserve">  更多的冠军，将会让梅西的传奇来到新的高度，尤其是国家队层面的突破，也会让已经大满贯的梅西，整个职业生涯更加圆满。</w:t>
      </w:r>
    </w:p>
    <w:p>
      <w:r>
        <w:t xml:space="preserve">  </w:t>
      </w:r>
    </w:p>
    <w:p>
      <w:r>
        <w:t xml:space="preserve">  b. 这其实是一支年轻的阿根廷</w:t>
      </w:r>
    </w:p>
    <w:p>
      <w:r>
        <w:t xml:space="preserve">  虽然说梅西和迪马利亚已经35和34岁，不过这支阿根廷整体来讲是很年轻的。哪怕是球队主帅斯卡洛尼，也还是一名处于上升期的教练。</w:t>
      </w:r>
    </w:p>
    <w:p>
      <w:r>
        <w:t xml:space="preserve">  他是历史上第一个帮助阿根廷国家队，连续3次夺冠的教练，斯卡洛尼也期待着自己的职业生涯更进一步，完成4连冠。</w:t>
      </w:r>
    </w:p>
    <w:p>
      <w:r>
        <w:t xml:space="preserve">  </w:t>
      </w:r>
    </w:p>
    <w:p>
      <w:r>
        <w:t xml:space="preserve">  除此之外，恩佐-费尔南德斯、阿尔瓦雷斯、麦卡利斯特都只是20出头，还有劳塔罗、洛塞尔索、德保罗这样当打之年的中坚力量，这支阿根廷的高潮期还会挺长，显然不是昙花一现。</w:t>
      </w:r>
    </w:p>
    <w:p>
      <w:r>
        <w:t xml:space="preserve">  </w:t>
      </w:r>
    </w:p>
    <w:p>
      <w:r>
        <w:t xml:space="preserve">  结束语：</w:t>
      </w:r>
    </w:p>
    <w:p>
      <w:r>
        <w:t xml:space="preserve">  2届世青赛+2次奥运会冠军班底组成的阿根廷，在2014-2016年期间，三届大赛屈居亚军。</w:t>
      </w:r>
    </w:p>
    <w:p>
      <w:r>
        <w:t xml:space="preserve">  谁会想到在黄金一代大多退出后，梅西和迪马利亚会等来新的超白金一代？斯卡洛尼是有魔法的，他懂得如何用好梅西，也通过打造一个全新的梅西体系，书写了，甚至将会继续续写一个蓝白色版的梅西神话。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