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实习记者 祁玥】据路透社11日报道，迪士尼首席执行官鲍勃·查佩克向领导部门发送的这份备忘录显示，迪士尼公司正在有针对性地暂停招聘计划，并计划“少量裁员”来控制成本。</w:t>
      </w:r>
    </w:p>
    <w:p>
      <w:r>
        <w:t xml:space="preserve">  </w:t>
      </w:r>
    </w:p>
    <w:p>
      <w:r>
        <w:t xml:space="preserve">  据报道，这份备忘录中写道：“虽然某些宏观经济因素不在我们的控制范围内，但实现这些目标需要所有人继续尽自己的一份力量来管理可以控制的事情——尤其是成本。”</w:t>
      </w:r>
    </w:p>
    <w:p>
      <w:r>
        <w:t xml:space="preserve">  </w:t>
      </w:r>
    </w:p>
    <w:p>
      <w:r>
        <w:t xml:space="preserve">  路透社称，迪士尼8日公布的季度收益不及华尔街预期，这家娱乐巨头因进军流媒体视频业务而出现更多亏损。9日公布财报后，该公司股价下跌超过13%。</w:t>
      </w:r>
    </w:p>
    <w:p>
      <w:r>
        <w:t xml:space="preserve">  据报道，备忘录中提到该公司已经开始考虑消减内容和营销支出，但查佩克表示不会牺牲质量。他写道：“转型旨在确保我们在今天和未来都能蓬勃发展。”</w:t>
      </w:r>
    </w:p>
    <w:p>
      <w:r>
        <w:t xml:space="preserve">  综合路透社和美国CNBC网站等多家外媒报道，美国多家企业正在大幅裁员或冻结招聘，以应对经济衰退。脸书母公司Meta本周早些时候宣布，为控制成本，将削减1.1万个工作岗位，占其员工总数的13%。本月3日，马斯克在收购推特后宣布大规模裁员。10月，亚马逊公司宣布冻结其零售业务的岗位招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