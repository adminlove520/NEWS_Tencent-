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资料图</w:t>
      </w:r>
    </w:p>
    <w:p>
      <w:r>
        <w:t xml:space="preserve">  这是一场激烈的较量，接下来，就看俄罗斯怎么应对和反击了。</w:t>
      </w:r>
    </w:p>
    <w:p>
      <w:r>
        <w:t xml:space="preserve">  因为西方已经又率先出招，对俄罗斯石油价格设上限，每桶不超过60美元。</w:t>
      </w:r>
    </w:p>
    <w:p>
      <w:r>
        <w:t xml:space="preserve">  不仅仅是欧盟，所有西方七国和澳大利亚，从12月5日开始，都将执行这个价格。</w:t>
      </w:r>
    </w:p>
    <w:p>
      <w:r>
        <w:t xml:space="preserve">  按照西方官员的说法，这是迄今西方对俄罗斯最严厉的一次制裁。</w:t>
      </w:r>
    </w:p>
    <w:p>
      <w:r>
        <w:t xml:space="preserve">  毕竟，石油出口是俄罗斯最主要的收入来源，而欧盟又是俄罗斯石油出口的主要对象之一。</w:t>
      </w:r>
    </w:p>
    <w:p>
      <w:r>
        <w:t xml:space="preserve">  按照西方统计，自今年2月俄乌冲突以后，虽然西方制定了一轮又一轮的制裁措施，但俄罗斯仍向欧盟出售石油赚取了670亿欧元（710亿美元），超过了俄罗斯600亿美元的年度军事预算。</w:t>
      </w:r>
    </w:p>
    <w:p>
      <w:r>
        <w:t xml:space="preserve">  继续进口俄罗斯石油，这是在打欧盟自己脸；不进口俄罗斯石油，欧盟自己受不了。</w:t>
      </w:r>
    </w:p>
    <w:p>
      <w:r>
        <w:t xml:space="preserve">  怎么办？</w:t>
      </w:r>
    </w:p>
    <w:p>
      <w:r>
        <w:t xml:space="preserve">  西方于是想出了一个高招，限定石油价格，俄罗斯你可以卖，但最高价格就是我这个价格，这其实是对俄罗斯石油出口的釜底抽薪。</w:t>
      </w:r>
    </w:p>
    <w:p>
      <w:r>
        <w:t xml:space="preserve">  欧盟委员会主席冯德莱恩说得很明白，价格上限有三个目标：</w:t>
      </w:r>
    </w:p>
    <w:p>
      <w:r>
        <w:t xml:space="preserve">  1，强化西方制裁效果；</w:t>
      </w:r>
    </w:p>
    <w:p>
      <w:r>
        <w:t xml:space="preserve">  2，减少俄罗斯的收入；</w:t>
      </w:r>
    </w:p>
    <w:p>
      <w:r>
        <w:t xml:space="preserve">  3，稳定全球能源市场，俄罗斯也可以通过欧盟交易商出售给第三国，但不能超过这个限价。</w:t>
      </w:r>
    </w:p>
    <w:p>
      <w:r>
        <w:t xml:space="preserve">  60美元，也是有讲究的。要知道，目前国际油价大概在每桶85美元，德国等国最初拟定的最高限价，在每桶65至70美元间。但波兰、立陶宛等对俄强硬派强烈反对，要求必须更低。</w:t>
      </w:r>
    </w:p>
    <w:p>
      <w:r>
        <w:t xml:space="preserve">  争吵了几个星期，最后西方集体拍板，就60美元。</w:t>
      </w:r>
    </w:p>
    <w:p>
      <w:r>
        <w:t xml:space="preserve">  毫无疑问，如果以这个价格出口，将极大减少俄罗斯的收入。</w:t>
      </w:r>
    </w:p>
    <w:p>
      <w:r>
        <w:t xml:space="preserve">  而且，自己的石油，主动打折是一回事，被对方逼着打这么大折扣，这是对俄罗斯的巨大羞辱。</w:t>
      </w:r>
    </w:p>
    <w:p>
      <w:r>
        <w:t xml:space="preserve">  </w:t>
      </w:r>
    </w:p>
    <w:p>
      <w:r>
        <w:t xml:space="preserve">  俄罗斯的第一反应，就是愤怒。</w:t>
      </w:r>
    </w:p>
    <w:p>
      <w:r>
        <w:t xml:space="preserve">  克里姆林宫发言人佩斯科夫当即表示，俄罗斯不会接受这个价格上限，但怎么回应，俄罗斯需要具体分析。</w:t>
      </w:r>
    </w:p>
    <w:p>
      <w:r>
        <w:t xml:space="preserve">  俄罗斯常驻维也纳国际组织代表乌里扬诺夫则警告：“从今年开始，欧洲将没有俄罗斯石油。”</w:t>
      </w:r>
    </w:p>
    <w:p>
      <w:r>
        <w:t xml:space="preserve">  为什么？</w:t>
      </w:r>
    </w:p>
    <w:p>
      <w:r>
        <w:t xml:space="preserve">  因为俄罗斯此前就警告，谁制裁俄罗斯，就不给谁俄罗斯石油。看到底俄罗斯狠，还是欧盟更厉害。</w:t>
      </w:r>
    </w:p>
    <w:p>
      <w:r>
        <w:t xml:space="preserve">  有意思的是，西方国家一致叫好60美元限价，俄罗斯愤怒，乌克兰也很生气。</w:t>
      </w:r>
    </w:p>
    <w:p>
      <w:r>
        <w:t xml:space="preserve">  乌克兰总统泽连斯基办公室主任耶尔马克认为：有必要将限价降到30美元，这才能更有效摧毁“敌人的经济”。</w:t>
      </w:r>
    </w:p>
    <w:p>
      <w:r>
        <w:t xml:space="preserve">  泽伦斯基也说，“逻辑很明显：如果俄罗斯石油的价格限制是60美元，而不是波兰和波罗的海国家谈到的30美元，那么俄罗斯的预算每年将获得约1000亿美元。”</w:t>
      </w:r>
    </w:p>
    <w:p>
      <w:r>
        <w:t xml:space="preserve">  换句话说，60美元，你们太软弱了；俄罗斯石油，应该最高只能卖30美元。</w:t>
      </w:r>
    </w:p>
    <w:p>
      <w:r>
        <w:t xml:space="preserve">  制裁有效果吗？</w:t>
      </w:r>
    </w:p>
    <w:p>
      <w:r>
        <w:t xml:space="preserve">  虽然俄罗斯表现得不屑一顾，但我们必须看到，这种制裁，还是有些威力的。</w:t>
      </w:r>
    </w:p>
    <w:p>
      <w:r>
        <w:t xml:space="preserve">  哪怕俄罗斯真不出口一滴油给西方国家，但出口到其他国家的俄罗斯石油，承运的油轮，可能注册地在西方国家；承保的保险公司，一般都是西方国家掌控，它们会受到西方制裁的影响。</w:t>
      </w:r>
    </w:p>
    <w:p>
      <w:r>
        <w:t xml:space="preserve">  西方（主要是欧洲），必然会承受制裁带来的痛苦；但俄罗斯石油，这样肯定卖不出高价，蒙受严重的出口损失。</w:t>
      </w:r>
    </w:p>
    <w:p>
      <w:r>
        <w:t xml:space="preserve">  这个世界，钱不是万能的，但没有钱是万万不能的。没有石油收入，俄罗斯无疑会遭遇经济危机乃至社会危机，也自然无法支撑这场烧钱的俄乌冲突。</w:t>
      </w:r>
    </w:p>
    <w:p>
      <w:r>
        <w:t xml:space="preserve">  俄罗斯会怎么办？</w:t>
      </w:r>
    </w:p>
    <w:p>
      <w:r>
        <w:t xml:space="preserve">  不排除几种可能性。</w:t>
      </w:r>
    </w:p>
    <w:p>
      <w:r>
        <w:t xml:space="preserve">  第一，制裁被掏空。</w:t>
      </w:r>
    </w:p>
    <w:p>
      <w:r>
        <w:t xml:space="preserve">  很简单，按照西方的测算，俄罗斯为促进石油出口，已经在打折，目前大概在每桶65美元，所以目前限价影响还不太大；如果国际油价继续走跌，那60美元的限价，基本就是形同虚设，更多是一种羞辱。</w:t>
      </w:r>
    </w:p>
    <w:p>
      <w:r>
        <w:t xml:space="preserve">  第二，坚决的反制。</w:t>
      </w:r>
    </w:p>
    <w:p>
      <w:r>
        <w:t xml:space="preserve">  你制裁俄罗斯，那俄罗斯就不出口石油给你。短期内，西方会咬牙坚持。但时间一长，你看吧，西方肯定会内讧，波兰你不需要石油，但德国和法国需要啊，俄罗斯也不是省油的灯，肯定不忘加把火拱一拱。制裁也就无法执行下去。</w:t>
      </w:r>
    </w:p>
    <w:p>
      <w:r>
        <w:t xml:space="preserve">  </w:t>
      </w:r>
    </w:p>
    <w:p>
      <w:r>
        <w:t xml:space="preserve">  第三，卖给第三方。</w:t>
      </w:r>
    </w:p>
    <w:p>
      <w:r>
        <w:t xml:space="preserve">  以前是卖给欧盟和西方，以后是印度、东南亚、中国等地。事实上，西方本来打算全面禁运俄罗斯石油，就是看到根本禁不了，尤其印度等国不答应，才搞出了个最高限价。如果印度等国能够大量进口，自然就缓解了西方制裁的压力。</w:t>
      </w:r>
    </w:p>
    <w:p>
      <w:r>
        <w:t xml:space="preserve">  第四，重塑石油格局。</w:t>
      </w:r>
    </w:p>
    <w:p>
      <w:r>
        <w:t xml:space="preserve">  西方最有力的武器，还不是购买力，而是石油美元。石油以美元计价，石油运输通过西方保险公司。但这样动辄制裁，显然也让全世界警惕，必须加快远离石油美元。这将促成最深远的一种变化，我们已经看到了这个迹象。</w:t>
      </w:r>
    </w:p>
    <w:p>
      <w:r>
        <w:t xml:space="preserve">  第五，普京的下一步。</w:t>
      </w:r>
    </w:p>
    <w:p>
      <w:r>
        <w:t xml:space="preserve">  不排除谈判，那谈判就有条件，西方你必须取消石油限价；可以是继续打，谈判桌上得不到的筹码，战场上是不是可以？看俄罗斯方面的暗示，普京将“在适当的时候”，将访问已被列为俄罗斯领土的乌东顿巴斯地区。</w:t>
      </w:r>
    </w:p>
    <w:p>
      <w:r>
        <w:t xml:space="preserve">  西方出台最高石油限价，这是对俄罗斯的极大羞辱；但普京去乌东地区，你看吧，肯定是对乌克兰对西方的一种极大刺激。</w:t>
      </w:r>
    </w:p>
    <w:p>
      <w:r>
        <w:t xml:space="preserve">  斗吧，就接着斗吧。唉，美俄斗尤酣，欧洲把手拍，可怜乌克兰，多少噩梦来。还不知有多少鲜活的生命，会继续倒在这个寒冷的冬天里。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