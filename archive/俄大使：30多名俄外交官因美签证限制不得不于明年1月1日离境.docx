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见习记者 李诗睿】综合俄罗斯卫星通讯社、俄新社及路透社报道，俄罗斯驻美国大使安东诺夫当地时间9日表示，由于签证受到限制，30多名俄罗斯外交官不得不在2023年1月1日离开美国。</w:t>
      </w:r>
    </w:p>
    <w:p>
      <w:r>
        <w:t xml:space="preserve">  路透社：俄罗斯称因签证限制30多名俄外交官将离开美国</w:t>
      </w:r>
    </w:p>
    <w:p>
      <w:r>
        <w:t xml:space="preserve">  俄卫星社称，安东诺夫在“俄罗斯24”电视台播出的节目中称：“美国人继续奉行减少俄罗斯在美国外交存在的政策。1月1日，我们又有30人将离开，他们因（美国）国务院签证限制而不得不离开美国。”</w:t>
      </w:r>
    </w:p>
    <w:p>
      <w:r>
        <w:t xml:space="preserve">  俄罗斯驻美国大使安东诺夫 资料图 图源：俄媒</w:t>
      </w:r>
    </w:p>
    <w:p>
      <w:r>
        <w:t xml:space="preserve">  据俄卫星社此前报道，美国驻俄罗斯临时代办11月在接受俄新社采访时表示，希望莫斯科与华盛顿不会再相互驱逐外交官。报道介绍，2021年4月中旬，华盛顿再次扩大了反俄制裁并驱逐了10名外交官。作为回应，俄罗斯将美国列入不友好国家名单，其中包括禁止美国在俄使馆雇用俄罗斯公民和第三国公民。</w:t>
      </w:r>
    </w:p>
    <w:p>
      <w:r>
        <w:t xml:space="preserve">  俄卫星社称，华盛顿将俄罗斯外交官在美工作的时间限制为3年，美国还一再拖延向替换人员发放签证，结果3年的工作期限规定实际上变成了对俄罗斯外交官的驱逐。莫斯科对等回应并表示，如果在关于大使馆工作正常化的对话中无法取得进展，那么类似的要求也将适应于美国驻俄罗斯的外交人员，因此美国大使馆的一些工作人员也将不得不离开俄罗斯。</w:t>
      </w:r>
    </w:p>
    <w:p>
      <w:r>
        <w:t xml:space="preserve">  俄卫星社介绍，俄罗斯驻美国大使安东诺夫表示，2021年9月，美国向俄罗斯转交了一份由55名俄罗斯外交人员组成的名单，称他们应在2022年分两阶段离开美国。第一批27名工作人员已在1月底前离开，第二批28名外交官于6月底前离开。对于华盛顿针对俄外交官采取的不友好行为，莫斯科方面作出了对等回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