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【环球网报道】据法新社18日报道，澳大利亚周二宣布将不再承认西耶路撒冷为以色列首都，推翻了澳大利亚前保守派政府的一项有争议的决定。</w:t>
      </w:r>
    </w:p>
    <w:p>
      <w:r>
        <w:t xml:space="preserve">  报道称，澳大利亚外长黄英贤在一份声明中说：“耶路撒冷是一个最终地位问题，应该作为以色列和巴勒斯坦人民之间任何和平谈判的一部分来解决。”</w:t>
      </w:r>
    </w:p>
    <w:p>
      <w:r>
        <w:t xml:space="preserve">  在此之前，澳大利亚外交部已被发现悄悄从其官方网站上删除了两句涉及以色列首都的重要表述——澳大利亚“自2018年12月以来承认西耶路撒冷为以色列的首都”，以及澳大利亚会在巴以冲突得到解决时，将大使馆“搬到西耶路撒冷”，澳以“双边关系”部分只剩下一句“澳大利亚致力于通过两国方案来解决巴以冲突”的话。</w:t>
      </w:r>
    </w:p>
    <w:p>
      <w:r>
        <w:t xml:space="preserve">  2017年，时任美国特朗普政府宣布承认耶路撒冷为以色列首都，一些国家跟进。中国外交部发言人曾多次表示，耶路撒冷地位问题复杂敏感，各方应谨慎行事。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