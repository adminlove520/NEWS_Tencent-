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【环球网报道】法新社刚刚报道称，据多家美国电视新闻网消息，美国共和党拿下众议院控制权。</w:t>
      </w:r>
    </w:p>
    <w:p>
      <w:r>
        <w:t xml:space="preserve">  就在刚刚CNN和美联社都发布“预测”，认为共和党拿下众议院控制权。</w:t>
      </w:r>
    </w:p>
    <w:p>
      <w:r>
        <w:t xml:space="preserve">  美国NBC的新闻标题也是“共和党控制众议院”。</w:t>
      </w:r>
    </w:p>
    <w:p>
      <w:r>
        <w:t xml:space="preserve">  NBC称，共和党以微弱优势超过民主党，赢得了对众议院的控制权，将分裂的国会交给了总统拜登。此前，民主党在参议院获得50席，锁定了对参议院的控制权。</w:t>
      </w:r>
    </w:p>
    <w:p>
      <w:r>
        <w:t xml:space="preserve">  另据美联社补充说，共和党赢得了控制众议院的足够席位，同时也意味着获得了对总统拜登发起调查、限制支出和制定议程的权力。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