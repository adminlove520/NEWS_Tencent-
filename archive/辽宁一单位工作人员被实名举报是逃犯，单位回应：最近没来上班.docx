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极目新闻记者 刘孝斌</w:t>
      </w:r>
    </w:p>
    <w:p>
      <w:r>
        <w:t xml:space="preserve">  11月14日，有辽宁网友发布露脸实名举报视频，称辽宁省森林草原防灭火应急保障中心一名叫宋某的工作人员被公安机关列为网上逃犯，但是至今单位还在给他发工资。14日上午，该中心工作人员回应极目新闻称，该中心确实有一名叫宋某的人，最近没来上班。是否有犯罪行为目前没有接到警方的书面材料，不过警方今日将到单位来调查。</w:t>
      </w:r>
    </w:p>
    <w:p>
      <w:r>
        <w:t xml:space="preserve">  视频截图</w:t>
      </w:r>
    </w:p>
    <w:p>
      <w:r>
        <w:t xml:space="preserve">  网友发布的举报视频中称，辽宁省森林草原防灭火应急保障中心这名叫宋某的工作人员，在今年10月被列为网上逃犯，该中心一直在为宋某发工资。极目新闻记者给该网友留言，一直未得到回复。</w:t>
      </w:r>
    </w:p>
    <w:p>
      <w:r>
        <w:t xml:space="preserve">  辽宁省应急管理厅官方网站信息显示，辽宁省森林草原防灭火应急保障中心于2021年2月设立，为辽宁省应急管理厅所属事业单位，机构规格相当于县处级。</w:t>
      </w:r>
    </w:p>
    <w:p>
      <w:r>
        <w:t xml:space="preserve">  14日上午，辽宁省森林草原防灭火应急保障中心办公室一名工作人员告诉极目新闻记者，该中心确实有一名叫宋某的工作人员，已经有一段时间没来上班，也没有请假，单位联系其家属也不知道人去了哪里。至于其是否为逃犯，当日上午该中心暂未接到任何公安机关发来的书面材料，该中心也不知道具体情况，不过公安机关已联系他们今日会到该中心来调查有关宋某的事。</w:t>
      </w:r>
    </w:p>
    <w:p>
      <w:r>
        <w:t xml:space="preserve">  该工作人员还表示，已经将宋某被人网上实名举报的事情汇报给辽宁省应急管理厅，等得到公安机关的确切消息后，将按照《事业单位人事管理条例》等规定进行处理。</w:t>
      </w:r>
    </w:p>
    <w:p>
      <w:r>
        <w:t xml:space="preserve">  极目新闻记者多次拨打辽宁省应急管理厅办公室电话和新闻发言人电话均无人接听，记者又联系了沈阳市、区两级警方电话，也未获得回复。截至目前，辽宁省应急管理厅尚未发布关于此事的情况通报。</w:t>
      </w:r>
    </w:p>
    <w:p>
      <w:r>
        <w:t xml:space="preserve">  （来源：极目新闻）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