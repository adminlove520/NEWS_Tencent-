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我们必须挺过这个冬天，为此我提些看法。</w:t>
      </w:r>
    </w:p>
    <w:p>
      <w:r>
        <w:t xml:space="preserve">  第一，我们需要基本放弃大规模静默的做法，尤其是坚决停止对大范围、长时间静默的依赖。同时我们要恢复全国范围内低风险地区的跨省人员自由流动，也就是说，我们必须逐渐过渡到通过精准、常态化的办法争取最好的防疫效果。第二，要重塑公众围绕防疫的各种认识，首先要消除公众对新冠病毒的过度恐惧，采取社会性措施支持观念的改变，比如坚决杜绝对感染者的歧视等。同时要普及个人防范感染的知识，推动全体社会成员养成良好卫生习惯，尽量筑牢个人防护这道同样至关重要的屏障。</w:t>
      </w:r>
    </w:p>
    <w:p>
      <w:r>
        <w:t xml:space="preserve">  </w:t>
      </w:r>
    </w:p>
    <w:p>
      <w:r>
        <w:t xml:space="preserve">  第三，切实坚持做好防疫，与躺平思想划清界线。要确保我国的感染率在全面执行二十条的情况下大大低于西方的水平，死亡病例尤其要远远低于西方水平，要做到感染发热者都能看医治疗，要加强相关医疗资源的建设和储备。</w:t>
      </w:r>
    </w:p>
    <w:p>
      <w:r>
        <w:t xml:space="preserve">  总之，我认为我们的经济社会生活要朝着大体正常的面貌坚决回归，当然不能太急了，要有过渡，逐渐形成全社会新的适应性。同时我们对新冠疫情的总控制力坚决不能丢，任何我们要“完全放开”“不管了”的认识都是错误的。我们的防疫在这个冬天始终要全速运转，防疫的着力点会有调整，追求事半功倍，更加以实际效果为导向，但防疫投入的总力量不能减，也决不会减。</w:t>
      </w:r>
    </w:p>
    <w:p>
      <w:r>
        <w:t xml:space="preserve">  那种或者维持零感染或者彻底放开，而没有“既要又要”的说法是不对的，非常有害的。中国的国情要求我们必须走出自己的防疫路线。我们是社会主义国家，而且人口基数巨大，既不能被疫情吓住作茧自缚，也决不能像西方那样纵容社会达尔文主义，理性的人道主义旗帜必须在我们的社会里高高飘扬。</w:t>
      </w:r>
    </w:p>
    <w:p>
      <w:r>
        <w:t xml:space="preserve">  </w:t>
      </w:r>
    </w:p>
    <w:p>
      <w:r>
        <w:t xml:space="preserve">  让我们一起清醒并且非常努力地度过这个冬天。有一份付出就有一份收获，只要我们全社会共同努力了，就一定有回报在冬天的尽头等着我们。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