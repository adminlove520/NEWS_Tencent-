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顶端新闻·河南商报记者 郝瑞铃/文 受访者供图</w:t>
      </w:r>
    </w:p>
    <w:p>
      <w:r>
        <w:t xml:space="preserve">  一条微博，帮助一家烧烤店在90分钟内售罄所有羊肉串，这背后，发生了啥?</w:t>
      </w:r>
    </w:p>
    <w:p>
      <w:r>
        <w:t xml:space="preserve">  11月12日11点46分，互联网科技博主@张洲 更新微博，讲述了一家山东济南的烧烤店——“我家老尹烧烤”，因为疫情生存艰难的故事。</w:t>
      </w:r>
    </w:p>
    <w:p>
      <w:r>
        <w:t xml:space="preserve">  随后的时间里，这条微博引发网友热议，烧烤店的故事破圈发酵。11月13日晚间，这家烧烤店更是迎来难得的客流高峰，当日店内羊肉串90分钟内全部售罄。</w:t>
      </w:r>
    </w:p>
    <w:p>
      <w:r>
        <w:t xml:space="preserve">  有人在微博下感慨市场“劣币驱逐良币”，也有网友质疑店主生意遇困是“不懂变通”，也有网友喊话店主：“有机会去济南，一定去尝尝!”</w:t>
      </w:r>
    </w:p>
    <w:p>
      <w:r>
        <w:t xml:space="preserve">  店主如何回应?顶端新闻·河南商报记者独家采访“我家老尹烧烤”店店主尹燕昕，为我们讲述。</w:t>
      </w:r>
    </w:p>
    <w:p>
      <w:r>
        <w:t xml:space="preserve">  90分钟卖光羊肉串</w:t>
      </w:r>
    </w:p>
    <w:p>
      <w:r>
        <w:t xml:space="preserve">  羊肉串不够了?羊肉串不够了!</w:t>
      </w:r>
    </w:p>
    <w:p>
      <w:r>
        <w:t xml:space="preserve">  11月13日晚8点30分，位于山东济南天桥区少年路的“我家老尹烧烤”店售罄了当日店里准备的600多串羊肉串，店主尹燕昕对来客感到十分抱歉。</w:t>
      </w:r>
    </w:p>
    <w:p>
      <w:r>
        <w:t xml:space="preserve">  这是近期店里生意最好的一天，包厢陆续有人预订，散座也在陆续上客，“8月底以来，店里几乎都没有什么客人，没想到昨天那条微博以后，今天生意这么好，食材没有多准备，晚上7点到8点半羊肉串就都卖光了，客人来没有好的体验真的很不好意思。”</w:t>
      </w:r>
    </w:p>
    <w:p>
      <w:r>
        <w:t xml:space="preserve">  尹燕昕口里所说的“那条微博”，是互联网科技博主@张洲 在11月12日中午发出的，主要讲的是尹燕昕和他的烧烤店在疫情后遇到的困境。</w:t>
      </w:r>
    </w:p>
    <w:p>
      <w:r>
        <w:t xml:space="preserve">  @张洲 提到，自己是这家店的食客，“他家的食材和口味整条街第一”，但如今这家自己心里的良心店因为疫情冲击“快黄了”，“疫情无情人有情，我就是觉得这个店主老实巴交的，东西也很不错，很好吃，我就是白帮忙的。”@张洲 告诉顶端新闻·河南商报记者。</w:t>
      </w:r>
    </w:p>
    <w:p>
      <w:r>
        <w:t xml:space="preserve">  微博平台显示，@张洲 是一名拥有228.1万粉丝的大V，微博发出后，引起了诸多网友关注，截至发稿，这条微博已经得到3万点赞，近1万转发。</w:t>
      </w:r>
    </w:p>
    <w:p>
      <w:r>
        <w:t xml:space="preserve">  </w:t>
      </w:r>
    </w:p>
    <w:p>
      <w:r>
        <w:t xml:space="preserve">  疫情中的烧烤店，从门庭若市到门可罗雀</w:t>
      </w:r>
    </w:p>
    <w:p>
      <w:r>
        <w:t xml:space="preserve">  如@张洲 微博中所说，尹燕昕确实曾经对他的餐饮事业“雄心万丈”。</w:t>
      </w:r>
    </w:p>
    <w:p>
      <w:r>
        <w:t xml:space="preserve">  2021年6月，疫情冲击，实体萧条，尹燕昕关掉了自己的女装配饰连锁店改做餐饮，生活有了新奔头。“当初想着和‘吃’相关的是人们的刚需，可能情况会好一点。”尹燕昕说。</w:t>
      </w:r>
    </w:p>
    <w:p>
      <w:r>
        <w:t xml:space="preserve">  为了这个新奔头，他四处打听，请到了两位手握烧烤绝活儿的厨师，又在离大明湖150米的地方盘下了550平方的店面，原木色调简单装修，但食材却很讲究。</w:t>
      </w:r>
    </w:p>
    <w:p>
      <w:r>
        <w:t xml:space="preserve">  </w:t>
      </w:r>
    </w:p>
    <w:p>
      <w:r>
        <w:t xml:space="preserve">  “我希望能够靠品质把生意做好，做餐饮是个良心生意，人家买你的东西是直接吃到嘴里的，产品一定要把控严格。”尹燕昕说，开店以后，店里的食材他都尽可能挑选最好的东西，羊排是乌鲁木齐羊，羊肉是本地的山羊肉，连羊肉卷都是他自己用羊后腿剔掉骨头后卷出来的纯羊肉。</w:t>
      </w:r>
    </w:p>
    <w:p>
      <w:r>
        <w:t xml:space="preserve">  每天早上，尹燕昕会在9点起床，直奔菜市场挑选新鲜蔬菜，11点钟到店里开始备菜，下午4点半到凌晨两点，是他一天中最忙的时候，店里打烊后，他还要去赶着进最新鲜的海鲜。</w:t>
      </w:r>
    </w:p>
    <w:p>
      <w:r>
        <w:t xml:space="preserve">  生意最红火的时候，尹燕昕的店里有一个店长三个服务员，三个主厨外加两名烧烤师，店里26桌散台、4个包厢座无虚席，从下午5:30开始，就有人在外面等着排队了，“日销售额大概在2万元左右。”</w:t>
      </w:r>
    </w:p>
    <w:p>
      <w:r>
        <w:t xml:space="preserve">  但从去年8月开始，疫情开始一轮一轮进攻，如今的客流，只能用“门可罗雀”来形容，“日销售额只有3000元左右，亏损着运营一段时间了。最难的时候，堂食外卖全停掉了。”</w:t>
      </w:r>
    </w:p>
    <w:p>
      <w:r>
        <w:t xml:space="preserve">  尹燕昕辞掉了服务员，但不卖隔夜食材的传统没有变，“没卖出去也得倒掉，所以我们尽可能根据客流算好进货量，减少浪费。”</w:t>
      </w:r>
    </w:p>
    <w:p>
      <w:r>
        <w:t xml:space="preserve">  顶起小店！暖心订单：无须取货，请将餐送给需要的人</w:t>
      </w:r>
    </w:p>
    <w:p>
      <w:r>
        <w:t xml:space="preserve">  “人总要生活，不能停下来，一停下来，心气儿就没了，要有个奔头。”</w:t>
      </w:r>
    </w:p>
    <w:p>
      <w:r>
        <w:t xml:space="preserve">  尽管正在面对一段艰难的日子，尹燕昕依然觉得，和很多餐饮人一样，自己面对的是“黎明前的黑暗”，“微博网友的评论我都看了，有很多正向激励我的话，我很感激大家。”尹燕昕说，“别人说山东人实在，其实全国人民都很实在，中华民族五千年的文化使中国人拥有善良品质。”</w:t>
      </w:r>
    </w:p>
    <w:p>
      <w:r>
        <w:t xml:space="preserve">  他向顶端新闻·河南商报记者分享当晚8点55分接收到的一个特别订单，订单上，客人留言“无须取货”，希望老板将餐“送给有需要的人，比如店附近的保洁叔叔阿姨或者防疫志愿者”。</w:t>
      </w:r>
    </w:p>
    <w:p>
      <w:r>
        <w:t xml:space="preserve">  “这是热心网友看到微博以后的支持单，他们在以自己的方式帮助我，很暖心。”尹燕昕说。</w:t>
      </w:r>
    </w:p>
    <w:p>
      <w:r>
        <w:t xml:space="preserve">  在@张洲 分享给记者的照片中，记者看到了故事的后续：尹燕昕按照订单要求做好了三份餐，出门寻找需要帮助的人，他遇到深夜执勤的民警，不过，民警没有收。</w:t>
      </w:r>
    </w:p>
    <w:p>
      <w:r>
        <w:t xml:space="preserve">  @张洲 的微博中提到，“我家老尹烧烤”明年7月计划关张，尹燕昕说：“我会尽最大可能坚守下去，保证品质，一直做到坚持不住为止。”</w:t>
      </w:r>
    </w:p>
    <w:p>
      <w:r>
        <w:t xml:space="preserve">  心声：黎明前的黑暗很难熬，但想坚持下去</w:t>
      </w:r>
    </w:p>
    <w:p>
      <w:r>
        <w:t xml:space="preserve">  此外，针对微博网友的讨论，尹燕昕也想通过顶端新闻进行回应。</w:t>
      </w:r>
    </w:p>
    <w:p>
      <w:r>
        <w:t xml:space="preserve">  顶端新闻：羊肉串真的是一元一串吗?</w:t>
      </w:r>
    </w:p>
    <w:p>
      <w:r>
        <w:t xml:space="preserve">  尹燕昕：是的，以前是两元一串，9月降价了，但品质不变。</w:t>
      </w:r>
    </w:p>
    <w:p>
      <w:r>
        <w:t xml:space="preserve">  顶端新闻：有网友说“生意遇到难题是不是不懂变通”，为什么不尝试拍抖音做营销?</w:t>
      </w:r>
    </w:p>
    <w:p>
      <w:r>
        <w:t xml:space="preserve">  尹燕昕：我们没有抖音账户，我们目前在美团、饿了么等平台有推广，抖音有过推广，但效果不是很好。我自己认可“酒香也怕巷子深”，但因为我自己能力有限，确实不知道怎么像其他网红店一样火起来。</w:t>
      </w:r>
    </w:p>
    <w:p>
      <w:r>
        <w:t xml:space="preserve">  顶端新闻：如何看待网友“良心商家是不是被市场劣币驱逐了”的说法?</w:t>
      </w:r>
    </w:p>
    <w:p>
      <w:r>
        <w:t xml:space="preserve">  尹燕昕：这是比较极端的说法，真材食料的、好吃的东西才能长久地生存下来，假的、不靠谱的短时间内可能会生存，但长期来看都会死掉，真正好的东西总是会得到别人认可的，只是时间长短的问题，只是在别人认可之前的黑暗阶段，你能不能坚持下来。</w:t>
      </w:r>
    </w:p>
    <w:p>
      <w:r>
        <w:t xml:space="preserve">  顶端新闻：有很多网友表示“有机会一定要去济南尝尝!”，世界杯即将来临，店里有什么活动?</w:t>
      </w:r>
    </w:p>
    <w:p>
      <w:r>
        <w:t xml:space="preserve">  尹燕昕：欢迎大家!我们有3.3米的大屏幕，欢迎大家来看球，11月25号青岛瓶装啤酒买一赠一。</w:t>
      </w:r>
    </w:p>
    <w:p>
      <w:r>
        <w:t xml:space="preserve">  顶端新闻：接下来店铺有何发展计划?</w:t>
      </w:r>
    </w:p>
    <w:p>
      <w:r>
        <w:t xml:space="preserve">  尹燕昕：张洲老师提到的两个不好吃的菜品我们准备下架，接下来要继续调整菜品，要保证我们店的每一道菜都是用心做的，绝对不做坑人的生意。</w:t>
      </w:r>
    </w:p>
    <w:p>
      <w:r>
        <w:t xml:space="preserve">  顶端新闻：是否觉得有些沉重?</w:t>
      </w:r>
    </w:p>
    <w:p>
      <w:r>
        <w:t xml:space="preserve">  尹燕昕：每个时代都很好，我的能力不足以支撑我跟上时代的脚步，不是时代的问题，是我自己的问题。</w:t>
      </w:r>
    </w:p>
    <w:p>
      <w:r>
        <w:t xml:space="preserve">  顶端新闻：想对餐饮同行说什么?</w:t>
      </w:r>
    </w:p>
    <w:p>
      <w:r>
        <w:t xml:space="preserve">  尹燕昕：疫情冲击下大家都很艰难，但我相信虽然黎明之前的黑暗是很难熬的，但熬过这片黑暗的话应该能迎来很美好的未来。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