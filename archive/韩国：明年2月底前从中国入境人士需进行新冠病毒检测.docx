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钛媒体App 12月30日消息，韩国总理韩惪洙在会议中表示，韩国在2023年2月底之前将要求来自中国的旅客在出发前和入境时进行新冠病毒检测，在1月底之前将限制短期签证的签发，并暂停增加来自中国的航班。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