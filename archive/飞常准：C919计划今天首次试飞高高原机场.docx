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飞常准：C919计划今天首次试飞高高原机场】财联社11月18日电，财联社记者从飞常准处获悉，国产大飞机C919（B-001F）计划于今天上午9点30分从成都双流机场起飞，飞往高高原机场-阿坝红原机场。这是C919首飞高高原机场（海拔3540米）。据了解，由于高高原机场运行环境比一般机场复杂得多，所以中国民航管理部门对高高原机场运行极为严格，目前在飞高高原机场的机型都会做高海拔改造。（财联社记者 胡皓琼）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