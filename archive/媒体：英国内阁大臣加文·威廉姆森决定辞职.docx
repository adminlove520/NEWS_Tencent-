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财联社11月9日电，据BBC报道，英国内阁大臣加文·威廉姆森决定辞职。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