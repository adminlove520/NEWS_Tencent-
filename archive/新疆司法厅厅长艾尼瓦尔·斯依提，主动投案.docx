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据新疆维吾尔自治区纪委监委12月17日消息：新疆维吾尔自治区司法厅党委副书记、厅长艾尼瓦尔·斯依提涉嫌严重违纪违法，主动投案，目前正接受新疆维吾尔自治区纪委监委纪律审查和监察调查。</w:t>
      </w:r>
    </w:p>
    <w:p>
      <w:r>
        <w:t xml:space="preserve">  （资料图）</w:t>
      </w:r>
    </w:p>
    <w:p>
      <w:r>
        <w:t xml:space="preserve">  官方履历显示，艾尼瓦尔·斯依提出生于1964年12月，大学学历。1984年9月加入中国共产党，1986年8月参加工作。历任新和县委常委、副书记，阿瓦提县委副书记、县长，阿克苏市委副书记、市长，阿克苏地区行署副专员，阿克苏地委委员、群众工作部部长、统战部部长等职。</w:t>
      </w:r>
    </w:p>
    <w:p>
      <w:r>
        <w:t xml:space="preserve">  2018年，艾尼瓦尔·斯依提任新疆维吾尔自治区司法厅党委副书记、厅长、自治区戒毒管理局第一政委，至此番主动投案。</w:t>
      </w:r>
    </w:p>
    <w:p>
      <w:r>
        <w:t xml:space="preserve">  官网显示，根据分工，他主持司法厅行政管理工作，分管自治区戒毒管理局、厅普法与依法治理处、公共法律服务管理处、律师工作管理处、自治区法律援助中心、自治区司法鉴定科学技术研究所、乌鲁木齐市法诺公证处、自治区律师协会、自治区公证协会、自治区司法鉴定协会、自治区基层法律服务工作者协会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