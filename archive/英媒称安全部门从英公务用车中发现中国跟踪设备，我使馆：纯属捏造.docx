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驻英国使馆发言人就英国媒体称在有关车辆上发现中国跟踪设备事答记者问</w:t>
      </w:r>
    </w:p>
    <w:p>
      <w:r>
        <w:t xml:space="preserve">  记者：有英国媒体援引消息人士的话称，英安全部门近期对英公务用车进行全面搜查，发现中国产识别卡（SIM卡），可用于定位跟踪并传输相关数据，引发对英国家安全的严重担忧。请问你对此有何评论?</w:t>
      </w:r>
    </w:p>
    <w:p>
      <w:r>
        <w:t xml:space="preserve">  使馆发言人：上述指责毫无根据，纯属捏造。</w:t>
      </w:r>
    </w:p>
    <w:p>
      <w:r>
        <w:t xml:space="preserve">  中国做事一向光明正大，堂堂正正。中国没有必要，也没有兴趣去搜集英国车辆定位的信息。英方一些人不要患上被害妄想症，动辄疑神疑鬼。奉劝英方有关人员停止散布虚假消息，停止贼喊捉贼的把戏。</w:t>
      </w:r>
    </w:p>
    <w:p>
      <w:r>
        <w:t xml:space="preserve">  还需要指出的是，中国政府一贯鼓励中国企业按照市场原则和国际规则、在遵守当地法律的基础上开展对外贸易投资合作。我们坚决反对对正常经贸合作进行政治操弄，抹黑和污蔑中国企业。某些势力对中国企业进行恶意诬蔑和打压，企图搞脱钩断链，不仅严重破坏国际贸易规则，也将割裂全球市场，增加自身发展成本，最终是搬起石头砸自己的脚。</w:t>
      </w:r>
    </w:p>
    <w:p>
      <w:r>
        <w:t xml:space="preserve">  </w:t>
      </w:r>
    </w:p>
    <w:p>
      <w:r>
        <w:t xml:space="preserve">  来源：中国驻英国大使馆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