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2022年即将离去。此时此刻，时间的意义变得备受瞩目，令人倍加感怀。因为我们告别的，不仅仅是过去的365个日日夜夜，更是经历不易的五味杂陈，穿越风浪的跌宕起伏，是每个人生命中弥足珍贵的一段时光。</w:t>
      </w:r>
    </w:p>
    <w:p>
      <w:r>
        <w:t xml:space="preserve">  图源：视觉中国</w:t>
      </w:r>
    </w:p>
    <w:p>
      <w:r>
        <w:t xml:space="preserve">  如果用一个字来表达2022的表情，你会选什么？很多人可能会选择“难”字，个人有个人的艰难，家庭有家庭的困难，国家更有国家的难处。</w:t>
      </w:r>
    </w:p>
    <w:p>
      <w:r>
        <w:t xml:space="preserve">  新冠疫情三年的持续影响，让许多领域感受到极限承压的焦虑，不少家庭或个人都承受了病痛或损失。开个店总算迎来一波客人，没承想过段时间又门可罗雀。一些出生于农村的大学生背负着家庭期望，盼着毕业后能找份好工作，可是投出去的简历又石沉大海。农民工朋友到省外务工，碰上封控和交通管制，以及部分企业减产等因素，赚到的钱更少了，有的人还只好回到老家。有的企业生产经营遇到困难，好不容易接到单子后，快递却发不出去。有的群体从大厂走出来，遭受真金白银的损失，面临房贷、车贷等压力。众多医护人员、公安干警、基层干部和各个行业从业者更是长时间没了正常的生活和休息，没日没夜奋战在疫情防控最前线，好多年轻人感慨“青春才几年，疫情占三年”，还有当下新冠病毒带给很多人种种苦痛。正如时常有人感慨“当下真难”，也有人追问“谁不难啊！”话语之间，透露出“扛过去”的那份坚韧。</w:t>
      </w:r>
    </w:p>
    <w:p>
      <w:r>
        <w:t xml:space="preserve">  我们都生而平凡，没有人愿意去经受磨难。为什么会感受到“难”？只因置身于百年变局下的我们，都认真而努力地生活，在时代的巨变中颠簸着，同时拼搏着；即便不是每个人都勇立潮头、卓而不凡，但每个平凡的人都与这个时代同频共振、肝胆相照，为着那真诚而朴素的心愿：把每一天都过好。</w:t>
      </w:r>
    </w:p>
    <w:p>
      <w:r>
        <w:t xml:space="preserve">  这一年，面对新冠疫情形势的不断变化，病毒怎么防、政策怎么调？我们不是没有迷茫、没有误解。虽然有人期望有些工作可以做得更周全、更完美，但没有人否认国家为了保护14亿多人的生命健康，三年里作出的最大努力；更不会否定每个个体为最大程度防住疫情，三年来的种种付出。</w:t>
      </w:r>
    </w:p>
    <w:p>
      <w:r>
        <w:t xml:space="preserve">  其间，病毒教会了我们敬畏和谦卑，让我们学会了坚韧和成长，更深地懂得了友爱和互助。我们明白，在这悠长的时空甬道里，每个个体都不是太阳，而是微弱的萤火，但我和你可以连成一片光，照耀这条前行的路。</w:t>
      </w:r>
    </w:p>
    <w:p>
      <w:r>
        <w:t xml:space="preserve">  这一年，面对世界百年变局带来的诸多不确定性，中国怎么应对、未来如何发展？我们不是没有担忧、不受影响。正如当有的国家以种种理由对中国进行封堵打压时，我们的企业跟人家做生意自然就变得困难，社会就业、员工收入随之受到影响。所以，主动开放、不等不靠便成了最优选项。正是这样，才有视频中那些在凌晨4点组团冒雨飞赴日本抢订单的人，“早去一天，就多一分商机”。</w:t>
      </w:r>
    </w:p>
    <w:p>
      <w:r>
        <w:t xml:space="preserve">  空气是共享的，悲欢是相通的。没有人是一座孤岛，没有一个国是一座孤城，没有一个文明可以独存。人和人之间应该打开门，城与城之间应该连起路，岛和岛之间应该架上桥。在人类命运共同体的大船上，让我们一起抱团取暖，一起穿越风雨。</w:t>
      </w:r>
    </w:p>
    <w:p>
      <w:r>
        <w:t xml:space="preserve">  这一年，面对世界上人口规模最大的国家如何走向现代化，路径怎么选择、策略怎样创新？我们不是没有期盼、没有想法。党的二十大擘画了以中国式现代化全面推进中华民族伟大复兴的新图景，我们每个人都想有更稳定的收入、更好的工作、更好的医疗保障，让孩子有更好的教育，让老人有更好的养老，让日子一年比一年过得好，为此，我们每个人也都付出了各自的努力。因为如此，当困难到来时，我们会有落差、有对比，会感到各种不容易。</w:t>
      </w:r>
    </w:p>
    <w:p>
      <w:r>
        <w:t xml:space="preserve">  没有什么人能够脱离时代而成为“孤勇者”，没有哪个时代不需要每个人的挺膺奋进。荒芜的农田，靠耕耘才长满庄稼；沉默的工厂，靠轰鸣才带来生机；落下的知识，靠学习才装回脑袋。中华民族之所以伟大，中华儿女之所以伟大，就在于每次经历过灾难后，都能不屈不挠，坚定地走好自己的路。</w:t>
      </w:r>
    </w:p>
    <w:p>
      <w:r>
        <w:t xml:space="preserve">  历史不会浓缩于一个晚上，但历史会浓缩成每个人的记忆亮点。回望过往，我们一起抗击疫情、面对磨难，彼此扶持、守望相助，所有的得失成败、悲欢离合，其实都只是与这个时代相互激荡产生的一种“顿挫感”。融入奔竞的时代大潮，孤独便有了温暖，弱小便有了力量，努力便有了方向。</w:t>
      </w:r>
    </w:p>
    <w:p>
      <w:r>
        <w:t xml:space="preserve">  时代洪流越是湍急，越考验着每一个渡河的人。五千多年中华民族发展历史告诉我们，何时是顺风顺水，有谁是轻轻松松成就一番事业？如今，国家日益走向强大，“发展起来以后的问题不比不发展时少”，社会思潮多元、诉求水涨船高、利益冲突加剧、矛盾化解两难，许多时候、很多事情，都是在多目标平衡中寻求最优解。这既是国家的作业、群体的作业，也是每一个社会个体的作业。</w:t>
      </w:r>
    </w:p>
    <w:p>
      <w:r>
        <w:t xml:space="preserve">  电视剧《人世间》的主题曲中这样写道：“草木会发芽，孩子会长大，岁月的列车，不为谁停下……”身处不确定性层出不穷的时代，现实总会给每个人带来太多的感动触动。不管什么时候，命运与共的情谊、风雨同舟的关怀总是直抵人心，在不经意间就让人眼眶一热。有的房东看到隔离租客没厨具做饭，就主动承包一日三餐。有的网友了解到陌生人急需药，就自己开车把多余的药给送过去。虽然难，但这个世界不缺乏爱和善意，真善美的光芒穿透了时间和迷雾，照进无数人的心灵。善良的人，应该得到最诚挚的祝福；努力的人，配得上如愿的结果。人生在世，就应该这样相互温暖、团结奋进，这是中华民族的传统美德，也是我们迎击困难时的坚强盔甲。</w:t>
      </w:r>
    </w:p>
    <w:p>
      <w:r>
        <w:t xml:space="preserve">  如果说个体的作业都是单选题、简答题，那么放到国家面前则道道都是多选题、附加题。没有什么时候不存在困难，也不会有永远的困难。一个越来越强盛的中国，也会有越来越多解决困难的思路和办法，任何困难都会过去，日子总会越过越好。越是面临困难，越需要在争论中增强自信，在困难时愈加笃定，在矛盾中更为自醒，在斗争中焕发豪情，沉着坚定、乐观团结，实事求是、奋力前行，当风高浪急甚至惊涛骇浪袭来时，顽强站立、乘风破浪。</w:t>
      </w:r>
    </w:p>
    <w:p>
      <w:r>
        <w:t xml:space="preserve">  历史总是要浩浩荡荡地前行。也许前路总会让我们有些措手不及，也许明天仍然让我们感到酸甜五味，但是保持定力和信心，我们就会多一些从容和淡定。美好的果实，总来自在最后一刻也不放弃的咬牙坚持；黎明的曙光，总是在熬过漫长的黑夜之后来临。越是风高浪急，越要闲庭信步；越是甚嚣尘上，越要锚定目标。生活恰如逆水行舟，如果不能中流击水，只会随波沉浮。</w:t>
      </w:r>
    </w:p>
    <w:p>
      <w:r>
        <w:t xml:space="preserve">  图源：视觉中国</w:t>
      </w:r>
    </w:p>
    <w:p>
      <w:r>
        <w:t xml:space="preserve">  中国人相信否极泰来、祸福相依，相信寒极必暖、天人合一。数九寒天，古人流传着写字消寒的游戏。“亭前垂柳珍重待春風”，每个字的繁体都是九画，入九之后每天写一画，写完这九个字，就迎来了春风拂面。生活也是这样。望向前方，我们要做的，就是用确定的一笔一画，从容面对各种不确定性。</w:t>
      </w:r>
    </w:p>
    <w:p>
      <w:r>
        <w:t xml:space="preserve">  时间永远分岔，通向无数的将来。我们相信，认真度过的每一天，踏实迈出的每一步，都足以在时间刻度里记录最动人的一笔，在时代大潮中留下最深刻的印记。</w:t>
      </w:r>
    </w:p>
    <w:p>
      <w:r>
        <w:t xml:space="preserve">  2023年，我们与你同此凉热，陪你继续远行！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