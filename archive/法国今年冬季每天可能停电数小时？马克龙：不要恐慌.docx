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【环球时报驻法国、德国特约记者 董铭 昭东】法国总统马克龙3日表示，如果俄罗斯总统普京同意就结束俄乌冲突进行谈判，欧洲新的安全架构应当为俄罗斯提供安全保障，并解决俄罗斯对北约扩张的担忧。有法国媒体分析称，欧洲近期持续对俄能源打压造成反噬，马克龙发出“关注俄罗斯对安全保障需求”的呼吁也是出于能源危机下的压力。</w:t>
      </w:r>
    </w:p>
    <w:p>
      <w:r>
        <w:t xml:space="preserve">  马克龙3日接受法国电视一台采访时表示：“这意味着，我们必须解决一个基本问题，正如普京总统一直所说的，（俄罗斯）担忧北约直接推进到俄门口，并部署可能对俄罗斯造成威胁的武器。”马克龙还说：“这将是和平议题的一部分，所以，我们需要对这些要去做的事做好准备，即我们如何保护我们的盟友，以及如何在俄罗斯回到谈判桌的那一天对它提供保证。”他同时强调，法国“永远不会敦促乌克兰人作出他们无法接受的妥协”。</w:t>
      </w:r>
    </w:p>
    <w:p>
      <w:r>
        <w:t xml:space="preserve">  路透社称，马克龙的言论表明他同情俄罗斯对安全保障的需求，这一需求也是俄乌冲突爆发前各方外交努力的焦点，但最终这些努力以失败告终。今年年初，俄罗斯曾向西方提出安全保障的三个关键要求：停止北约东扩、不在俄罗斯边境附近部署攻击性武器系统、将欧盟在欧洲的军事基础设施恢复到1997年时的水平。美国当时表示，俄罗斯的要求是“不可能的”。</w:t>
      </w:r>
    </w:p>
    <w:p>
      <w:r>
        <w:t xml:space="preserve">  克里姆林宫2日说，普京总统对关于乌克兰问题的会谈持开放态度。但美国总统拜登同日称，只有当俄方表明有兴趣结束战争时，他才会与普京谈判。乌克兰方面则表示，只有当俄罗斯停止进攻并撤军，谈判才有可能进行。</w:t>
      </w:r>
    </w:p>
    <w:p>
      <w:r>
        <w:t xml:space="preserve">  马克龙还在采访中呼吁法国民众不要就冬季电力供应问题恐慌。他表示，法国官方为极端情况下的电力供应计划做准备是合法的，这就意味着如果电力供应不足，每天将会停电数小时。马克龙希望人们能降低能源消耗，继续遵守官方此前提出的减少能耗计划。他认为，如果人们能够共同努力将日常能耗减少10%，法国就有机会避免冬季电力供应中断。据法国BFM电视台披露的电力供应细节，法国电网运营商已着手制定停电具体方案，停电区域将分布在全法各个地区，每户家庭每天最多停电两小时，且一天内只会停电一次。近期由于法国气温下降明显，法国政府11月28日重启原计划今年3月关闭的圣阿沃尔德煤电厂，该煤电厂是法国仅存的两座煤电厂之一，生产的电力可以供应法国大东区约1/3的家庭用电。</w:t>
      </w:r>
    </w:p>
    <w:p>
      <w:r>
        <w:t xml:space="preserve">  </w:t>
      </w:r>
    </w:p>
    <w:p>
      <w:r>
        <w:t xml:space="preserve">  除了法国，德国也在想方设法度过能源危机。德国《图片报》3日在有关立法草案的报道中称，德国政府希望阻止能源公司在2023年提高电力和天然气价格，相关法案如果获得通过并于明年3月正式生效，能源公司已经宣布的明年提价计划将不得不撤销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