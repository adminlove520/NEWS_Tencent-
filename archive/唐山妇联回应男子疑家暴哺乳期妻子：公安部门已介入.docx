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有网友发视频称，唐山一男子家暴哺乳期妻子。视频显示，黑衣男子对一女子进行殴打，一名怀抱孩子的女子进行阻拦。1月6日，唐山妇联回应，已关注此事，公安等部门已介入。（澎湃新闻）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