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C罗和曼联之间，如今已经彻彻底底演变为一场闹剧。</w:t>
      </w:r>
    </w:p>
    <w:p>
      <w:r>
        <w:t xml:space="preserve">  从表现低迷到不让上场，之后上升到提前离开，到如今被追罚内部停赛，葡萄牙人和教练甚至曼联俱乐部之间的矛盾已经升级为一场闹剧。不知道如今的C罗是不是后悔夏天没有离开曼联，当然，当时他可能也没有什么特别好的去处。如今两个多月的时间过去了，恐怕这次的提前“离场门”事件或将真正开启他的离队大门。</w:t>
      </w:r>
    </w:p>
    <w:p>
      <w:r>
        <w:t xml:space="preserve">  其实在滕哈格表示自己会在第二天处理该事件之后，各路媒体就在猜测，没准这次曼联要拿C罗开刀了，毕竟在众目睽睽之下提前离场这件事已经是既成事实，就算有天大的不乐意和不满意，身为球员也应该等到比赛结束之后再离开，这是对于现场球迷和比赛双方最基本的尊重。37岁的C罗不会不知道这个道理，但他真的不高兴，并希望通过这种方式表达自己的不满。</w:t>
      </w:r>
    </w:p>
    <w:p>
      <w:r>
        <w:t xml:space="preserve">  而随着曼联的公告发出，外界意识到此事似乎没那么简单，伴随着这一行文字传递出来的，或许还有更多的信息。曼联官方声明写道：“C罗将不会参加本周末对切尔西的英超比赛，球队的其他成员正在全力以赴准备。”而这其实才只是个开始，包括英国《镜报》在内的部分媒体随后报道称，至少在未来3天内，C罗都不被允许跟随球队训练，这是主教练滕哈格的决定，而且也得到了俱乐部的支持，而C罗本人将选择单独训练的方式来保持状态。</w:t>
      </w:r>
    </w:p>
    <w:p>
      <w:r>
        <w:t xml:space="preserve">  你以为这就是所有了吗？当然不是，英国《每日邮报》采访了几位足球媒体人，他们分析了潜在的更多可能，比如，“总裁”在世界杯开始前，没准都没有机会再登场比赛了。该媒体披露，滕哈格其实在那场比赛的尾声阶段其实曾告知C罗要派其登场，但葡萄牙人拒绝了主教练的指令，径直离开了球场，而这一幕也通过转播信号，传到了世界的各个角落，C罗和教练组“决裂”的消息也就此被无限放大了。</w:t>
      </w:r>
    </w:p>
    <w:p>
      <w:r>
        <w:t xml:space="preserve">  </w:t>
      </w:r>
    </w:p>
    <w:p>
      <w:r>
        <w:t xml:space="preserve">  据报道，当地时间周四，滕哈格和C罗在卡灵顿基地进行了沟通，虽然曼联方面 仍然认为他是重要的球员，但为了各方利益，他们允许C罗的经纪人寻求在明年1月冬窗开启后的转会可能性。一位英国本土媒体人就表示，其实这种情况发生后，对于C罗的影响远比曼联要大，因为在没有他的日子里，球队赢球的几率更大，全队跑动的更加积极。而在世界杯即将到来的情况下，没比赛可踢这件事，葡萄牙人是无法接受的，毕竟他还是球队的队长，需要带领球队争夺好的成绩。此外，另外一名名为彼得-霍尔的记者称，如果门德斯无法在一月份给C罗找到下家的话，曼联有可能会同意以解约的方式，让其离队。</w:t>
      </w:r>
    </w:p>
    <w:p>
      <w:r>
        <w:t xml:space="preserve">  距离世界杯开幕不到一个月了，C罗这么折腾，对他真的好吗？</w:t>
      </w:r>
    </w:p>
    <w:p>
      <w:r>
        <w:t xml:space="preserve">  文/北京青年报记者 张昆龙</w:t>
      </w:r>
    </w:p>
    <w:p>
      <w:r>
        <w:t xml:space="preserve">  编辑/张颖川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