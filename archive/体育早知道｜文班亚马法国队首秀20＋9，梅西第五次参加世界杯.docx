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编者按：男篮世预赛继续进行，中国男篮击败伊朗，而18岁的文班亚马迎来法国国家队首秀，帮助法国男篮以90-65大胜立陶宛。阿根廷男足公布了世界杯26人参赛名单，梅西即将第五次参加世界杯。</w:t>
      </w:r>
    </w:p>
    <w:p>
      <w:r>
        <w:t xml:space="preserve">  早间必读</w:t>
      </w:r>
    </w:p>
    <w:p>
      <w:r>
        <w:t xml:space="preserve">  </w:t>
      </w:r>
    </w:p>
    <w:p>
      <w:r>
        <w:t xml:space="preserve">  男篮世预赛继续进行，法国男篮以90-65大胜立陶宛。18岁的文班亚马迎来国家队生涯首秀，虽然他只打了23分钟，但13投6中（三分2中1），罚球7中7，轻取20分9篮板1助攻1抢断，只有1次失误。他上演多次扣篮，一记挑篮神似张伯伦。</w:t>
      </w:r>
    </w:p>
    <w:p>
      <w:r>
        <w:t xml:space="preserve">  </w:t>
      </w:r>
    </w:p>
    <w:p>
      <w:r>
        <w:t xml:space="preserve">  阿根廷男足公布了世界杯26人参赛名单。7座金球奖得主梅西领衔，第5次参赛。此外，罗梅罗、利桑德罗-马丁内斯、帕雷德斯、德保罗、迪玛利亚、劳塔罗、迪巴拉等球星也都悉数入选。</w:t>
      </w:r>
    </w:p>
    <w:p>
      <w:r>
        <w:t xml:space="preserve">  </w:t>
      </w:r>
    </w:p>
    <w:p>
      <w:r>
        <w:t xml:space="preserve">  阿根廷队公布了世界杯26人名单，梅西即将第五次参加世界杯，冲击个人首座大力神杯，也是与C罗GOAT之争的大结局！</w:t>
      </w:r>
    </w:p>
    <w:p>
      <w:r>
        <w:t xml:space="preserve">  足球早报</w:t>
      </w:r>
    </w:p>
    <w:p>
      <w:r>
        <w:t xml:space="preserve">  </w:t>
      </w:r>
    </w:p>
    <w:p>
      <w:r>
        <w:t xml:space="preserve">  世界杯日益临近，32强陆续公布大名单。9大豪门国家队已经全部公布了最终名单，我们来盘点一番。</w:t>
      </w:r>
    </w:p>
    <w:p>
      <w:r>
        <w:t xml:space="preserve">  </w:t>
      </w:r>
    </w:p>
    <w:p>
      <w:r>
        <w:t xml:space="preserve">  世界杯9大豪门国家队的名单已经悉数出炉，他们都是争冠热门球队，星光熠熠，巨星云集，接下来，让我们来预测一番他们的首发阵容吧。</w:t>
      </w:r>
    </w:p>
    <w:p>
      <w:r>
        <w:t xml:space="preserve">  </w:t>
      </w:r>
    </w:p>
    <w:p>
      <w:r>
        <w:t xml:space="preserve">  阿根廷公布世界杯26人名单之后，他们在德国《转会市场》的总身价也揭晓。全队26人加起来身价高达6亿3320万欧元。尽管阿根廷身价可以秒杀大多数世界杯参赛队，但却与总身价最高英格兰比，却略显寒酸。</w:t>
      </w:r>
    </w:p>
    <w:p>
      <w:r>
        <w:t xml:space="preserve">  </w:t>
      </w:r>
    </w:p>
    <w:p>
      <w:r>
        <w:t xml:space="preserve">  与德尚、恩里克、索斯盖特不同，阿根廷主帅斯卡洛尼早就敲定了主力阵容以及23名球员。洛塞尔索因伤缺席，让福伊特成了受益者，而在迪巴拉复出之后，安赫尔-科雷亚成了“牺牲品”。</w:t>
      </w:r>
    </w:p>
    <w:p>
      <w:r>
        <w:t xml:space="preserve">  </w:t>
      </w:r>
    </w:p>
    <w:p>
      <w:r>
        <w:t xml:space="preserve">  斯卡洛尼公布了阿根廷世界杯26人名单。这份名单几乎没有任何争议，曼联边锋加纳乔的落选在情理之中，但他落选的原因却有些令人匪夷所思。</w:t>
      </w:r>
    </w:p>
    <w:p>
      <w:r>
        <w:t xml:space="preserve">  </w:t>
      </w:r>
    </w:p>
    <w:p>
      <w:r>
        <w:t xml:space="preserve">  西班牙公布了参加今年世界杯的26人名单，巴萨有7人入选，皇马只有2人，而拉莫斯、德赫亚、凯帕等球星无缘，恩里克为何这么做呢？</w:t>
      </w:r>
    </w:p>
    <w:p>
      <w:r>
        <w:t xml:space="preserve">  篮球早报</w:t>
      </w:r>
    </w:p>
    <w:p>
      <w:r>
        <w:t xml:space="preserve">  </w:t>
      </w:r>
    </w:p>
    <w:p>
      <w:r>
        <w:t xml:space="preserve">  除赵睿奉献12分7助攻扮演攻传核心外，王哲林硬扛哈达迪贡献23分7篮板成为内线支柱，如此双之外还有吴前13分、顾全10分与周鹏11分表现不俗，尤其是吴前与周鹏最后时刻命中关键三分锁定胜局。</w:t>
      </w:r>
    </w:p>
    <w:p>
      <w:r>
        <w:t xml:space="preserve">  </w:t>
      </w:r>
    </w:p>
    <w:p>
      <w:r>
        <w:t xml:space="preserve">  中国男篮客场81-72险胜伊朗男篮，在缺少周琦情况下能够击败老对手，已经距离出线只有一步之遥。赛后，中国男篮主帅杜锋感谢了一众球员的努力付出表现，也是着重感谢了因伤未能出战的周琦。</w:t>
      </w:r>
    </w:p>
    <w:p>
      <w:r>
        <w:t xml:space="preserve">  </w:t>
      </w:r>
    </w:p>
    <w:p>
      <w:r>
        <w:t xml:space="preserve">  队长王哲林也说了一句话让我特别感动，国家招之则来，来之能战，这就是男篮的精神面貌。”</w:t>
      </w:r>
    </w:p>
    <w:p>
      <w:r>
        <w:t xml:space="preserve">  </w:t>
      </w:r>
    </w:p>
    <w:p>
      <w:r>
        <w:t xml:space="preserve">  NBA官方公布最新一期的常规赛MVP榜单，字母哥继续高居榜首领跑，东契奇与塔图姆排在第2名与第3名，塔图姆从上周第7名到本周前三排名大幅上升，而杜兰特第8名与库里第10名，两人均是本赛季首次进入榜单。</w:t>
      </w:r>
    </w:p>
    <w:p>
      <w:r>
        <w:t xml:space="preserve">  </w:t>
      </w:r>
    </w:p>
    <w:p>
      <w:r>
        <w:t xml:space="preserve">  篮网老板蔡崇信更新社媒，透露自己已经和欧文及其家人完成会面。纽约记者Ian Begley表示会面“非常积极”，这是欧文会很快回归的信号。ESPN表示，篮网将踏上西部四连客之旅，欧文基本不会在这次客场之旅中复出。此前篮网宣布对欧文至少禁赛5场，现在已经完成4场禁赛。</w:t>
      </w:r>
    </w:p>
    <w:p>
      <w:r>
        <w:t xml:space="preserve">  </w:t>
      </w:r>
    </w:p>
    <w:p>
      <w:r>
        <w:t xml:space="preserve">  湖人官方更新了球员的伤病波高，浓眉从大概率出战变成了出战成疑（questionable，50%上场可能），朗尼-沃克升级为大概率出战。值得一提的是浓眉变成出战成疑的原因，并不是他的腰部紧张，而是生病了，官方表示是非新冠类疾病。</w:t>
      </w:r>
    </w:p>
    <w:p>
      <w:r>
        <w:t xml:space="preserve">  </w:t>
      </w:r>
    </w:p>
    <w:p>
      <w:r>
        <w:t xml:space="preserve">  著名媒体theScore根据推特数据，统计出全美各州最讨厌的NBA球星，欧文、詹姆斯、杜兰特等球星纷纷上榜，其中欧文力压詹姆斯高居第一位。</w:t>
      </w:r>
    </w:p>
    <w:p>
      <w:r>
        <w:t xml:space="preserve">  综合早报</w:t>
      </w:r>
    </w:p>
    <w:p>
      <w:r>
        <w:t xml:space="preserve">  </w:t>
      </w:r>
    </w:p>
    <w:p>
      <w:r>
        <w:t xml:space="preserve">  F1巴西大奖赛排位赛展开争夺。经过了激烈的争夺之后，马格努森夺得了他个人和哈斯车队的首个杆位，中国车手周冠宇在Q1遭到淘汰，冲刺赛他将会在第17位发车。</w:t>
      </w:r>
    </w:p>
    <w:p>
      <w:r>
        <w:t xml:space="preserve">  </w:t>
      </w:r>
    </w:p>
    <w:p>
      <w:r>
        <w:t xml:space="preserve">  比利简金杯世界组附加赛比赛展开争夺，中国队同斯洛文尼亚队相遇。在首个比赛日的两场比赛当中，中国队和对手各胜1场，双方暂时1-1战成平局。</w:t>
      </w:r>
    </w:p>
    <w:p>
      <w:r>
        <w:t xml:space="preserve">  重要赛事预告</w:t>
      </w:r>
    </w:p>
    <w:p>
      <w:r>
        <w:t xml:space="preserve">  08:00 NBA常规赛 掘金VS凯尔特人</w:t>
      </w:r>
    </w:p>
    <w:p>
      <w:r>
        <w:t xml:space="preserve">  08:00 NBA常规赛 太阳VS魔术</w:t>
      </w:r>
    </w:p>
    <w:p>
      <w:r>
        <w:t xml:space="preserve">  08:10 男篮世预赛 波多黎各VS哥伦比亚</w:t>
      </w:r>
    </w:p>
    <w:p>
      <w:r>
        <w:t xml:space="preserve">  08:30 NBA常规赛 活塞VS尼克斯</w:t>
      </w:r>
    </w:p>
    <w:p>
      <w:r>
        <w:t xml:space="preserve">  09:00 男篮世预赛 巴哈马VS巴拿马</w:t>
      </w:r>
    </w:p>
    <w:p>
      <w:r>
        <w:t xml:space="preserve">  09:00 NBA常规赛 猛龙VS雷霆</w:t>
      </w:r>
    </w:p>
    <w:p>
      <w:r>
        <w:t xml:space="preserve">  09:00 NBA常规赛 雄鹿VS马刺</w:t>
      </w:r>
    </w:p>
    <w:p>
      <w:r>
        <w:t xml:space="preserve">  10:30 男篮世预赛 墨西哥VS乌拉圭</w:t>
      </w:r>
    </w:p>
    <w:p>
      <w:r>
        <w:t xml:space="preserve">  10:30 NBA常规赛 森林狼VS灰熊</w:t>
      </w:r>
    </w:p>
    <w:p>
      <w:r>
        <w:t xml:space="preserve">  11:00 NBA常规赛 骑士VS勇士</w:t>
      </w:r>
    </w:p>
    <w:p>
      <w:r>
        <w:t xml:space="preserve">  11:30 NBA常规赛 国王VS湖人</w:t>
      </w:r>
    </w:p>
    <w:p>
      <w:r>
        <w:t xml:space="preserve">  17:30 中超第25轮 山东泰山VS河北队</w:t>
      </w:r>
    </w:p>
    <w:p>
      <w:r>
        <w:t xml:space="preserve">  19:00 中超第25轮 长春亚泰VS天津津门虎</w:t>
      </w:r>
    </w:p>
    <w:p>
      <w:r>
        <w:t xml:space="preserve">  19:30 中超第25轮 成都蓉城VS上海申花</w:t>
      </w:r>
    </w:p>
    <w:p>
      <w:r>
        <w:t xml:space="preserve">  19:30 中超第25轮 广州城VS梅州客家</w:t>
      </w:r>
    </w:p>
    <w:p>
      <w:r>
        <w:t xml:space="preserve">  20:30 英超第16轮 曼城VS布伦特福德</w:t>
      </w:r>
    </w:p>
    <w:p>
      <w:r>
        <w:t xml:space="preserve">  22:30 德甲第15轮 勒沃库森VS斯图加特</w:t>
      </w:r>
    </w:p>
    <w:p>
      <w:r>
        <w:t xml:space="preserve">  22:30 德甲第15轮 霍芬海姆VS沃尔夫斯堡</w:t>
      </w:r>
    </w:p>
    <w:p>
      <w:r>
        <w:t xml:space="preserve">  22:30 德甲第15轮 奥格斯堡VS波鸿</w:t>
      </w:r>
    </w:p>
    <w:p>
      <w:r>
        <w:t xml:space="preserve">  22:30 德甲第15轮 柏林赫塔VS科隆</w:t>
      </w:r>
    </w:p>
    <w:p>
      <w:r>
        <w:t xml:space="preserve">  22:30 德甲第15轮 不莱梅VS莱比锡</w:t>
      </w:r>
    </w:p>
    <w:p>
      <w:r>
        <w:t xml:space="preserve">  23:00 英超第16轮 利物浦VS南安普敦</w:t>
      </w:r>
    </w:p>
    <w:p>
      <w:r>
        <w:t xml:space="preserve">  23:00 英超第16轮 热刺VS利兹联</w:t>
      </w:r>
    </w:p>
    <w:p>
      <w:r>
        <w:t xml:space="preserve">  次日</w:t>
      </w:r>
    </w:p>
    <w:p>
      <w:r>
        <w:t xml:space="preserve">  01:30 英超第16轮 纽卡斯尔联VS切尔西</w:t>
      </w:r>
    </w:p>
    <w:p>
      <w:r>
        <w:t xml:space="preserve">  01:30 德甲第15轮 沙尔克04VS拜仁</w:t>
      </w:r>
    </w:p>
    <w:p>
      <w:r>
        <w:t xml:space="preserve">  03:45 英超第16轮 狼队VS阿森纳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