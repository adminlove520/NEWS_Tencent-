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台媒7日报道，台积电6日在美国亚利桑那州凤凰城新厂举行首批机台设备到厂活动，包括美国总统拜登在内的重要人物出席。台积电这次在美国开厂也被认为是美国有意在芯片制造领域“去台化”。岛内舆论认为，美国把台积电的技术、人才、智财全部捞过去，有如公然抢劫；更糟糕的是蔡当局百依百顺、配合行事，简直是“被卖了还帮忙数钞票”！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