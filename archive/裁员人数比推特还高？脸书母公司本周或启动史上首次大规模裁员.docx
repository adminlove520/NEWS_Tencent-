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财联社11月7日讯（编辑 刘蕊）由于利率上升、通货膨胀加剧和欧洲能源危机导致全球经济增长放缓，包括微软、推特和Snap Inc在内的多家美国科技公司，近几个月来纷纷裁员和缩减招聘规模。</w:t>
      </w:r>
    </w:p>
    <w:p>
      <w:r>
        <w:t xml:space="preserve">  而如今，美国社交媒体巨头Meta也将加入大规模裁员的行业，并且其裁员数量可能远超其他科技巨头，可能成为今年大型科技公司中最多的。</w:t>
      </w:r>
    </w:p>
    <w:p>
      <w:r>
        <w:t xml:space="preserve">  Meta计划本周大规模裁员</w:t>
      </w:r>
    </w:p>
    <w:p>
      <w:r>
        <w:t xml:space="preserve">  据外媒援引知情人士的话报导称，美国社交媒体巨头Meta（原Facebook）计划本周开始大规模裁员，将影响数千名员工，最早将于本周三宣布。</w:t>
      </w:r>
    </w:p>
    <w:p>
      <w:r>
        <w:t xml:space="preserve">  今年10月，Meta曾发表预测，今年冬季公司将表现疲弱，明年成本将大幅增加。这一预期使Meta的股票市值蒸发约670亿美元。今年初以来，随着公司股价跌跌不休，公司市值已累计蒸发逾5000亿美元。</w:t>
      </w:r>
    </w:p>
    <w:p>
      <w:r>
        <w:t xml:space="preserve">  对于Meta来说，目前正面临着多方面的逆风：全球经济增长放缓、来自TikTok等对手的竞争加剧、苹果公司的隐私政策变化、外界对元世界大规模支出的担忧以及无处不在的监管威胁。正因此，市场对于Meta公司的前景担忧不断加剧，股价也持续下挫。</w:t>
      </w:r>
    </w:p>
    <w:p>
      <w:r>
        <w:t xml:space="preserve">  根据Meta最新发布的财报，截至今年9月底，Meta员工总量超过8.7万人。</w:t>
      </w:r>
    </w:p>
    <w:p>
      <w:r>
        <w:t xml:space="preserve">  上周，在马斯克接手推特后，也宣布将裁员50%，裁员规模大约为3700人。虽然Meta这次裁员比例不如推特，但其裁员数量可能超过推特，成为今年大型科技公司中裁员数量最多的。同时，这也将是Meta成立以来18年历史中首次大规模裁员。</w:t>
      </w:r>
    </w:p>
    <w:p>
      <w:r>
        <w:t xml:space="preserve">  元宇宙投资耗费巨大成本</w:t>
      </w:r>
    </w:p>
    <w:p>
      <w:r>
        <w:t xml:space="preserve">  今年10月底，Meta CEO扎克伯格在公司财报会上曾表示，他预计元宇宙投资大约需要10年时间才能取得成果。在这期间，他不得不冻结招聘、关闭项目、重组团队以削减成本。</w:t>
      </w:r>
    </w:p>
    <w:p>
      <w:r>
        <w:t xml:space="preserve">  “2023年，我们将把投资重点放在少数高优先增长领域。因此，这意味着一些团队将会增长，但大多数其他团队将在未来一年保持不变或缩小。总的来说，我们预计2023年底的公司规模将与现在大致相同，甚至略小于现在的规模。”扎克伯格当时表示。</w:t>
      </w:r>
    </w:p>
    <w:p>
      <w:r>
        <w:t xml:space="preserve">  今年6月，Meta已经削减了至少30%的工程师招聘计划，并警告员工要为经济衰退做好备。</w:t>
      </w:r>
    </w:p>
    <w:p>
      <w:r>
        <w:t xml:space="preserve">  Meta的股东Altimeter Capital Management此前曾在致扎克伯格的一封公开信中表示，该公司需要通过裁员和资本支出进行精简，并补充称，随着Meta增加支出并转向元宇宙，投资者已经失去了信心。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