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索炎琦】特朗普的“重大消息”揭晓了。据美国《国会山报》等媒体报道，美国前总统特朗普当地时间周四（15日）公布了其此前预告的“重大消息”内容，即宣传印有自己肖像的NFT数字藏品。报道称，这一前后反差引来嘲笑和质疑，美国总统拜登当天晚些时候也讽刺了一番。</w:t>
      </w:r>
    </w:p>
    <w:p>
      <w:r>
        <w:t xml:space="preserve">  多家外媒14日报道称，特朗普当天在其创建的社交平台上发帖称，“美国需要一个超级英雄”。他还预告自己将于当地时间15日宣布“重大消息”。据《新闻周刊》报道，特朗普当天在社交平台上发了一段十几秒的视频，里面有一个他站在特朗普大厦前摆出一个酷似超人动作的画面，他穿着西装，双手撕开西装里面的衬衫，露出红色紧身衣，上面印有一个代表特朗普的字母“T”，双眼随后发出激光束。特朗普当时并未在帖子中明确说明“重大消息”具体指的是什么。</w:t>
      </w:r>
    </w:p>
    <w:p>
      <w:r>
        <w:t xml:space="preserve">  报道称，特朗普15日正式宣布时进行了一番吹嘘，称这些NFT数字藏品“展现了有关其生活和事业的惊人艺术”，特朗普将之与棒球卡相比，称“希望（这些NFT数字藏品）更令人兴奋。”这些卡片的售价为每张99美元。</w:t>
      </w:r>
    </w:p>
    <w:p>
      <w:r>
        <w:t xml:space="preserve">  特朗普宣传的印有自己肖像的NFT数字藏品 图源：美媒</w:t>
      </w:r>
    </w:p>
    <w:p>
      <w:r>
        <w:t xml:space="preserve">  《国会山报》对此评论说，此前一些人曾猜测特朗普所谓“重大消息”，可能与美国共和党内部争夺众议院议长职位，或其参加2024年美国大选有关，但结果证明这位前总统将其看作了一次“新的商业机会”。报道称，这一反差引发了美国自由派的嘲笑和保守派的质疑。美国保守派媒体“每日连线”网站创始人本·夏皮罗揶揄说，“感谢上帝，NFT数字藏品来了，它确实是一个重大消息。”弗吉尼亚州共和党前众议员丹佛·里格尔曼则发推，认为特朗普此举“很幼稚”。</w:t>
      </w:r>
    </w:p>
    <w:p>
      <w:r>
        <w:t xml:space="preserve">  值得注意的是，美国总统拜登15日当天也讽刺了一番，在推特发文说，“最近几周我也有一些重大消息要宣布......”，随后他列出了“缓解通胀”“油价比一年前要低”“在亚利桑那州增加了1万个高薪就业岗位”等等“成绩”。</w:t>
      </w:r>
    </w:p>
    <w:p>
      <w:r>
        <w:t xml:space="preserve">  据美联社此前报道，特朗普上个月14日也曾在社交平台上发帖称自己将于次日宣布重大消息，随后于15日宣布将再次争夺白宫之位，并正式启动2024年总统竞选活动。尽管特朗普此番新视频吸人眼球，但最新民调数据显示，共和党选民对另一名共和党热门候选人德桑蒂斯的好感度超过特朗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