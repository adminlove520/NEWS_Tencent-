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11月4日深夜，有网友在社交平台上曝光了“张飞”李靖飞的近况，称他至今仍不知道“关羽”陆树铭去世的消息，此事引起热议。</w:t>
      </w:r>
    </w:p>
    <w:p>
      <w:r>
        <w:t xml:space="preserve">  </w:t>
      </w:r>
    </w:p>
    <w:p>
      <w:r>
        <w:t xml:space="preserve">  李靖飞曾在《三国演义》中饰演重情重义、性格豪爽的张飞，当时他的体型看起来比较魁梧，身材比剧中另外两个兄弟都要胖一些。</w:t>
      </w:r>
    </w:p>
    <w:p>
      <w:r>
        <w:t xml:space="preserve">  </w:t>
      </w:r>
    </w:p>
    <w:p>
      <w:r>
        <w:t xml:space="preserve">  然而，如今65岁的李靖飞却因病重暴瘦，模样和以前相比简直判若两人，根本认不出来。李靖飞之前似乎剃了光头，长出来的全是白发，满脸的皱纹如沟壑一般，脸颊凹陷没有一点多余的赘肉。</w:t>
      </w:r>
    </w:p>
    <w:p>
      <w:r>
        <w:t xml:space="preserve">  </w:t>
      </w:r>
    </w:p>
    <w:p>
      <w:r>
        <w:t xml:space="preserve">  据悉，李靖飞早年中风后就拄拐了，后来经历了三次脑出血，现在他又因肾衰竭在做透析，情况非常不乐观。</w:t>
      </w:r>
    </w:p>
    <w:p>
      <w:r>
        <w:t xml:space="preserve">  </w:t>
      </w:r>
    </w:p>
    <w:p>
      <w:r>
        <w:t xml:space="preserve">  </w:t>
      </w:r>
    </w:p>
    <w:p>
      <w:r>
        <w:t xml:space="preserve">  晚年疾病缠身，也难怪李靖飞现在骨瘦如柴、瘫痪在床了。</w:t>
      </w:r>
    </w:p>
    <w:p>
      <w:r>
        <w:t xml:space="preserve">  </w:t>
      </w:r>
    </w:p>
    <w:p>
      <w:r>
        <w:t xml:space="preserve">  当年，李靖飞生病的消息，被“关羽”陆树铭知道了，对方立马将他接到自己办的养老院里悉心照料，四处走穴捞金为其治疗。两人不是亲兄弟却胜似亲兄弟，这份情谊令人动容。</w:t>
      </w:r>
    </w:p>
    <w:p>
      <w:r>
        <w:t xml:space="preserve">  </w:t>
      </w:r>
    </w:p>
    <w:p>
      <w:r>
        <w:t xml:space="preserve">  这些年有很多人不理解陆树铭，觉得他直播带货、四处商演只是为了赚钱，却不知道他是在筹钱为“三弟”治病。</w:t>
      </w:r>
    </w:p>
    <w:p>
      <w:r>
        <w:t xml:space="preserve">  </w:t>
      </w:r>
    </w:p>
    <w:p>
      <w:r>
        <w:t xml:space="preserve">  养老院的工作人员透露，前几天陆树铭去世后，他们至今都不敢告诉李靖飞，一直瞒着他，希望老爷子病情稳定。但这始终不是长久之计，大家都不知道能瞒多久。</w:t>
      </w:r>
    </w:p>
    <w:p>
      <w:r>
        <w:t xml:space="preserve">  </w:t>
      </w:r>
    </w:p>
    <w:p>
      <w:r>
        <w:t xml:space="preserve">  从视频中来看，李靖飞的确不知道陆树铭去世的消息，他仍然在开心地看着电视，嘴角始终有一丝笑意。养老院的环境也比较好，大病房里只住了李靖飞一人。</w:t>
      </w:r>
    </w:p>
    <w:p>
      <w:r>
        <w:t xml:space="preserve">  </w:t>
      </w:r>
    </w:p>
    <w:p>
      <w:r>
        <w:t xml:space="preserve">  网友们看到李靖飞的近况后，都觉得很难过。当年在电视剧中，他们三人桃园结义时，是何等的意气风发，如今他们年过六旬便有人去世、有人病重，实在是太心酸。</w:t>
      </w:r>
    </w:p>
    <w:p>
      <w:r>
        <w:t xml:space="preserve">  </w:t>
      </w:r>
    </w:p>
    <w:p>
      <w:r>
        <w:t xml:space="preserve">  还有人提醒养老院的工作人员，千万不能让李靖飞知道陆树铭去世的消息，怕他受不了打击，病情恶化。</w:t>
      </w:r>
    </w:p>
    <w:p>
      <w:r>
        <w:t xml:space="preserve">  </w:t>
      </w:r>
    </w:p>
    <w:p>
      <w:r>
        <w:t xml:space="preserve">  历史上刘备、关羽、张飞三兄弟中，是关羽先离世的，张飞知道噩耗后，跪地磕头、仰天大哭，可谓是肝肠寸断。关羽死了一年后，张飞也不幸去世。</w:t>
      </w:r>
    </w:p>
    <w:p>
      <w:r>
        <w:t xml:space="preserve">  </w:t>
      </w:r>
    </w:p>
    <w:p>
      <w:r>
        <w:t xml:space="preserve">  现实里，陆树铭也走在了李靖飞、孙彦军（刘备饰演者）前面，不免让人担心李靖飞的状况。希望他能积极配合治疗，缓解病痛，平安地活下去。</w:t>
      </w:r>
    </w:p>
    <w:p>
      <w:r>
        <w:t xml:space="preserve">  #李靖飞为什么住养老院#、#三国张飞#、#陆树铭去世#</w:t>
      </w:r>
    </w:p>
    <w:p>
      <w:r>
        <w:t xml:space="preserve">  作者：栀栀</w:t>
      </w:r>
    </w:p>
    <w:p>
      <w:r>
        <w:t xml:space="preserve">  责编：小重山</w:t>
      </w:r>
    </w:p>
    <w:p>
      <w:r>
        <w:t xml:space="preserve">  本文由盖饭娱乐原创，欢迎关注，带你一起长知识！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