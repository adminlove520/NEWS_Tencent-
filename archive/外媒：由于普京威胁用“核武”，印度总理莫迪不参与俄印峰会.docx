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普京 视觉中国 图</w:t>
      </w:r>
    </w:p>
    <w:p>
      <w:r>
        <w:t xml:space="preserve">  消息人士12月9日透露，由于俄罗斯总统普京威胁要在俄乌冲突中使用核武，印度总理莫迪将不会与普京举行面对面的年度峰会。</w:t>
      </w:r>
    </w:p>
    <w:p>
      <w:r>
        <w:t xml:space="preserve">  据彭博社12月9日报道，印度一位匿名高级官员向该媒体透露称，印度和俄罗斯关系仍然牢固，但在这个时候“大肆宣扬”两国关系对莫迪“没有好处”。</w:t>
      </w:r>
    </w:p>
    <w:p>
      <w:r>
        <w:t xml:space="preserve">  报道指出，这将是俄印2002年将双边关系提升至战略伙伴关系以来，两国领导人第二次未举行年度面对面峰会。2020年，新冠疫情让两国首次取消面对面峰会。去年12月，普京访问了印度首都新德里，参加第21届印度-俄罗斯年度峰会。</w:t>
      </w:r>
    </w:p>
    <w:p>
      <w:r>
        <w:t xml:space="preserve">  莫迪 视觉中国 图</w:t>
      </w:r>
    </w:p>
    <w:p>
      <w:r>
        <w:t xml:space="preserve">  据俄罗斯塔斯社12月9日报道，俄罗斯总统新闻秘书佩斯科夫已表示，今年不会举行莫迪与普京的面对面会谈。</w:t>
      </w:r>
    </w:p>
    <w:p>
      <w:r>
        <w:t xml:space="preserve">  一名熟悉峰会筹备工作的俄罗斯官员匿名透露，印度今年9月在乌兹别克斯坦参与上合组织峰会期间就向俄罗斯表明了立场。当时，莫迪敦促普京在乌克兰局势上“寻求和平”。</w:t>
      </w:r>
    </w:p>
    <w:p>
      <w:r>
        <w:t xml:space="preserve">  分析指出，印度一直在俄罗斯和美国之间采取平衡政策。俄罗斯是印度军备和廉价能源的主要提供者，对俄罗斯采取制裁的美国及其西方国家盟友则于近年与印度打得火热。 据路透社12月9日报道，印度已成为俄罗斯石油第二大买家。</w:t>
      </w:r>
    </w:p>
    <w:p>
      <w:r>
        <w:t xml:space="preserve">  另据中新网12月8日报道，普京7日表示，世界发生核战争的威胁正日益加剧，俄罗斯将大规模杀伤性武器和核武器视为自身防卫手段。普京强调，俄罗斯没有“发疯”，并且意识到使用核武器的后果。俄罗斯将大规模杀伤性武器和核武器视为自身防卫手段，而使用防卫手段的战略围绕反击而建立，即俄罗斯在自身遭受打击的情况下才会予以还击。</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