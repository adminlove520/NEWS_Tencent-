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韩国军方说，朝鲜星期六（12月31日）上午发射了3枚短程弹道导弹。</w:t>
      </w:r>
    </w:p>
    <w:p>
      <w:r>
        <w:t xml:space="preserve">  据韩联社报道，韩国联合参谋本部31日表示，朝鲜当天上午8时左右从黄海北道中和郡一带向朝鲜半岛东部海域方向发射了3枚短程弹道导弹（SRBM）。韩军正就射程、射高、飞行速度等具体参数进行分析。</w:t>
      </w:r>
    </w:p>
    <w:p>
      <w:r>
        <w:t xml:space="preserve">  发射原点黄海北道中和郡位于平壤以南60公里左右。朝鲜此前几乎未从此处发射过弹道导弹。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