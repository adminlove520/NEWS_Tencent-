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近日，华中科技大学数学与统计学院、华中科技大学数学中心发布消息，祝贺郇真副研究员的文章“Representations of Lie 2-groups and 2-Vector Bundles"被顶刊Acta Mathematica接收。Acta Mathematica被誉为世界四大数学顶级期刊之一。</w:t>
      </w:r>
    </w:p>
    <w:p>
      <w:r>
        <w:t xml:space="preserve">  </w:t>
      </w:r>
    </w:p>
    <w:p>
      <w:r>
        <w:t xml:space="preserve">  公开资料显示，郇真本科毕业于北京大学，博士毕业于美国伊利诺伊大学厄巴纳-香槟分校，研究领域为代数拓扑、代数几何和数学物理。</w:t>
      </w:r>
    </w:p>
    <w:p>
      <w:r>
        <w:t xml:space="preserve">  消息发布后，郇真在社交平台发文，“其实我觉得一个数学工作者所面对的世界就像王尔德和安徒生的童话中的一样……而这个世界上的其他人其实并不知道我们在做什么，付出了多少，从他们的角度，我们多多少少是很奇怪的人。”</w:t>
      </w:r>
    </w:p>
    <w:p>
      <w:r>
        <w:t xml:space="preserve">  </w:t>
      </w:r>
    </w:p>
    <w:p>
      <w:r>
        <w:t xml:space="preserve">  网友：不明觉厉</w:t>
      </w:r>
    </w:p>
    <w:p>
      <w:r>
        <w:t xml:space="preserve">  </w:t>
      </w:r>
    </w:p>
    <w:p>
      <w:r>
        <w:t xml:space="preserve">  </w:t>
      </w:r>
    </w:p>
    <w:p>
      <w:r>
        <w:t xml:space="preserve">  综合澎湃新闻、中国新闻网、微博及网友评论等。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