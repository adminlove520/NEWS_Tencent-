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2010年南非世界杯，郑大世代表朝鲜迎来与巴西队的比赛时，他在赛前出场仪式上情不自禁泪流满面。</w:t>
      </w:r>
    </w:p>
    <w:p>
      <w:r>
        <w:t xml:space="preserve">  10月28日，日本J2联赛球队町田泽维亚官方宣布，效力于该队的38岁朝鲜前锋郑大世将于本赛季结束后退役。</w:t>
      </w:r>
    </w:p>
    <w:p>
      <w:r>
        <w:t xml:space="preserve">  郑大世通过球队官网表示：“从大学时开始自己的足球生涯，到今年自己的职业生涯已经过了17年了，这些年我一直在梦想的舞台上奔跑，如今随着一声哨响，我的足球生涯也将划上休止符了。”</w:t>
      </w:r>
    </w:p>
    <w:p>
      <w:r>
        <w:t xml:space="preserve">  “我可以昂首挺胸地脱下自己的战靴，迎接新的生活了。像我这样又傻又有些自我中心的人，这些年还有这么多人关心我帮助我，真的非常感谢。”</w:t>
      </w:r>
    </w:p>
    <w:p>
      <w:r>
        <w:t xml:space="preserve">  </w:t>
      </w:r>
    </w:p>
    <w:p>
      <w:r>
        <w:t xml:space="preserve">  绰号“人民的鲁尼”的郑大世于2006年在川崎前锋开始职业生涯，先后效力过川崎前锋、波鸿、科隆、水原三星、清水鼓动、町田泽维亚等队。</w:t>
      </w:r>
    </w:p>
    <w:p>
      <w:r>
        <w:t xml:space="preserve">  他为球迷所熟知的是在2010年南非世界杯代表朝鲜迎来与巴西队的比赛时，他在赛前出场仪式上情不自禁泪流满面。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