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极目新闻记者 余渊</w:t>
      </w:r>
    </w:p>
    <w:p>
      <w:r>
        <w:t xml:space="preserve">  从宿舍到教学楼仅有不到100米的距离，但15岁的高一学生胡鑫宇，就在路上离奇失踪了。11月15日，胡鑫宇的母亲李女士告诉极目新闻记者，10月14日孩子从江西上饶铅山县致远中学失踪后，家人们从未停止寻找，救援队以及警方也在帮忙搜寻，就连学校里的人工湖和化粪池都抽干找过了。然而，如今一个月已经过去了，依然没有找到关于孩子的线索。</w:t>
      </w:r>
    </w:p>
    <w:p>
      <w:r>
        <w:t xml:space="preserve">  孩子去上晚自习时“消失”</w:t>
      </w:r>
    </w:p>
    <w:p>
      <w:r>
        <w:t xml:space="preserve">  李女士介绍，10月15日上午，在福建打工的她刚从睡梦中醒来，猛然发现手机里有许多家人打来的未接电话。她联系上丈夫后，才得知儿子在学校里失踪，丈夫和其他家属一起找了一整夜，但没有任何进展。</w:t>
      </w:r>
    </w:p>
    <w:p>
      <w:r>
        <w:t xml:space="preserve">  挂了电话后，李女士第一时间收拾行李，赶回了铅山县。</w:t>
      </w:r>
    </w:p>
    <w:p>
      <w:r>
        <w:t xml:space="preserve">  “我到了之后，直接去了学校。”李女士说，当时她去了儿子的宿舍，包括他儿子在内，那间宿舍一共住了7个学生。她问了和儿子同宿舍的同学，得知儿子是10月14日傍晚，在从宿舍去教学楼上晚自习的路上失踪的，“从宿舍到教学楼只有不到100米的距离，想象不到究竟发生了什么。”</w:t>
      </w:r>
    </w:p>
    <w:p>
      <w:r>
        <w:t xml:space="preserve">  </w:t>
      </w:r>
    </w:p>
    <w:p>
      <w:r>
        <w:t xml:space="preserve">  学校里的监控摄像头，记录下了胡鑫宇失联前的一段影像。视频显示，10月14日下午5时48分，胡鑫宇最后出现在宿舍楼，随后就没有了踪影。</w:t>
      </w:r>
    </w:p>
    <w:p>
      <w:r>
        <w:t xml:space="preserve">  李女士说，虽然宿舍到教学楼只有不到100米的距离，但有一处十多米的路段监控拍不到。儿子失踪的时候，身上只带了一个录音笔，电话、手表、身份证以及现金都在宿舍。</w:t>
      </w:r>
    </w:p>
    <w:p>
      <w:r>
        <w:t xml:space="preserve">  “我有两个儿子，那个录音笔，是大儿子帮鑫宇买的。”李女士表示，十一国庆期间，鑫宇曾经找到大儿子，说想要一个录音笔，当时鑫宇给出的理由是，上课有听不懂的地方，可以录下来课后多听几遍，并且还称自己有什么感言也可以录下来，“不知道这与儿子失踪有没有关联。”</w:t>
      </w:r>
    </w:p>
    <w:p>
      <w:r>
        <w:t xml:space="preserve">  已出动警犬展开搜救</w:t>
      </w:r>
    </w:p>
    <w:p>
      <w:r>
        <w:t xml:space="preserve">  儿子失踪的一个月来，李女士已不知哭过了多少次。每天一早，她都强忍着泪水，四处张贴寻人启事，寻找儿子。</w:t>
      </w:r>
    </w:p>
    <w:p>
      <w:r>
        <w:t xml:space="preserve">  “家属们都出动了，学校、警方和救援队也都介入了。”李女士说，警方一度出动了警犬，但搜寻工作并没有太大进展。</w:t>
      </w:r>
    </w:p>
    <w:p>
      <w:r>
        <w:t xml:space="preserve">  参与搜救的铅山绿舟救援队工作人员向极目新闻记者介绍，事发后，他们共出动了30多名队员帮忙寻找孩子。救援过程中，他们做了很多假设，主动失联和被动失联两种情况他们都考虑到了，但始终没有发现有价值的线索，“我们也搜救过很多失联人员，像这一次的情况确实很少遇到。”</w:t>
      </w:r>
    </w:p>
    <w:p>
      <w:r>
        <w:t xml:space="preserve">  胡鑫宇的另一名亲属则表示，致远中学是封闭式学校，平常学生是不能随意进出的，因此他们认为胡鑫宇的失踪非常蹊跷。</w:t>
      </w:r>
    </w:p>
    <w:p>
      <w:r>
        <w:t xml:space="preserve">  极目新闻记者就此事联系上了胡鑫宇的班主任老师，对方表示“学校仍在进行救援”，但具体情况其并未透露。</w:t>
      </w:r>
    </w:p>
    <w:p>
      <w:r>
        <w:t xml:space="preserve">  致远中学副校长此前在接受采访时表示，每天傍晚6时20分是晚读课的上课时间。胡鑫宇的班主任发现人不见后，马上向学校领导报告。学校当晚立即组织了几批次的在校教师对学校内的小山坡、教学楼和学校围墙外等地方进行了查找，没有发现任何胡鑫宇的踪迹。</w:t>
      </w:r>
    </w:p>
    <w:p>
      <w:r>
        <w:t xml:space="preserve">  抽干湖水化粪池未找到线索</w:t>
      </w:r>
    </w:p>
    <w:p>
      <w:r>
        <w:t xml:space="preserve">  为了寻找胡鑫宇，救援力量几乎翻遍了整个学校。</w:t>
      </w:r>
    </w:p>
    <w:p>
      <w:r>
        <w:t xml:space="preserve">  李女士介绍，事发后，学校老师一起帮着几乎找遍了男生和女生宿舍，除此之外，救援人员还抽干了学校的人工湖和化粪池，但都没有发现儿子的踪影，“当时我丈夫，还仔细检查了从化粪池里抽出来的东西。”</w:t>
      </w:r>
    </w:p>
    <w:p>
      <w:r>
        <w:t xml:space="preserve">  致远中学副校长接受采访时也称，校长在10月15日，也组织了全校教师对学校内所有地方进行查找，包括所有的房间、水池、楼顶、阁楼和化粪池等，甚至还将学校内人工湖的水都抽干，仍然没有找到人。学校每间教室、宿舍和走廊都安装了监控，宿舍旁边的小山坡之前也安装了监控，但是年久失修，已经没法用了。学校可以翻墙出去的位置都长满了苔藓，他们仔细检查了，没有发现任何踩踏的痕迹，学校围墙外也没有发现不对劲的地方。</w:t>
      </w:r>
    </w:p>
    <w:p>
      <w:r>
        <w:t xml:space="preserve">  “失踪前，孩子似乎没有任何异常。”李女士说，她问了儿子的多名同学，大家并没有发现儿子近段时间有什么异样。这些天，他们也接到了很多热线网友提供的线索，但一一排查后，都不是和儿子有关的信息。无论如何他们都不会放弃寻找，她仍然相信会有奇迹出现。</w:t>
      </w:r>
    </w:p>
    <w:p>
      <w:r>
        <w:t xml:space="preserve">  （来源：极目新闻）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