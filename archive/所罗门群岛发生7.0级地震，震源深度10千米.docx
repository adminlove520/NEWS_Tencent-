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据中国地震台网正式测定，北京时间11月22日10时3分（当地时间11月22日13时3分）在所罗门群岛发生7.0级地震，震源深度10千米，震中位于南纬9.70度，东经159.50度。</w:t>
      </w:r>
    </w:p>
    <w:p>
      <w:r>
        <w:t xml:space="preserve">  </w:t>
      </w:r>
    </w:p>
    <w:p>
      <w:r>
        <w:t xml:space="preserve">  震中300公里范围内有1座大中城市，最近为霍尼亚拉（Honiara），距震中约58公里。震中5公里范围内平均海拔约-2604米。</w:t>
      </w:r>
    </w:p>
    <w:p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