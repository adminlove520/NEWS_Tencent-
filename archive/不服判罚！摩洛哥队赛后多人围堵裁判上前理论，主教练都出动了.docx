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北京时间12月18日，在世界杯的三四名决赛的争夺中，克罗地亚以2-1击败摩洛哥夺得第三名，在比赛结束之后，摩洛哥仍然不满裁判的判罚，就连摩洛哥主帅也出动了，要找到裁判。</w:t>
      </w:r>
    </w:p>
    <w:p>
      <w:r>
        <w:t xml:space="preserve">  </w:t>
      </w:r>
    </w:p>
    <w:p>
      <w:r>
        <w:t xml:space="preserve">  当时，在比赛中，摩洛哥有多次有可能得到点球的机会，但是裁判通过耳机与VAR裁判进行沟通之后，还是没有吹罚点球，这也是引起摩洛哥球员们的不满。</w:t>
      </w:r>
    </w:p>
    <w:p>
      <w:r>
        <w:t xml:space="preserve">  </w:t>
      </w:r>
    </w:p>
    <w:p>
      <w:r>
        <w:t xml:space="preserve">  随后，在比赛结束之后，摩洛哥大将阿什拉夫来找裁判被队友拉住了，队长塞斯也对裁判指指点点，就连摩洛哥主帅也是不服裁判的判罚，直接来找裁判。</w:t>
      </w:r>
    </w:p>
    <w:p>
      <w:r>
        <w:t xml:space="preserve">  </w:t>
      </w:r>
    </w:p>
    <w:p>
      <w:r>
        <w:t xml:space="preserve">  不过，在本届世界杯中，摩洛哥仍然创造了历史，他们在本届世界杯最终战绩为4胜1平2负，杀入四强创造非洲球队在世界杯的最佳成绩。同时，摩洛哥和克罗地亚、比利时以及加拿大同组，摩洛哥2胜1平以小组头名出线。</w:t>
      </w:r>
    </w:p>
    <w:p>
      <w:r>
        <w:t xml:space="preserve">  即使没能够夺得第三名，但是摩洛哥仍然带给大家纯粹足球的美好体验，也是希望能够在下一届的世界杯比赛中看到摩洛哥更加精彩的表现！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