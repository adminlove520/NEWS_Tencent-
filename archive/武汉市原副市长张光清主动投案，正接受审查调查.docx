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据湖北省纪委监委消息：武汉市原副市长张光清涉嫌严重违纪违法，主动投案，目前正接受湖北省纪委监委纪律审查和监察调查。</w:t>
      </w:r>
    </w:p>
    <w:p>
      <w:r>
        <w:t xml:space="preserve">  来源 中央纪委国家监委网站</w:t>
      </w:r>
    </w:p>
    <w:p>
      <w:r>
        <w:t xml:space="preserve">  编辑 实习编辑 赵司尧</w:t>
      </w:r>
    </w:p>
    <w:p>
      <w:r>
        <w:t xml:space="preserve">  流程编辑 马晓双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