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极目新闻记者 李力力</w:t>
      </w:r>
    </w:p>
    <w:p>
      <w:r>
        <w:t xml:space="preserve">  综合CNN、BBC、路透社等多家外媒报道，据不完全统计，2022年有20名俄罗斯大亨因各种原因死亡。</w:t>
      </w:r>
    </w:p>
    <w:p>
      <w:r>
        <w:t xml:space="preserve">  最近的一次发生在2022年12月24日，俄罗斯香肠大亨、议员帕维尔·安托夫在印度度假时从酒店三楼坠楼身亡，两天前，他刚刚庆祝了自己65岁的生日。就在安托夫身亡的两天前，12月22日，和他一起旅行的朋友弗拉基米尔·布达诺夫死亡。布达诺夫61岁，媒体报道称他死于心脏病。</w:t>
      </w:r>
    </w:p>
    <w:p>
      <w:r>
        <w:t xml:space="preserve">  有记录显示，整个12月共有4名富商死亡。另外两人分别是格里戈里·科切诺夫和德米特里·泽列诺夫。前者是俄罗斯科技公司 Agima IT 的创意总监，12月7日在下诺夫哥罗德市饮弹自杀，时年41岁。后者是俄罗斯房地产大亨，12月9日，50岁的泽列诺夫在法国与朋友用餐时，突发身体不适从楼梯上摔下，第二天在医院不治身亡。</w:t>
      </w:r>
    </w:p>
    <w:p>
      <w:r>
        <w:t xml:space="preserve">  重要行业富商和高管频频身亡</w:t>
      </w:r>
    </w:p>
    <w:p>
      <w:r>
        <w:t xml:space="preserve">  这一系列死亡最早始于1月。</w:t>
      </w:r>
    </w:p>
    <w:p>
      <w:r>
        <w:t xml:space="preserve">  2022年1月30日，俄罗斯天然气工业集团的运输主管列昂尼德·舒尔曼，被发现死于乡村别墅中，时年60岁，手腕和身上均有多处刀伤，旁边有一封遗书。</w:t>
      </w:r>
    </w:p>
    <w:p>
      <w:r>
        <w:t xml:space="preserve">  据路透社报道，舒尔曼当时因腿伤正在休假。在遗书中，他称受不了固定腿部骨折的外部支架而选择自杀。</w:t>
      </w:r>
    </w:p>
    <w:p>
      <w:r>
        <w:t xml:space="preserve">  列昂尼德·舒尔曼（图片来源：CNN）</w:t>
      </w:r>
    </w:p>
    <w:p>
      <w:r>
        <w:t xml:space="preserve">  2月25日，俄罗斯天然气工业股份有限公司副总经理级的高级财务官亚历山大·秋拉科夫被发现死在车库里，时年61岁。有媒体称他是自缢身亡。</w:t>
      </w:r>
    </w:p>
    <w:p>
      <w:r>
        <w:t xml:space="preserve">  值得注意的是，舒尔曼与秋拉科夫住在同一片住宅区，均属于富人区。</w:t>
      </w:r>
    </w:p>
    <w:p>
      <w:r>
        <w:t xml:space="preserve">  2月8日，俄罗斯能源公司远东和北极发展集团首席执行官伊戈尔·诺索夫去世，年仅43岁。据报道，诺索夫的死因是“突发中风”。</w:t>
      </w:r>
    </w:p>
    <w:p>
      <w:r>
        <w:t xml:space="preserve">  伊戈尔·诺索夫（图片来源：纽约邮报）</w:t>
      </w:r>
    </w:p>
    <w:p>
      <w:r>
        <w:t xml:space="preserve">  7个月后，9月10日，同一集团的航空安全部门总经理伊万·佩乔林，从日本海域的一艘游艇上坠海身亡，年仅39岁，尸体两天后才找到。</w:t>
      </w:r>
    </w:p>
    <w:p>
      <w:r>
        <w:t xml:space="preserve">  2月28日，66岁的乌克兰裔商人米哈伊尔·沃特福德，被发现死于英国的一处房产内，死因不明。沃特福德1955年出生于乌克兰，在2000年代初移居英国，靠石油和天然气发家致富，是俄罗斯著名的能源寡头之一。</w:t>
      </w:r>
    </w:p>
    <w:p>
      <w:r>
        <w:t xml:space="preserve">  米哈伊尔·沃特福德（图片来源：BBC）</w:t>
      </w:r>
    </w:p>
    <w:p>
      <w:r>
        <w:t xml:space="preserve">  5月1日，37岁的安德烈·克鲁科夫斯基徒步旅行时坠崖身亡。他是俄罗斯天然气工业股份公司旗下滑雪度假村的总裁。</w:t>
      </w:r>
    </w:p>
    <w:p>
      <w:r>
        <w:t xml:space="preserve">  5月8日，俄罗斯第二大油企卢克石油的董事会成员、亿万富翁亚历山大·苏伯丁在莫斯科的豪宅中被发现身亡，死因为急性心衰，时年43岁。</w:t>
      </w:r>
    </w:p>
    <w:p>
      <w:r>
        <w:t xml:space="preserve">  《每日邮报》报道称，苏伯丁向一对巫师夫妇寻求帮助来治疗宿醉，当时他接受了蟾蜍毒液治疗。他的皮肤被切开一个切口中，然后放入蟾蜍毒液。不久，苏伯丁心脏病发作。</w:t>
      </w:r>
    </w:p>
    <w:p>
      <w:r>
        <w:t xml:space="preserve">  4个月后，9月1日，卢克石油公司董事会主席拉维尔·马加诺夫在俄罗斯联邦总统府中央临床医院坠亡。</w:t>
      </w:r>
    </w:p>
    <w:p>
      <w:r>
        <w:t xml:space="preserve">  2019年马加诺夫获得普京颁发的终身成就奖（图片来源：BBC）</w:t>
      </w:r>
    </w:p>
    <w:p>
      <w:r>
        <w:t xml:space="preserve">  他的死亡引发各界震动。当时该公司曾公告称，他是重病不治身亡，但媒体称他很可能是坠楼自杀。</w:t>
      </w:r>
    </w:p>
    <w:p>
      <w:r>
        <w:t xml:space="preserve">  卢克石油公司是俄罗斯最大的私营公司。马加诺夫从1993年开始在这家公司工作，三年前接任董事会主席一职。2019年，普京曾授予他终身成就奖。</w:t>
      </w:r>
    </w:p>
    <w:p>
      <w:r>
        <w:t xml:space="preserve">  7月4日，61岁的亿万富翁尤里·沃罗诺夫死在自家泳池中，头部中弹。尤里·沃罗诺夫是一家运输与物流公司的老板，与俄罗斯天然气工业股份有限公司是合作伙伴，签有利润丰厚的巨额合同。</w:t>
      </w:r>
    </w:p>
    <w:p>
      <w:r>
        <w:t xml:space="preserve">  尤里·沃罗诺夫（图片来源：每日邮报）</w:t>
      </w:r>
    </w:p>
    <w:p>
      <w:r>
        <w:t xml:space="preserve">  8月14日，莫斯科高档娱乐场所SOHO Rooms创始人，52岁的丹·拉波波特在美国华盛顿坠楼身亡。拉波波特在拉脱维亚出生，美国籍，在莫斯科靠做股票经纪人发家。</w:t>
      </w:r>
    </w:p>
    <w:p>
      <w:r>
        <w:t xml:space="preserve">  9月28日，俄罗斯铁路公司执行董事帕维尔·普切尔尼科夫在自家阳台上死亡，时年52岁。</w:t>
      </w:r>
    </w:p>
    <w:p>
      <w:r>
        <w:t xml:space="preserve">  11月29日，53岁的亿万富翁、币圈大佬维亚切斯拉夫·塔兰在前往摩纳哥的途中坠机身亡。他是机上唯一的乘客，他与飞行员双双遇难。</w:t>
      </w:r>
    </w:p>
    <w:p>
      <w:r>
        <w:t xml:space="preserve">  维亚切斯拉夫·塔兰（图片来源：纽约邮报）</w:t>
      </w:r>
    </w:p>
    <w:p>
      <w:r>
        <w:t xml:space="preserve">  他们和家人一起死亡</w:t>
      </w:r>
    </w:p>
    <w:p>
      <w:r>
        <w:t xml:space="preserve">  3月23日，亿万富翁瓦西里·梅尔尼科夫被发现与家人一起在诺夫哥罗德死亡，时年43岁。</w:t>
      </w:r>
    </w:p>
    <w:p>
      <w:r>
        <w:t xml:space="preserve">  瓦西里·梅尔尼科夫（图片来源：太阳报）</w:t>
      </w:r>
    </w:p>
    <w:p>
      <w:r>
        <w:t xml:space="preserve">  CNN报道称，梅尔尼科夫41岁的妻子和两个孩子均被刺死。两个孩子的年龄分别是4岁和10岁。警方初步认为，梅尔尼科夫杀死妻子和孩子后自杀。</w:t>
      </w:r>
    </w:p>
    <w:p>
      <w:r>
        <w:t xml:space="preserve">  梅尔尼科夫是亿万富翁，是俄罗斯医疗用品公司MedStom的老板。</w:t>
      </w:r>
    </w:p>
    <w:p>
      <w:r>
        <w:t xml:space="preserve">  4月18日，俄罗斯天然气工业银行副总裁弗拉季斯拉夫·阿瓦耶夫，被发现与妻女死在莫斯科的公寓内，时年51岁。</w:t>
      </w:r>
    </w:p>
    <w:p>
      <w:r>
        <w:t xml:space="preserve">  弗拉季斯拉夫·阿瓦耶夫（图片来源：CNN）</w:t>
      </w:r>
    </w:p>
    <w:p>
      <w:r>
        <w:t xml:space="preserve">  据CNN报道，事发时公寓被反锁，阿瓦耶夫开枪打死了47岁的妻子和13岁女儿，随后开枪自杀。当时他的妻子已经怀孕。</w:t>
      </w:r>
    </w:p>
    <w:p>
      <w:r>
        <w:t xml:space="preserve">  虽然警方认定是谋杀加自杀，但阿瓦耶夫的朋友并不相信，这位朋友说，阿瓦耶夫的工作是处理私人银行业务，掌管着巨额资金。</w:t>
      </w:r>
    </w:p>
    <w:p>
      <w:r>
        <w:t xml:space="preserve">  仅仅一天后，4月19日，俄罗斯天然气寡头谢尔盖·普罗托森亚及其妻女被发现在西班牙的豪宅内死亡。</w:t>
      </w:r>
    </w:p>
    <w:p>
      <w:r>
        <w:t xml:space="preserve">  谢尔盖·普罗托森亚（左）（图片来源：CNN）</w:t>
      </w:r>
    </w:p>
    <w:p>
      <w:r>
        <w:t xml:space="preserve">  普罗托森亚55岁，妻子53岁，女儿刚满18岁。</w:t>
      </w:r>
    </w:p>
    <w:p>
      <w:r>
        <w:t xml:space="preserve">  警方认为，普罗托森亚杀死妻女后，自缢身亡。但他的儿子并不认可这一说法，他对《每日邮报》说，他认为父亲是被谋杀的。</w:t>
      </w:r>
    </w:p>
    <w:p>
      <w:r>
        <w:t xml:space="preserve">  （来源：极目新闻）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