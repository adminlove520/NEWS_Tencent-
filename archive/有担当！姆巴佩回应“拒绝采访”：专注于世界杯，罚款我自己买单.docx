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北京时间12月5日，法国以3-1战胜波兰，挺进8强，姆巴佩梅开二度赢得了全场最佳，赛后，姆巴佩拒绝接受采访，他也是正面回应了为何会拒绝接受媒体的采访。</w:t>
      </w:r>
    </w:p>
    <w:p>
      <w:r>
        <w:t xml:space="preserve">  </w:t>
      </w:r>
    </w:p>
    <w:p>
      <w:r>
        <w:t xml:space="preserve">  姆巴佩说：“我想表达自己的看法，我只是希望一直都可以专注于比赛，当我希望能够专注于某件事情的时候，我就必须要做到100%，而不是把精力浪费到其他的事情上面，这也就是我不想出现在记者面前接受采访的原因。”</w:t>
      </w:r>
    </w:p>
    <w:p>
      <w:r>
        <w:t xml:space="preserve">  </w:t>
      </w:r>
    </w:p>
    <w:p>
      <w:r>
        <w:t xml:space="preserve">  “我知道，法国足协可能会因为这件事情而遭到罚款，我会来承担罚款，不能让足协因为个人决定而去买单。”</w:t>
      </w:r>
    </w:p>
    <w:p>
      <w:r>
        <w:t xml:space="preserve">  “世界杯是我梦想的比赛，我很荣幸可以参加世界杯，无论身体还是精神上，我这个赛季都在为这项赛事而做准备。我希望一切都是顺利进行，我们距离自己团队所设定的目标还有自己设定的目标还有很远，那就是我们必须要取胜！”</w:t>
      </w:r>
    </w:p>
    <w:p>
      <w:r>
        <w:t xml:space="preserve">  </w:t>
      </w:r>
    </w:p>
    <w:p>
      <w:r>
        <w:t xml:space="preserve">  在本届世界杯上，姆巴佩的表现仍然十分出色，对于姆巴佩来说，在本届世界杯中，他志在要帮助法国卫冕冠军。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