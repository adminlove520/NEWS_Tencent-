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【环球网报道】据俄罗斯《消息报》、塔斯社报道，俄罗斯足球协会主席亚历山大·久科夫当地时间27日称，该协会将在下一次执行委员会会议上讨论是否要离开欧足联，转而加入亚足联事宜。</w:t>
      </w:r>
    </w:p>
    <w:p>
      <w:r>
        <w:t xml:space="preserve">  </w:t>
      </w:r>
    </w:p>
    <w:p>
      <w:r>
        <w:t xml:space="preserve">  《消息报》报道称，对于俄罗斯是否要加入亚足联，久科夫27日告诉记者：“我们将在执行委员会会议上研究这个问题。我不确定是否会通过任何决定，但从当前情况来看，需要进行讨论。”他还称，几个月前讨论这一问题还为时过早，但现在有必要进行讨论。</w:t>
      </w:r>
    </w:p>
    <w:p>
      <w:r>
        <w:t xml:space="preserve">  不过，久科夫称，欧足联与俄罗斯仍在开展相关合作。</w:t>
      </w:r>
    </w:p>
    <w:p>
      <w:r>
        <w:t xml:space="preserve">  塔斯社称，今年2月28日，国际足球联合会（FIFA）与欧洲足球协会联盟（UEFA）以乌克兰局势为由，宣布禁止俄罗斯国家队和俄罗斯足球俱乐部参加国际赛事，包括在卡塔尔举行的2022年世界杯。俄罗斯外交部发言人扎哈罗娃今年3月谴责西方国家在人文领域限制俄罗斯，并称“限制开展文化体育合作和人员接触的制裁完全不可接受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