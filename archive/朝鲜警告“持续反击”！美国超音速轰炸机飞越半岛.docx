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朝鲜外务省警告：“持续性的挑衅之后必然会有持续性的反击。”</w:t>
      </w:r>
    </w:p>
    <w:p>
      <w:r>
        <w:t xml:space="preserve">  周六（11月5日），美国派出两架超音速轰炸机在韩国上空快速飞行，展示军事实力。同一天，朝鲜向海上发射了4枚弹道导弹。</w:t>
      </w:r>
    </w:p>
    <w:p>
      <w:r>
        <w:t xml:space="preserve">  在这张由韩国军方提供的照片中，两架美军B-1B轰炸机（中上）、4架韩军F-35战斗机和4架美军F-16战斗机在韩国上空飞行，参加11月5日举行的 “警惕风暴”联合空中演习。</w:t>
      </w:r>
    </w:p>
    <w:p>
      <w:r>
        <w:t xml:space="preserve">  5日下午，据韩国联合参谋本部消息，当天美军战略轰炸机B-1B自2017年12月以后首次飞抵朝鲜半岛，参与美韩大规模空中联合演习。</w:t>
      </w:r>
    </w:p>
    <w:p>
      <w:r>
        <w:t xml:space="preserve">  韩国军方表示，美军上月向关岛派遣的两架B-1B战略轰炸机当天飞临朝鲜半岛，与韩军4架F-35A、美军4架F-16共同参加“警戒风暴”。此次演习总共出动了大约240架战机。</w:t>
      </w:r>
    </w:p>
    <w:p>
      <w:r>
        <w:t xml:space="preserve">  “警惕风暴”联合演习原计划在周五结束，但在本周朝鲜连续试射导弹之后，美韩军方决定将演习延长到周六。</w:t>
      </w:r>
    </w:p>
    <w:p>
      <w:r>
        <w:t xml:space="preserve">  同一天，韩国军方报告，5日中午11时32分至11时59分间监测到朝鲜向半岛西部海域发射4枚短程导弹。韩军研判，朝鲜导弹飞行约130公里，射高约20千米，速度约5马赫，韩美情报部门正在分析具体参数。</w:t>
      </w:r>
    </w:p>
    <w:p>
      <w:r>
        <w:t xml:space="preserve">  11月5日，韩国首尔火车站的电视屏幕上正播放朝鲜发射导弹的新闻画面。当天，朝鲜向海上发射了4枚弹道导弹。</w:t>
      </w:r>
    </w:p>
    <w:p>
      <w:r>
        <w:t xml:space="preserve">  美联社称，朝鲜本周已经试射了30多枚导弹，包括周四发射的一枚洲际弹道导弹，触发了日本的疏散警报，导致日本北部火车停运。</w:t>
      </w:r>
    </w:p>
    <w:p>
      <w:r>
        <w:t xml:space="preserve">  韩联社称，朝鲜4日出动军机进行“示威飞行”和空对地射击。韩军当天上午11时许至下午3时许捕捉到约180条朝鲜军机航迹。而韩国也于周五紧急起飞了约80架军用飞机。</w:t>
      </w:r>
    </w:p>
    <w:p>
      <w:r>
        <w:t xml:space="preserve">  韩国联合参谋本部周五表示，美国B-1B轰炸机参加联合演习表明，美韩准备对朝鲜的挑衅行为做出“严厉回应”，体现了美国关于用包括核武器在内的全方位军事能力保卫盟友的承诺。</w:t>
      </w:r>
    </w:p>
    <w:p>
      <w:r>
        <w:t xml:space="preserve">  B-1B是一种超音速重型轰炸机，是美国远程轰炸机部队的中坚力量，在1998年12月的“沙漠之狐”行动中，B-1B轰炸机首次被用于支持对伊拉克的作战行动。</w:t>
      </w:r>
    </w:p>
    <w:p>
      <w:r>
        <w:t xml:space="preserve">  美联社5日报道称，虽然B-1B在上世纪90年代中期被转换为“常规武器”，但朝鲜方面始终将其描述为“核战略轰炸机”。</w:t>
      </w:r>
    </w:p>
    <w:p>
      <w:r>
        <w:t xml:space="preserve">  在这张由韩国军方提供的照片中，两架美国空军B-1B轰炸机（中）在11月5日举行的 “警惕风暴”联合空中演习中飞越朝鲜半岛上空。</w:t>
      </w:r>
    </w:p>
    <w:p>
      <w:r>
        <w:t xml:space="preserve">  美联社称， “在过去与朝鲜关系紧张的时期”，B-1B飞越朝鲜半岛上空一直是美军一种“熟悉的武力展示”。直到近年来，为了支持美国前特朗普政府对朝鲜所作的外交努力以及新冠肺炎疫情大流行的原因，美韩在很长一段时间内停止了大规模演习。</w:t>
      </w:r>
    </w:p>
    <w:p>
      <w:r>
        <w:t xml:space="preserve">  朝鲜外务省周五晚间发表声明称，本周朝鲜的系列军事行动是针对美韩军演的适当回应。声明称，美韩军演显示了美国的“军事对抗歇斯底里症”。声明谴责美韩军事演习在该地区制造了严重的“不稳定气氛”，并指责美国动员其盟友，通过制裁和军事威胁向朝鲜施压，企图迫使朝鲜单方面解除武装。</w:t>
      </w:r>
    </w:p>
    <w:p>
      <w:r>
        <w:t xml:space="preserve">  朝鲜外务省周五的声明还警告：“持续性的挑衅之后必然会有持续性的反击。”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