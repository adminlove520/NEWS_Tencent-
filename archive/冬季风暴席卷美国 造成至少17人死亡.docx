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近日，美国冬季风暴带来了极端天气，据美国全国广播公司当地时间24日报道，恶劣天气已经导致至少17人死亡。另据美国一家电力监测网站的数据，截至24日上午，仍有超过170万用户断电。</w:t>
      </w:r>
    </w:p>
    <w:p>
      <w:r>
        <w:t xml:space="preserve">  除此之外，恶劣天气还使多地航班大面积延误、道路交通受阻。据美国国家气象局数据，目前美国已经有超过2.4亿人收到了冬季极端天气警报。美国国家气象局表示，此次发布的冬季极端天气警报是美国“有史以来发布的最大范围冬季严寒天气警报之一”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