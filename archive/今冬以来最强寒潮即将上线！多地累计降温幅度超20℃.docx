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寒潮天气即将上线！11月26日起，今冬以来最强寒潮将陆续席卷我国大部地区，届时雨雪大风铺展，气温也将剧烈下跌，多地累计降温幅度可达15℃甚至20℃以上，寒冷程度如数九寒天。</w:t>
      </w:r>
    </w:p>
    <w:p>
      <w:r>
        <w:t xml:space="preserve">  冷冷冷冷！最低气温0℃线将推进至贵州南部 多地冷如数九寒天</w:t>
      </w:r>
    </w:p>
    <w:p>
      <w:r>
        <w:t xml:space="preserve">  中国天气网气象分析师闵裕秋表示，此次寒潮过程是今冬以来最强的一次，具有蔓延速度快、影响范围广、雨雪相态复杂、降温幅度大等特点，全国大部地区都将受到影响，多地累计降温幅度可达15℃甚至超过20℃，这是一轮较为典型的寒潮暴发天气过程。</w:t>
      </w:r>
    </w:p>
    <w:p>
      <w:r>
        <w:t xml:space="preserve">  从寒潮推进进程上看，26日寒潮前锋就进入新疆，27日推进到宁夏、甘肃一带，28日蔓延至东北、华北到长江中下游，29日奔向江南，30日抵达华南，三天内从东北到华南迅速蔓延；从影响范围上看，寒潮所过之处，气温将急速下滑，除青藏高原以及海南、云南之外，我国其余大部地区普遍将降温10℃以上。</w:t>
      </w:r>
    </w:p>
    <w:p>
      <w:r>
        <w:t xml:space="preserve">  中央气象台预计，26日至27日，寒潮天气将率先影响新疆、甘肃西部和内蒙古西部等地，大部地区气温将下降10~18℃，局地下降20℃以上，上述地区将有6~8级偏北风、阵风9~11级，新疆山口风力可达12~13级，部分地区将伴有沙尘天气；28日至30日，寒潮天气东移南下，继续影响我国中东部地区，中东部大部气温将下降8~14℃，局地降温幅度可达16℃以上，长江中下游以北大部地区将有5~7级偏北风，阵风8~10级；东部海区风力有7~8级，阵风9~11级。</w:t>
      </w:r>
    </w:p>
    <w:p>
      <w:r>
        <w:t xml:space="preserve">  降温最猛的要数甘肃、宁夏、内蒙古中部以及苏皖北部、湖南中部等地，降幅可达15℃甚至超过20℃。寒潮前锋过后，日最高气温0℃线会南压到黄河下游地区，最低气温0℃线则会来到长江中下游至贵州南部一带，各地气温普遍会降至偏低水平。尤其是长江以北地区，偏低幅度会在6℃以上，之前暖得不像小雪节气，之后冷得却如同数九寒天。例如甘肃武威，26日最高气温还将接近18℃，是11月下旬同期少见的暖，但30日将跌至-10℃，或刷新11月最高气温的最低纪录，短短几天的累计降幅达28℃。</w:t>
      </w:r>
    </w:p>
    <w:p>
      <w:r>
        <w:t xml:space="preserve">  闵裕秋分析，降温猛是此次寒潮天气过程一大显著特点，这主要是因为乌拉尔山阻塞高压加强，前部冷涡加深，冷涡西侧的横槽转竖，持续堆积加强的冷空气团大举东移南下影响我国，加之前期全国大部气温偏高，导致气温暴跌。</w:t>
      </w:r>
    </w:p>
    <w:p>
      <w:r>
        <w:t xml:space="preserve">  此次寒潮过程不仅会使得北方全面入冬，甚至将推动冬季前沿顺势挺进江南，武汉、合肥、南京、重庆、长沙、南昌、杭州、上海等地都将开启入冬进程，入冬的脚步有望追上甚至超过常年同期。预计11月底我国大部地区的气温将转为较常年同期明显偏低的状态，东北大部、华北北部最高气温将不足-10℃，华北南部、黄淮乃至江淮东部最高气温在0℃左右，江南大部最高气温将达到个位数。</w:t>
      </w:r>
    </w:p>
    <w:p>
      <w:r>
        <w:t xml:space="preserve">  雨雪相伴！内蒙古、东北雨雪增多 下周长江沿线或见雪花</w:t>
      </w:r>
    </w:p>
    <w:p>
      <w:r>
        <w:t xml:space="preserve">  此次寒潮天气过程除了大风降温，还会给南北方带来明显雨雪天气。闵裕秋介绍，北方的雨雪主要集中在新疆、内蒙古、东北一带，南方持续阴雨，江南中北部以及江淮南部等地为降水重心，黄淮、江淮可能看到雪花。</w:t>
      </w:r>
    </w:p>
    <w:p>
      <w:r>
        <w:t xml:space="preserve">  中央气象台预计，25日至26日，新疆北部的部分地区有大到暴雪，局地有大暴雪；27日至30日，西北地区东部、华北部分地区、东北地区、黄淮、江汉、江淮等地先后有雨转雨夹雪或降雪，湖南、湖北东部、江西中北部、安徽南部、江苏南部、上海、浙江、福建北部有中到大雨，局部暴雨。</w:t>
      </w:r>
    </w:p>
    <w:p>
      <w:r>
        <w:t xml:space="preserve">  闵裕秋分析，南方自从降水格局逆转之后，雨就停不下来，大部地区从上周开始就频繁出现阴雨天气，受即将到来的寒潮影响，预计月底之前这种多阴雨的状态仍将延续，长江沿线不少地方可能出现雨雪相态的变化，迎来降雪、雨夹雪或是冻雨。不过时效较远，尚存在不确定性，后期需临近关注。</w:t>
      </w:r>
    </w:p>
    <w:p>
      <w:r>
        <w:t xml:space="preserve">  需要特别注意的是，新疆北部本周降雪基本无间断，尤其是伊犁河谷、塔城、阿勒泰多地出现大到暴雪甚至大暴雪，目前阿勒泰局地积雪深度已超过35厘米，预计明后天上述地区降雪还会再度增强，阿勒泰以及沿天山的部分地区将遭遇大到暴雪的侵袭，当地需继续防范持续降雪及局地较深的积雪对交通运输、畜牧业、设施农业等的不利影响，外出注意交通安全。</w:t>
      </w:r>
    </w:p>
    <w:p>
      <w:r>
        <w:t xml:space="preserve">  冬季是呼吸道传播的病毒性疾病高发季节，在气温急剧下降时，慢性呼吸系统、心脑血管等疾病也会增加。中国天气网温馨提示，今冬以来最强寒潮即将携猛烈降温、大风雨雪影响我国，公众需注意增添衣物，特别是老年人、婴幼儿和慢性病患者，做好防寒保暖，防止感冒；并注意勤洗手戴口罩，做好个人防护。</w:t>
      </w:r>
    </w:p>
    <w:p>
      <w:r>
        <w:t xml:space="preserve">  来源：央视新闻、中国天气网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