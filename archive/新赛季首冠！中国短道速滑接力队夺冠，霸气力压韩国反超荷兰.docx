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北京时间11月6日，短道速滑世界杯美国站首个决赛日结束，结果中国队拿下了男女混合2000米接力金牌，这是中国短道速滑队新赛季首个冠军！</w:t>
      </w:r>
    </w:p>
    <w:p>
      <w:r>
        <w:t xml:space="preserve">  </w:t>
      </w:r>
    </w:p>
    <w:p>
      <w:r>
        <w:t xml:space="preserve">  本次比赛，中国队依然是年轻阵容出战，而且王牌选手林孝埈因伤缺席，所以中国队并不被看好。即便如此，男女混合2000米接力比赛中，中国队还是进入A组决赛冲击冠军。</w:t>
      </w:r>
    </w:p>
    <w:p>
      <w:r>
        <w:t xml:space="preserve">  中国队决赛的四棒分别是李文龙、王欣然、张楚桐和钟宇晨，虽然单项还没有冲出来，但在接力比赛中，四人众志成城，起跑开始就抢在第二位，紧随个人实力强大的荷兰队。结果，荷兰名将舒尔廷出现重大失误摔倒，丢掉了领跑位置，中国队抓住机会来到了第一位。</w:t>
      </w:r>
    </w:p>
    <w:p>
      <w:r>
        <w:t xml:space="preserve">  </w:t>
      </w:r>
    </w:p>
    <w:p>
      <w:r>
        <w:t xml:space="preserve">  最终，中国队在最后2圈顶住了韩国队的冲击，以2分37秒153夺得冠军，韩国和美国分获银铜牌，荷兰队仅仅获得第四名。这是中国短道速滑队在新赛季拿下的首个冠军，赛后中国队也是挥拳怒吼庆祝，恭喜李文龙、王欣然、张楚桐和钟宇晨！</w:t>
      </w:r>
    </w:p>
    <w:p>
      <w:r>
        <w:t xml:space="preserve">  </w:t>
      </w:r>
    </w:p>
    <w:p>
      <w:r>
        <w:t xml:space="preserve">  单项比赛中，中国队稍显遗憾还是没有拿到奖牌，500米第一次冠军都被加拿大选手获得，男队拉翁以40秒946夺冠，女队布廷以43秒095夺冠。此外男子1500米，荷兰范特乌特以2分11秒909夺冠，女子1500米的冠军是韩国选手金桔里，成绩是2分26秒530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