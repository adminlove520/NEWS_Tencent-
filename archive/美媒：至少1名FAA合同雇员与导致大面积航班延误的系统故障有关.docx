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美国NBC新闻1月13日报道，一位高级政府官员称，本周三因发生故障导致美国数千次航班停飞的联邦航空管理局（FAA）系统软件安装于1993年，原计划在六年内不会再更新。一位政府官员说，一个影响到主要和备份空中任务通知系统（NOTAM）的损坏文件似乎是罪魁祸首。</w:t>
      </w:r>
    </w:p>
    <w:p>
      <w:r>
        <w:t xml:space="preserve">  调查人员正在试图确定这场事故是人为失误还是恶意破坏。共有8名合同雇员有权限访问该系统。两位政府消息人士周四表示，他们中至少有一名、也许是两名的编辑行为破坏了系统。</w:t>
      </w:r>
    </w:p>
    <w:p>
      <w:r>
        <w:t xml:space="preserve">  美国交通部长Pete Buttigieg告诉NBC新闻，他已经要求联邦航空局，“确保系统中有足够的保障措施，这种程度的破坏不会因为个人的决定、行动或错误而发生。”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