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宋清影</w:t>
      </w:r>
    </w:p>
    <w:p>
      <w:r>
        <w:t xml:space="preserve">  当地时间10月30日，巴西总统选举结果揭晓，左翼政治家、前总统卢拉打败现任总统博索纳罗，赢得总统宝座。卢拉是巴西第一位工人出身的总统，他曾带领巴西走进世界经济十强，也曾在卸任后被判入狱。</w:t>
      </w:r>
    </w:p>
    <w:p>
      <w:r>
        <w:t xml:space="preserve">  这场选举最大的看点除了新老总统之争，也被称为“地球上最重要的选举”。因为两名候选人的竞选承诺意味着地球之肺亚马孙雨林截然不同的命运。</w:t>
      </w:r>
    </w:p>
    <w:p>
      <w:r>
        <w:t xml:space="preserve">  卢拉（图片来源：路透社）</w:t>
      </w:r>
    </w:p>
    <w:p>
      <w:r>
        <w:t xml:space="preserve">  从擦鞋童到连任巴西总统，任期内带领巴西经济腾飞</w:t>
      </w:r>
    </w:p>
    <w:p>
      <w:r>
        <w:t xml:space="preserve">  卢拉现年76岁，他也是巴西历史上第一位工人出身的总统。卢拉1945年出生于巴西伯南布哥州的一个贫穷农民家庭，家中有八个孩子，小时候他就当过擦鞋童、送报童，体会过底层人民生活的艰辛。</w:t>
      </w:r>
    </w:p>
    <w:p>
      <w:r>
        <w:t xml:space="preserve">  2003年至2010年，卢拉连续担任两届巴西总统。在他执政期间，巴西经济迅速增长，重回世界经济十强行列。在他卸任时，支持率高达90%。因其卓越政绩，卢拉被称为“巴西之子”</w:t>
      </w:r>
    </w:p>
    <w:p>
      <w:r>
        <w:t xml:space="preserve">  但在2017年，卢拉在巴西司法机关的反腐调查中，因涉嫌受贿入狱服刑2年。2019年他获得释放，2021年3月，卢拉被宣判无罪。</w:t>
      </w:r>
    </w:p>
    <w:p>
      <w:r>
        <w:t xml:space="preserve">  今年5月，卢拉宣布再次参选总统，他和现任总统博索纳罗开始了激烈的选战。两人的竞选活动经常针锋相对。</w:t>
      </w:r>
    </w:p>
    <w:p>
      <w:r>
        <w:t xml:space="preserve">  博索纳罗和卢拉（图片来源：NPR）</w:t>
      </w:r>
    </w:p>
    <w:p>
      <w:r>
        <w:t xml:space="preserve">  自今年8月中旬，巴西总统竞选活动开始后，各类民调结果均显示，卢拉一直处于领先地位。</w:t>
      </w:r>
    </w:p>
    <w:p>
      <w:r>
        <w:t xml:space="preserve">  但在10月3日公布的第一轮选举结果中，卢拉和博索纳洛均没有获得超过半数的选票。卢拉以48.43%的选票排名第一，博索纳罗以43.2%得票率排名第二，同时进入大选第二轮角逐。</w:t>
      </w:r>
    </w:p>
    <w:p>
      <w:r>
        <w:t xml:space="preserve">  据《卫报》10月30日报道，第二轮选举前的最新民意调查显示，两人的支持率相当接近，卢拉领先4到8个百分点。</w:t>
      </w:r>
    </w:p>
    <w:p>
      <w:r>
        <w:t xml:space="preserve">  “地球上最重要的选举”</w:t>
      </w:r>
    </w:p>
    <w:p>
      <w:r>
        <w:t xml:space="preserve">  和卢拉相比，博索纳罗执政期间争议不断，67岁的博索纳罗坚称他是传统的捍卫者。在新冠疫情期间，他拒绝了封锁和戴口罩的要求。通过行政命令，他还放宽了巴西的枪支管控。</w:t>
      </w:r>
    </w:p>
    <w:p>
      <w:r>
        <w:t xml:space="preserve">  而博索纳罗最受质疑的一点是对亚马孙地区的破坏，这也引发了他和卢拉在大选中的激烈对抗。</w:t>
      </w:r>
    </w:p>
    <w:p>
      <w:r>
        <w:t xml:space="preserve">  被破坏的亚马孙森林（图片来源：路透社）</w:t>
      </w:r>
    </w:p>
    <w:p>
      <w:r>
        <w:t xml:space="preserve">  据《商业内幕》报道，在博索纳罗的执政期间，亚马孙地区的森林砍伐达到15年来的最高水平，他甚至公开鼓励砍伐和燃烧森林。</w:t>
      </w:r>
    </w:p>
    <w:p>
      <w:r>
        <w:t xml:space="preserve">  在博索纳罗执政期间，矿工、伐木工和牧场主非法入侵原住民领土的事件几乎增加了两倍。博尔索纳罗还承诺不划定任何新的原住民土地。</w:t>
      </w:r>
    </w:p>
    <w:p>
      <w:r>
        <w:t xml:space="preserve">  科学家警告，如果以目前的速度继续砍伐森林，亚马孙将在短短十年甚至两年内对气候造成极端的影响。科学家表示，亚马孙地区的森林砍伐必须立即停止。这需要严格执行巴西的环境法，加强对热带雨林的保护。</w:t>
      </w:r>
    </w:p>
    <w:p>
      <w:r>
        <w:t xml:space="preserve">  在大选前，博索纳罗和卢拉对热带雨林提出了截然相反的施政理念。博索纳罗表示亚马孙地区的森林砍伐不会停止，而卢拉则承诺会减缓这一进程。</w:t>
      </w:r>
    </w:p>
    <w:p>
      <w:r>
        <w:t xml:space="preserve">  “这是巴西历史上最重要的选举。同时，它也是地球上最重要的选举。谁赢得选举将决定我们的气候未来。”气候组织亚马孙观察项目主管普瓦里尔曾表示。</w:t>
      </w:r>
    </w:p>
    <w:p>
      <w:r>
        <w:t xml:space="preserve">  卢拉当选后森林砍伐量或下降90%</w:t>
      </w:r>
    </w:p>
    <w:p>
      <w:r>
        <w:t xml:space="preserve">  卢拉承诺的热带雨林未来和博索纳罗完全不同。卢拉表示他将在巴西政府中建立土著人民的代表，将打击非法砍伐森林，并重建巴西的环境保护机构。</w:t>
      </w:r>
    </w:p>
    <w:p>
      <w:r>
        <w:t xml:space="preserve">  亚马孙森林被砍伐（图片来源：路透社）</w:t>
      </w:r>
    </w:p>
    <w:p>
      <w:r>
        <w:t xml:space="preserve">  圣保罗大学环境科学家诺布雷表示，卢拉的计划“与我自己和许多其他科学家正在推广的计划非常吻合。”</w:t>
      </w:r>
    </w:p>
    <w:p>
      <w:r>
        <w:t xml:space="preserve">  在大选前，有气候科学和政策网站分析表明，如果卢拉赢得即将到来的选举，那么到本世纪末，亚马孙地区的年度森林砍伐量可能会下降近90%。</w:t>
      </w:r>
    </w:p>
    <w:p>
      <w:r>
        <w:t xml:space="preserve">  曾经有原住民反对卢拉在帕拉州的一条河流上建造水电大坝。尽管如此，巴西原住民活动家卡苏亚纳仍然表示，博索纳罗“将是最糟糕的选择，不仅对土著人，而且对整个巴西社会和人类本身都是如此。”</w:t>
      </w:r>
    </w:p>
    <w:p>
      <w:r>
        <w:t xml:space="preserve">  不过政治学家吉尔赫姆·卡萨雷斯表示，巴西选民现在高度两极分化。最近的一项调查显示，选民最关心的问题包括经济、公共卫生和腐败。任何人当选总统后都将与疲软的经济前景和分裂的国家作斗争。</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