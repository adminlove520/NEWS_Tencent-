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【环球时报驻英国特约记者 纪双城 环球时报特约记者 刘皓然】美国网飞公司新拍摄的《哈里和梅根》系列纪录片即将上映。在预告片中，哈里王子抨击 “王室的等级制度”，表示英王室中正在上演“肮脏的游戏”，并称“我们知道一切真相”，预示该系列将爆出诸多猛料。据加拿大广播公司6日报道，有分析人士认为，哈里夫妇此次出镜是在向英王室“宣战”。</w:t>
      </w:r>
    </w:p>
    <w:p>
      <w:r>
        <w:t xml:space="preserve">  </w:t>
      </w:r>
    </w:p>
    <w:p>
      <w:r>
        <w:t xml:space="preserve">  预告片内容“劲爆”</w:t>
      </w:r>
    </w:p>
    <w:p>
      <w:r>
        <w:t xml:space="preserve">  英国广播公司6日报道称，网飞公司即将推出的系列纪录片会分两批播出，首播时间为8日，其余部分播出时间为15日。该系列纪录片将披露哈里和梅根的“爱情故事内幕”，还原两人从坠入爱河到“被迫”放弃王室职务的全过程。与以往的访谈节目不同，哈里夫妇在纪录片中还请到了“助阵亲友团”，而这些人大多数从未走进公众视野，他们将补充更多内幕消息。除此之外，节目组还邀请多位专家，探讨英国国情现状以及王室家族与媒体间的关系等议题。</w:t>
      </w:r>
    </w:p>
    <w:p>
      <w:r>
        <w:t xml:space="preserve">  网飞公布该系列预告片，瞬间引爆舆论。片中，哈里表示：“我会尽一切努力来保护家人”，配上的画面是，他的妻子梅根手抱着头并不断擦拭眼泪。哈里还接着说：“没人会看到森严的宫闱之内所发生的一切。”梅根随后说：“当我们要承受巨大代价时，你们是否应该听听我们的故事呢？”在预告片中，还穿插着哈里的哥哥、嫂子威廉王子夫妇表情严肃的镜头。哈里在旁白中说：“这个家族是分阶层的……有人会对外泄密，有人会编造故事。这是一场肮脏的游戏。”加拿大广播公司称，哈里提及的“泄密”与“编故事”指的是王室工作人员，这些内部知情人士往往与媒体之间存在着千丝万缕的联系。镜头一转，切换到已故的戴安娜王妃被媒体“长枪短炮”围追堵截的画面，哈里在旁白说：“嫁入王室的女性承受着痛苦与折磨……我不想让（母亲的）历史重演。”梅根也在预告片中出镜，她说：“我意识到，在这里根本没有人会保护我。”英国广播公司评价称，这是一系列“关于种族与仇恨”的纪录片。</w:t>
      </w:r>
    </w:p>
    <w:p>
      <w:r>
        <w:t xml:space="preserve">  哈里夫妇与王室的“恩怨”</w:t>
      </w:r>
    </w:p>
    <w:p>
      <w:r>
        <w:t xml:space="preserve">  加拿大广播公司称，哈里夫妇曾多次公开“挑衅”英国王室。美国“内幕”新闻网称，去年3月，哈里夫妇在脱口秀节目中爆出大量猛料，不仅涉及梅根与凯特的妯娌阋墙，还有查尔斯与哈里的父子龃龉，更披露出哈里夫妇离开英国的一个重要原因——他们称自己受到了“种族歧视”。这档节目播出后引起轩然大波，舆论炸开了锅，英王室不得不对此进行回应。英国《第六页》杂志称，白金汉宫方面表示将高度重视访谈中提及的内容，但同时指出哈里夫妇披露的诸多细节与事实“存在出入”。威廉王子也出面辟谣，称“我们不是一个搞种族歧视的家族”。</w:t>
      </w:r>
    </w:p>
    <w:p>
      <w:r>
        <w:t xml:space="preserve">  而今哈里夫妇又拍摄纪录片“加大火力”，加拿大广播公司称，英国各大媒体纷纷对该系列纪录片进行报道，并称哈里夫妇是在“向王室宣战”。英国王室问题专家认为，网飞此次拍摄的系列纪录片完全是在对英王室“正面开火”，对其形象造成的破坏力巨大，尤其是将会让年轻人对英王室改观，影响之深远可能要持续数年。与此同时，该片播出后，威廉王子与哈里之间的兄弟隔阂势必将加深。</w:t>
      </w:r>
    </w:p>
    <w:p>
      <w:r>
        <w:t xml:space="preserve">  英王查尔斯：我累了</w:t>
      </w:r>
    </w:p>
    <w:p>
      <w:r>
        <w:t xml:space="preserve">  英国《每日邮报》称，哈里夫妇表示，有人别有用心地针对梅根发起“舆论讨伐”，但这一说法并未得到广泛认同。哈里夫妇称，有人为了确保王室内部的等级地位，故意对媒体泄露梅根的负面消息，甚至刻意制造负面新闻。</w:t>
      </w:r>
    </w:p>
    <w:p>
      <w:r>
        <w:t xml:space="preserve">  不过，报道援引英国王室消息人士的话称，哈里夫妇认为的王室内有人故意针对梅根的说法“非常错误”，相反王室为了保护梅根曾采取很多措施。</w:t>
      </w:r>
    </w:p>
    <w:p>
      <w:r>
        <w:t xml:space="preserve">  纪录片尚未播放，哈里已经收获不少批评。有网友表示：“这就是他说的‘厌恶曝光度，想要平静生活’？”有人表示受到欺骗：“一开始还以为他是出于个人原因才离开王室，现在看来我错了。”还有网友评论称，哈里夫妇如此不遗余力地消费公众情绪，早晚有一天会闹得众叛亲离、彻底失去尊重。</w:t>
      </w:r>
    </w:p>
    <w:p>
      <w:r>
        <w:t xml:space="preserve">  截至目前，王室对此尚未置评。据《每日邮报》援引消息人士的话称，查尔斯对哈里和梅根的持续抨击“并不感到担忧，而是早已心力交瘁”。而英国王室爆出丑闻早已不是新鲜事。据澳大利亚《悉尼先驱晨报》报道，前不久英国王室才传出一则种族歧视丑闻：在一场活动上，威廉王子的教母、83岁的苏珊·赫西反复询问一名非裔女性“你是从非洲的哪里来的？”事件爆出后，英国王室迅速发表声明，威廉王子也对此事进行谴责。《悉尼先驱晨报》称，结合哈里王子在预告片中提到的“我们知道所有的真相”，英王室今年的圣诞节也许并不好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