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2021年国会山骚乱事件爆发后，美国众议院共和党领袖凯文·麦卡锡做出一副与特朗普决裂的姿态，指控特朗普应对骚乱负责。然而两周后，媒体曝光了麦卡锡与特朗普的合影，特朗普还表示，两人的会面是“友好”的，他发誓帮助麦卡锡夺回众议院。</w:t>
      </w:r>
    </w:p>
    <w:p>
      <w:r>
        <w:t xml:space="preserve">  正如多家媒体推测的那样，共和党将赢得众议院多数席位，其众议院领袖凯文·麦卡锡接替佩洛西，再度担任众议院议长。</w:t>
      </w:r>
    </w:p>
    <w:p>
      <w:r>
        <w:t xml:space="preserve">  </w:t>
      </w:r>
    </w:p>
    <w:p>
      <w:r>
        <w:t xml:space="preserve">  在正式上任前，麦卡锡接受CNN专访时透露了共和党在中期选举后优先要推动三个议题：应对通货膨胀、犯罪率和边境安全。</w:t>
      </w:r>
    </w:p>
    <w:p>
      <w:r>
        <w:t xml:space="preserve">  麦卡锡还宣布将对众议院进行一系列“人事调整”，比如恢复共和党议员马乔里·泰勒·格林的职务，罢免民主党议员埃里克·斯瓦尔韦尔。2021年格林因为一系列极端言论被众议院投票撤职，而斯瓦尔韦尔则是佩洛西在众议院的亲信之一。</w:t>
      </w:r>
    </w:p>
    <w:p>
      <w:r>
        <w:t xml:space="preserve">  显而易见，在正式履行众议长职责前，麦卡锡就打算“清洗”民主党在众议院的势力，不过麦卡锡也有自己的说法，他指出民主党过去对自己人的极端言论视而不见，只紧盯共和党。所以他将成为整个众议院的议长，不会只关注共和党人，也会关注民主党，而且他也不会“因为有不同意见就将美国另一半选民称为白痴。”</w:t>
      </w:r>
    </w:p>
    <w:p>
      <w:r>
        <w:t xml:space="preserve">  </w:t>
      </w:r>
    </w:p>
    <w:p>
      <w:r>
        <w:t xml:space="preserve">  共和党的“三个火枪手”</w:t>
      </w:r>
    </w:p>
    <w:p>
      <w:r>
        <w:t xml:space="preserve">  凯文·麦卡锡是一位传统的美国式政客，“传统”到以至于麦卡锡成为共和党党鞭后，美剧《纸牌屋》男主角凯文·史派西都向他请教如何扮演好剧中党鞭的角色，史派西甚至直接拿麦卡锡与他的日常交谈当作台词使用。</w:t>
      </w:r>
    </w:p>
    <w:p>
      <w:r>
        <w:t xml:space="preserve">  如此传统的美国政客，他的出身也极具“美国梦”的色彩。凯文·麦卡锡出生于意大利移民家庭，年轻时当过工人，后来中彩票开了间熟食店。结果经营不善，让他不得不卖掉店铺，换了些钱以进入加州州立大学读书。在学校期间，麦卡锡结识了国会议员比尔·托马斯，后者为麦卡锡进入美国政坛打开了一扇门。</w:t>
      </w:r>
    </w:p>
    <w:p>
      <w:r>
        <w:t xml:space="preserve">  </w:t>
      </w:r>
    </w:p>
    <w:p>
      <w:r>
        <w:t xml:space="preserve">  托马斯退休后，麦卡锡顺利接任，成为加州议员。气质温和、工作勤奋的麦卡锡很快成为共和党内新生力量的代表，他与保罗·瑞恩、埃里克·康托尔被称为共和党的“三个火枪手”，后来三人还以此为契机提出了共和党青年枪手计划，专门为共和党推荐年轻人才。</w:t>
      </w:r>
    </w:p>
    <w:p>
      <w:r>
        <w:t xml:space="preserve">  现任共和党党鞭史蒂夫·斯卡利斯就曾获得该计划支持，已经有不少美国媒体将他视为麦卡锡的接班人。</w:t>
      </w:r>
    </w:p>
    <w:p>
      <w:r>
        <w:t xml:space="preserve">  一位共和党战略家评价麦卡锡是“老派的领袖”。他了解各州政局，甚至对某些州的投票结果能记到小数点后两位。作为共和党的领袖和执法者，麦卡锡也擅长筹集资金，自2016年以来，他筹集到超过1亿美元来支持共和党的竞选活动。“从麦卡锡的身上始终能看到对美国更好时代的怀旧情绪。”</w:t>
      </w:r>
    </w:p>
    <w:p>
      <w:r>
        <w:t xml:space="preserve">  政治上顺风顺水的麦卡锡在2015年遭遇了滑铁卢，由于没能获得足够多的支持，以及对2012年班加西袭击事件的错误表态，麦卡锡竞选议长失败。随后在2018年中期选举中，议长保罗·瑞安等44名共和党议员宣布退休，导致共和党失势，当年共和党的“三个火枪手”只剩麦卡锡一人。</w:t>
      </w:r>
    </w:p>
    <w:p>
      <w:r>
        <w:t xml:space="preserve">  </w:t>
      </w:r>
    </w:p>
    <w:p>
      <w:r>
        <w:t xml:space="preserve">  脑子里只有权力的众议长</w:t>
      </w:r>
    </w:p>
    <w:p>
      <w:r>
        <w:t xml:space="preserve">  2016年特朗普的异军突起，彻底改变了共和党。在共和党的剧烈动荡中，参议院共和党领袖麦康奈尔选择与特朗普保持距离，麦卡锡则公开站队特朗普。</w:t>
      </w:r>
    </w:p>
    <w:p>
      <w:r>
        <w:t xml:space="preserve">  《洛杉矶时报》将他的选择称为“野心和交易”，但共和党顾问迈克·马德里则认为，这是实用主义。为了与民主党对抗，麦卡锡能团结一切力量，包括激进分子、建制派和中立派。麦卡锡认为自己的角色就是在不同派系的共和党人之间建立共识。</w:t>
      </w:r>
    </w:p>
    <w:p>
      <w:r>
        <w:t xml:space="preserve">  不过麦卡锡“两面派”的做法反而两面不讨好。特朗普的前顾问史蒂夫·班农曾宣称，要么麦卡锡彻底遵守“MAGA”路线，要么就离开。另一方面，特朗普的批评者迈克·马德里表示，他对麦卡锡的选择感到失望，不相信他会接纳“MAGA”运动。</w:t>
      </w:r>
    </w:p>
    <w:p>
      <w:r>
        <w:t xml:space="preserve">  在特朗普的四年任期内，麦卡锡都是他的坚定支持者，哪怕国会山骚乱爆发后，不少共和党人认为是时候将特朗普清除出去了，麦卡锡对特朗普支持仍坚定不移。</w:t>
      </w:r>
    </w:p>
    <w:p>
      <w:r>
        <w:t xml:space="preserve">  《纽约时报》曾曝光了麦卡锡在国会大厦的录音。当时麦卡声称特朗普的行为“残暴且完全错误”，应为骚乱负责，并拒绝承认他赢得大选。但这个录音遭到麦卡锡否认，他从未说过自己应该辞职，几周后坐立不安的麦卡锡还前往海湖庄园向特朗普解释。</w:t>
      </w:r>
    </w:p>
    <w:p>
      <w:r>
        <w:t xml:space="preserve">  2021年1月6日麦康奈尔信心满满地向同僚表示，共和党将很快与特朗普彻底决裂，然而几天后，麦康奈尔无奈地向媒体透露，他没有联系到足够的共和党参议员和民主党共同发起弹劾特朗普的投票。《泰晤士报》推测称，麦卡锡在中间起了很大作用，他拉拢了一部分共和党参议员。</w:t>
      </w:r>
    </w:p>
    <w:p>
      <w:r>
        <w:t xml:space="preserve">  特朗普被“众叛亲离”后，麦卡锡的忠诚令他收获了特朗普的信任。在接受《华尔街日报》采访时，特朗普将麦卡锡称为“我的凯文”，他与麦卡锡的关系依然很好，两人还讨论了2022年中期选举的事情。</w:t>
      </w:r>
    </w:p>
    <w:p>
      <w:r>
        <w:t xml:space="preserve">  前众议院议长金里奇认为，麦卡锡与特朗普的关系恐怕不能用“要好”来形容了。如今特朗普在共和党内一言九鼎，在中期选举前，他完全可以操控某位共和党候选人是否能进入初选。大卫·瓦拉道是投票弹劾特朗普的共和党参议员之一，但他却赢得了初选。金里奇表示，是麦卡锡阻止了特朗普对瓦拉道的抨击，“这是一个典型的特朗普听从麦卡锡的案例。”</w:t>
      </w:r>
    </w:p>
    <w:p>
      <w:r>
        <w:t xml:space="preserve">  虽然看上去，与特朗普同流合污是麦卡锡为了共和党的团结不得已而为之，但这也令他饱受质疑。麦卡锡的政治导师托马斯公开斥责自己的学生是“伪君子”，将政治置于国家之上。</w:t>
      </w:r>
    </w:p>
    <w:p>
      <w:r>
        <w:t xml:space="preserve">  有共和党议员表示，麦卡锡至少要为特朗普的回归承担90%的责任，2015年竞选议长失败后，他的脑子里只有自己的权力，所以“复活了”特朗普。</w:t>
      </w:r>
    </w:p>
    <w:p>
      <w:r>
        <w:t xml:space="preserve">  麦卡锡计划在今年年底前访问全美50个州，一边等待特朗普的下一次爆发，一边为共和党筹集资金、拉拢民调。如果一切顺利，麦卡锡将于明年1月宣誓就职众议院议长。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