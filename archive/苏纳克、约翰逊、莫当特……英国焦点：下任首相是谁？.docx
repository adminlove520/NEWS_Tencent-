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时报综合报道】特拉斯突然辞职后，关于谁会接班的问题在英国成为各界关注的焦点。英国媒体普遍认为，接任者接到的可能是一个烫手的山芋。路透社称，目前保守党内分歧严重，特拉斯没有特别明显的接替人选。</w:t>
      </w:r>
    </w:p>
    <w:p>
      <w:r>
        <w:t xml:space="preserve">  </w:t>
      </w:r>
    </w:p>
    <w:p>
      <w:r>
        <w:t xml:space="preserve">  特拉斯辞职后，英国博彩公司立即开出了几个可能接任者的当选赔率。根据赔率大小顺序，最可能的接任者有：前财政大臣苏纳克、现任财政大臣亨特、前国防大臣莫当特、前首相约翰逊、现任国防大臣华莱士以及国际贸易大臣巴德诺赫等。</w:t>
      </w:r>
    </w:p>
    <w:p>
      <w:r>
        <w:t xml:space="preserve">  英国《泰晤士报》称，苏纳克在保守党内一直比较受欢迎。他早在跟特拉斯竞选党首时就警告过减税可能影响市场信心，结果还真被他言中了。不过苏纳克今年7月辞去约翰逊内阁的财政大臣职务，这使其很难赢得党内约翰逊一派的支持。</w:t>
      </w:r>
    </w:p>
    <w:p>
      <w:r>
        <w:t xml:space="preserve">  亨特作为担任过外交大臣等重要职务的资深保守党大佬，在特拉斯经济政策崩盘、“开掉”原财政大臣后刚上台不久，他与特拉斯已宣告失败的经济政策无关。他上任前后还数次公开痛批特拉斯搞经济不行，这让他得分不少。不过，在保守党传出要让特拉斯下台的这段时间，亨特一直声称没有当保守党领导人的意愿。</w:t>
      </w:r>
    </w:p>
    <w:p>
      <w:r>
        <w:t xml:space="preserve">  此前在角逐谁能接替约翰逊担任保守党党首时，莫当特尽管并未进入选举最后一轮，但其表现相当亮眼，有“政坛黑马”的称号。本周一，面对工党的攻击，莫当特为保守党强力辩解，赢得党内称赞。报道称，莫当特在保守党内不同派系都挺吃得开。</w:t>
      </w:r>
    </w:p>
    <w:p>
      <w:r>
        <w:t xml:space="preserve">  民调公司YouGov日前发布的最新民调显示，在适合接替特拉斯的人选中，前首相约翰逊获得的支持率最高（32%）。约翰逊卸任首相后，其身边人士曾称，目前约翰逊更热衷于怎么靠演讲赚钱，并不急于重返政坛。有保守党大佬在BBC节目中也断言，约翰逊重返唐宁街10号的可能性极低。不过，《泰晤士报》记者史蒂文20日称，约翰逊将参加保守党党首竞选。约翰逊正在观察形势，并认为这事关国家利益。</w:t>
      </w:r>
    </w:p>
    <w:p>
      <w:r>
        <w:t xml:space="preserve">  国防大臣华莱士和国际贸易大臣巴德诺赫接替特拉斯的可能性有多大？华莱士在约翰逊和特拉斯政府都担任国防大臣，在俄乌冲突背景下，华莱士对俄的态度一直很强硬，这也使他成为近期英国政局动荡中少有的支持率不降反升的政客。不过，华莱士此前也称，无意角逐保守党党首职务。非洲裔的国际贸易大臣巴德诺赫此前则未担任过内阁重要职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