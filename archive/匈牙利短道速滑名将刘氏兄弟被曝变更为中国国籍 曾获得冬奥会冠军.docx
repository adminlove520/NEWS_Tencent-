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11月8日，匈牙利滑冰协会发文，通报了短道速滑名将刘少林和刘少昂兄弟正在申请变更国籍的情况。文中虽未明确指出刘氏兄弟将改为何方国籍，但作为中国短道速滑队主教练张晶曾经的弟子，加之他们的父亲为中国人，因此外界普遍认为刘氏兄弟变更的国籍应是中国。</w:t>
      </w:r>
    </w:p>
    <w:p>
      <w:r>
        <w:t xml:space="preserve">  </w:t>
      </w:r>
    </w:p>
    <w:p>
      <w:r>
        <w:t xml:space="preserve">  据匈牙利滑冰协会介绍，根据国际滑冰联盟的相关规定，变更国籍后的12个月不能参加国际滑联的比赛。如果匈牙利滑冰协会不同意他们变更国籍，两人要想参加2026年冬奥会必须在三年中不得参赛。匈牙利滑冰协会将在下次协会的大会上讨论如何解决这一问题。</w:t>
      </w:r>
    </w:p>
    <w:p>
      <w:r>
        <w:t xml:space="preserve">  其实早在今年8月8日，刘氏兄弟几乎同时在社交媒体发文表示，15年的努力，挫折，挑战，困难，承诺和不放弃，最令人难忘的是共同成功的那一刻。他们写道：“在运动生涯中，Lina （张晶）的支持无时不刻地存在，我们对她感受到最大的爱和无条件的信任。我们会更加刻苦地训练，希望能在张晶教练的指导下，继续我们的辉煌。”</w:t>
      </w:r>
    </w:p>
    <w:p>
      <w:r>
        <w:t xml:space="preserve">  刘少林、刘少昂兄弟1995年11月20日出生于布达佩斯，2006年开始练习短道速滑，之后每年都来中国长春训练和学习。最近几年刘少林战绩辉煌，他在2016年为匈牙利夺得首个短道速滑世锦赛冠军；2018年平昌冬奥会兄弟俩与队友一起夺得匈牙利首枚冬奥会金牌；2022年北京冬奥会刘少林在男子500米中摘金，拿下匈牙利短道速滑首枚个人项目的冬奥金牌，并成为冬奥双冠王。</w:t>
      </w:r>
    </w:p>
    <w:p>
      <w:r>
        <w:t xml:space="preserve">  刘氏兄弟申请变更国籍在中国冰迷中间也引发热议，兄弟俩在新赛季没有报名参赛。考虑到他们的父亲是中国人，其恩师张晶目前正担任中国短道速滑队主教练，种种迹象表明，刘氏兄弟申请变更国籍一事早已在运作中。</w:t>
      </w:r>
    </w:p>
    <w:p>
      <w:r>
        <w:t xml:space="preserve">  文/北青体育 周学帅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