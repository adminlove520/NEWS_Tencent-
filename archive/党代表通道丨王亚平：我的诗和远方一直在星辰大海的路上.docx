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今天（16日）上午，中国共产党第二十次全国代表大会将在北京人民大会堂开幕。会议开始前，首场“党代表通道”开启。</w:t>
      </w:r>
    </w:p>
    <w:p>
      <w:r>
        <w:t xml:space="preserve">  中央广播电视总台记者：您是我国第一个在太空授课的太空教师，也是第一个进驻中国空间站、第一个漫步太空的中国女航天员，也是目前为止中国在轨飞行时间最长的航天员。能否分享一下亲身经历中国航天事业发展的感受？对未来的中国航天有什么期待？</w:t>
      </w:r>
    </w:p>
    <w:p>
      <w:r>
        <w:t xml:space="preserve">  二十大代表、中国人民解放军航天员大队特级航天员王亚平：现在我的三位战友正在浩瀚的太空出差。每次在太空听闻党和国家的大事喜事，对我们来说都是最强的精神激励。</w:t>
      </w:r>
    </w:p>
    <w:p>
      <w:r>
        <w:t xml:space="preserve">  我们是幸运的，步入了新时代。从2013年我首次飞天，到一年前再次飞天。这十年，中国载人航天事业捷报频传、勇攀高峰。我们有了更广阔的飞行平台、更长的飞行时间，有了中国自己的空间站。由衷地为伟大的党、伟大的祖国感到骄傲和自豪。</w:t>
      </w:r>
    </w:p>
    <w:p>
      <w:r>
        <w:t xml:space="preserve">  十年来，一代代航天人接续奋斗。当年，神舟五号首次飞天，我有了自己的飞天梦想。但那时我从未想过自己有一天也能够飞上太空并到舱外漫步，还能在太空给孩子们讲课，点燃他们的飞天梦想。如今，第一批听我太空授课的孩子们，有很多已经成为我航天战线上的队友。</w:t>
      </w:r>
    </w:p>
    <w:p>
      <w:r>
        <w:t xml:space="preserve">  所以，要问航天事业带给我的最深刻的感受，一个是时代的力量，另一个是传承的力量。今天，站在党代表通道上，我同样感受到这种力量。</w:t>
      </w:r>
    </w:p>
    <w:p>
      <w:r>
        <w:t xml:space="preserve">  媒体朋友问“对未来的中国航天有什么期待”，现在，第四批预备航天员选拔已经开始，欢迎更多有志青年加入我们；再过不久，中国空间站也将全面建成，我们也期待和国外同行一起进驻中国空间站，共同探索浩瀚宇宙。</w:t>
      </w:r>
    </w:p>
    <w:p>
      <w:r>
        <w:t xml:space="preserve">  最后，我想说：心有翼，自飞云宇天际；梦无垠，当征星辰大海。我的诗和远方，一直在星辰大海的路上。我们时刻准备，为党冲锋，为国出征，飞得更高，飞得更远，用实际行动书写对党和人民的无限忠诚！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