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来源：海外网</w:t>
      </w:r>
    </w:p>
    <w:p>
      <w:r>
        <w:t xml:space="preserve">  海外网10月18日电据美国彭博社17日报道，由彭博经济学家建立的模型预测，美国经济未来12个月内必然发生衰退，可能性已达100%，远高于上次65%的数据。</w:t>
      </w:r>
    </w:p>
    <w:p>
      <w:r>
        <w:t xml:space="preserve">  该“经济衰退概率模型”由两名彭博经济学家建立，使用13个宏观经济和金融指标来预测未来出现经济衰退的可能性。 最新数据显示，在截至2023年10月的12个月周期内，美国经济发生衰退的概率很高，衰退时间提前到来的可能性也在上升。其中，在12个月内衰退的概率从65%升至100%，在11个月内衰退的概率从30%升至73%。</w:t>
      </w:r>
    </w:p>
    <w:p>
      <w:r>
        <w:t xml:space="preserve">  报道称，收紧的金融环境、持续高企的通货膨胀以及美联储激进加息的预期正在增加美国经济缩水的风险。输入模型的数据普遍恶化，是导致前景灰暗的原因。</w:t>
      </w:r>
    </w:p>
    <w:p>
      <w:r>
        <w:t xml:space="preserve">  除了模型预测之外，彭博社另一项对42位经济学家进行的民意调查显示，经济学家普遍预测，美国经济在未来12个月内发生衰退的可能性为60%，高于一个月前的数据50%。（海外网 杨佳）</w:t>
      </w:r>
    </w:p>
    <w:p>
      <w:r>
        <w:t xml:space="preserve">  海外网版权作品，未经授权不得转载。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