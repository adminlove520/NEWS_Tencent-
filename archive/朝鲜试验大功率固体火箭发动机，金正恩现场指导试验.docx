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【环球时报驻韩国特约记者 道 安】韩联社援引朝中社12月16日报道称，朝鲜国防科学院下属某研究所15日上午在西海卫星发射场成功进行该国首个推力为140吨的大功率固体燃料发动机地上点火试验。朝鲜最高领导人金正恩现场指导试验。</w:t>
      </w:r>
    </w:p>
    <w:p>
      <w:r>
        <w:t xml:space="preserve">  </w:t>
      </w:r>
    </w:p>
    <w:p>
      <w:r>
        <w:t xml:space="preserve">  据报道，朝方表示，此次试验旨在验证采用推力矢量控制技术的大功率固体燃料发动机的可靠性和安全性。金正恩评价道，此次试验又向落实劳动党八大提出的五年规划战略武器领域五大核心课题前进一步，期待另一款新型战略武器在短期内问世。</w:t>
      </w:r>
    </w:p>
    <w:p>
      <w:r>
        <w:t xml:space="preserve">  韩联社称，朝鲜西海卫星发射场是朝鲜研发洲际弹道导弹的核心场所，这是金正恩继今年3月后时隔9个月再次到访此地。朝鲜此前曾主张在潜射弹道导弹中使用矢量控制技术，据此推测其具备了可自由操纵推力和方向的技术。</w:t>
      </w:r>
    </w:p>
    <w:p>
      <w:r>
        <w:t xml:space="preserve">  韩国国防安保论坛方面分析称，朝鲜在2017年4月已故最高领导人金日成诞辰105周年纪念阅兵式上公开了疑似固体洲际弹道导弹的两款移动式发射台，此次意在研发搭载新型大功率固体发动机的洲际弹道导弹，可能应用了无需现有固体火箭发动机喷管堵盖即可保持引擎效率，并且可以转换推力的高效率新技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