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中新社华盛顿10月13日电 (记者 沙晗汀)美国国会众议院特别调查委员会当地时间13日投票决定就国会山骚乱事件传唤前总统特朗普。</w:t>
      </w:r>
    </w:p>
    <w:p>
      <w:r>
        <w:t xml:space="preserve">  当天，众议院特别调查委员会时隔三个月举行了国会山骚乱系列听证会的第九场。在听证会最后，委员会9名委员全票通过传唤特朗普。</w:t>
      </w:r>
    </w:p>
    <w:p>
      <w:r>
        <w:t xml:space="preserve">  该委员会副主席、共和党众议员切尼表示，“我们需要1月6日事件中心人物的证词，我们有责任从引发这一事件的人物那里获得答案，美国民众有权获得这些答案”。</w:t>
      </w:r>
    </w:p>
    <w:p>
      <w:r>
        <w:t xml:space="preserve">  目前，特朗普方面尚未对这一传票发表意见。特朗普一直以来对该委员会的调查表示不满，称其为“猎巫行动”。</w:t>
      </w:r>
    </w:p>
    <w:p>
      <w:r>
        <w:t xml:space="preserve">  对于特别委员会传唤特朗普的做法，美媒称是委员会“最勇敢的行动”、“惊人之举”。美媒认为，特朗普预计将不会就国会山骚乱事件前来作证。</w:t>
      </w:r>
    </w:p>
    <w:p>
      <w:r>
        <w:t xml:space="preserve">  当天的听证会上播放了多位特朗普政府内阁成员、白宫官员的视频证词。这些人表示，他们都曾劝说特朗普大选已经结束，特朗普未赢得选举，但特朗普仍试图采取各种措施推翻大选结果。多名白宫工作人员在证词中说，特朗普私下曾表示他知道自己输给了其竞争对手拜登。</w:t>
      </w:r>
    </w:p>
    <w:p>
      <w:r>
        <w:t xml:space="preserve">  此外，听证会上还播放了1月6日国会山骚乱事件发生时，众议院议长佩洛西、参议院民主党领袖舒默与弗吉尼亚和马里兰州长通话寻求帮助的视频画面，以及参议院共和党领袖麦康奈尔和其他共和党议员向司法部代理部长寻求帮助的视频等。</w:t>
      </w:r>
    </w:p>
    <w:p>
      <w:r>
        <w:t xml:space="preserve">  2021年1月6日，在国会清点总统大选选举人票期间，大批特朗普支持者暴力冲击国会，造成至少5人死亡。在经历近一年的调查取证后，众议院特别委员会从今年6月9日起开启针对国会山骚乱事件的系列公开听证会，预计该委员会将在今年12月发布国会山骚乱事件调查的最终报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