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（观察者网 讯）韩联社消息，当地时间11日，韩国保健福祉部（下称“福祉部”）在中央灾难安全对策本部记者会上就自华入境防疫措施有歧视中国人之嫌的说法回应称，这不符合事实。</w:t>
      </w:r>
    </w:p>
    <w:p>
      <w:r>
        <w:t xml:space="preserve">  就用于自华入境短期停留外籍确诊病例使用的临时隔离设施的条件，福祉部表示，隔离设施均为中国游客以往使用的观光酒店级别以上的客房。之后另通过书面回答称，酒店客房是韩国人也使用的客房，床铺干净，卫生间供应温水。专门供应盒饭的企业每天都会提供不同的餐食，需要用药时还会提供事先准备好的退烧药、感冒药和消毒产品等。书面答复还附上客房、盒饭、药品的照片。</w:t>
      </w:r>
    </w:p>
    <w:p>
      <w:r>
        <w:t xml:space="preserve">  韩国保健福祉部提供的为自华入境隔离人员提供的入境隔离设施的照片（资料图） 图源：韩联社/保健福祉部</w:t>
      </w:r>
    </w:p>
    <w:p>
      <w:r>
        <w:t xml:space="preserve">  一中国媒体当天援引本国网友的爆料称，韩方的防疫检查只针对中国人，自费隔离点条件极为简陋，甚至没有床和热水等，最引人注目的就是“挂黄牌”问题。</w:t>
      </w:r>
    </w:p>
    <w:p>
      <w:r>
        <w:t xml:space="preserve">  韩国政府表示，其出台的防控措施只针对中国人的说法不属实。所有自华入境的人员不分国籍一律要在入境前后接受新冠检测，其中包括韩国公民。区别在于停留时间在90日以内的短期停留外籍旅客在落地后需立即在机场接受检测，确诊时在临时隔离设施进行隔离。而韩国公民和长期居留外籍人员要在落地后24小时内前往居住地所在辖区保健所接受检测后进行居家隔离。</w:t>
      </w:r>
    </w:p>
    <w:p>
      <w:r>
        <w:t xml:space="preserve">  韩国政府声称，短期停留的外国人中不仅包括中国公民，还包括从中国出发的其他国家的公民，若在韩国有监护人担保则可申请居家隔离。</w:t>
      </w:r>
    </w:p>
    <w:p>
      <w:r>
        <w:t xml:space="preserve">  至于“挂黄牌”，防疫部门附上一英国籍自华入境者挂黄牌的照片，称该措施为引导旅客前往机场检测中心，适用于自华入境的所有国籍人员。</w:t>
      </w:r>
    </w:p>
    <w:p>
      <w:r>
        <w:t xml:space="preserve">  据韩国福祉部介绍，政府在仁川国际机场附近安排的供短期停留外国人隔离的设施为三家酒店，每家最多可接待205人。以10日为准，有86人入住，32人于7日结束隔离退房。隔离费用由本人承担。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