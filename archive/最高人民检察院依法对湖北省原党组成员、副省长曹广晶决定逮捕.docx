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中新网11月5日电 据最高人民检察院微信公众号消息，湖北省人民政府原党组成员、副省长曹广晶涉嫌受贿一案，由国家监察委员会调查终结，移送检察机关审查起诉。日前，最高人民检察院依法以涉嫌受贿罪对曹广晶作出逮捕决定。该案正在进一步办理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