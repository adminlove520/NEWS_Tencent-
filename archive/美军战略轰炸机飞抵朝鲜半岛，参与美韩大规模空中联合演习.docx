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据@央视军事 微博消息，当地时间5日下午，据韩国联合参谋本部消息，当天美军战略轰炸机B-1B自2017年12月以后首次飞抵朝鲜半岛，参与美韩大规模空中联合演习。另外，韩国军方当天11时32分至11时59分间还监测到朝鲜向半岛西部海域发射4枚短程导弹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