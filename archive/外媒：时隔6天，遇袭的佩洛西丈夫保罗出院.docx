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【环球网报道】据路透社报道，美国众议院议长南希·佩洛西办公室当地时间11月3日发表声明称，佩洛西的丈夫保罗已经出院。报道称，6天前，保罗在旧金山的家中被入侵者暴力袭击。</w:t>
      </w:r>
    </w:p>
    <w:p>
      <w:r>
        <w:t xml:space="preserve">  路透社报道截图</w:t>
      </w:r>
    </w:p>
    <w:p>
      <w:r>
        <w:t xml:space="preserve">  据报道，该声明提到，“佩洛西一家感谢来自世界各地的爱、支持和祈祷。”声明称，保罗“仍在医生照顾之下，将继续进行漫长的康复过程，他现在已回到家中，由家人陪伴，而家属需要隐私”。</w:t>
      </w:r>
    </w:p>
    <w:p>
      <w:r>
        <w:t xml:space="preserve">  佩洛西的丈夫保罗当地时间10月28日在旧金山住所遭到暴力袭击。袭击者是一名42岁的男性。美众议院议长办公室28日发表声明称，“袭击者已被拘留，袭击动机正在调查中。”佩洛西发言人当天也表示，袭击者用锤子袭击了保罗，并寻找佩洛西在哪里。</w:t>
      </w:r>
    </w:p>
    <w:p>
      <w:r>
        <w:t xml:space="preserve">  佩洛西的丈夫保罗当地时间10月28日在旧金山住所遭到暴力袭击 图源：外媒</w:t>
      </w:r>
    </w:p>
    <w:p>
      <w:r>
        <w:t xml:space="preserve">  此事发生时间距离美国中期选举很近。拜登在2日的演讲中还借此事不点名抨击前总统特朗普，并将佩洛西丈夫遇袭一事与2021年1月6日国会山骚乱事件作对比。他称，这个袭击者在进屋时询问“南希在哪里”，国会山骚乱时的“暴徒们”也是这么问的。</w:t>
      </w:r>
    </w:p>
    <w:p>
      <w:r>
        <w:t xml:space="preserve">  《卫报》提到，拜登要求前总统特朗普对美国民主面临的威胁负责，尽管同此前讲话一样，拜登避免直接提及特朗普的名字，而是以“被击败的前总统”称呼后者。“他滥用权力，把（选民）对自己的忠诚置于对宪法的忠诚之上，”拜登谈到特朗普时称，“他让弥天大谎成为MAGA（‘让美国再次伟大’）共和党人的信条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