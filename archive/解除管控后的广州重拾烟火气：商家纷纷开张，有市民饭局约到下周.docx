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极目新闻记者 杨锦英 曹雪娇</w:t>
      </w:r>
    </w:p>
    <w:p>
      <w:r>
        <w:t xml:space="preserve">  视频剪辑 彭婉馨</w:t>
      </w:r>
    </w:p>
    <w:p>
      <w:r>
        <w:t xml:space="preserve">  12月1日，广州多区宣布解除区内疫情防控临时管控第二天，广州市的体感温度不到10度，还呼呼地刮着大风，对本地市民来说，这是一个难得的冷天。但无论是广州海珠区的广场，还是天河区城中村的街头巷尾，三三两两的市民结伴出现，或是一起买奶茶，或是单纯到街上吃碗热乎的汤面。</w:t>
      </w:r>
    </w:p>
    <w:p>
      <w:r>
        <w:t xml:space="preserve">  小吃街里忙碌的店主、马路上的车水马龙、在大街小巷穿梭的外卖员……广州的烟火气，又回来了。</w:t>
      </w:r>
    </w:p>
    <w:p>
      <w:r>
        <w:t xml:space="preserve">  工作人员正在拆除封控水马（视频截图）</w:t>
      </w:r>
    </w:p>
    <w:p>
      <w:r>
        <w:t xml:space="preserve">  点不到外卖居民自己做饭20多天</w:t>
      </w:r>
    </w:p>
    <w:p>
      <w:r>
        <w:t xml:space="preserve">  10月23日，广州市海珠区在发热门诊主动就诊人员中发现1名核酸检测阳性人员。此后一个月，新冠病毒疫情席卷海珠，这是广州抗疫三年以来面临的最复杂、最严峻的疫情。</w:t>
      </w:r>
    </w:p>
    <w:p>
      <w:r>
        <w:t xml:space="preserve">  家住赤岗街道的蒋蒙是最先感受到疫情影响的人群之一——她22日去过的健身房成为疫情关联场所，粤康码被赋黄码，需要“三天两检”，她也因此取消出差计划。</w:t>
      </w:r>
    </w:p>
    <w:p>
      <w:r>
        <w:t xml:space="preserve">  11月4日晚10时许，海珠区发布关于强化社会面疫情防控措施的通告，宣布次日起严格控制人员流动、实行临时交通管控。</w:t>
      </w:r>
    </w:p>
    <w:p>
      <w:r>
        <w:t xml:space="preserve">  看到这个消息的第一时间，蒋蒙立即打开团购软件，买了两斤肉三斤菜，一瓶酱油一包姜，两个订单共花了23元配送费，比平时贵一倍。第二天，骑手的配送路线道出了配送费高涨的原因——受疫情封控影响，骑手需要到4公里外的菜市场买菜，再绕路10公里送到蒋蒙家里。</w:t>
      </w:r>
    </w:p>
    <w:p>
      <w:r>
        <w:t xml:space="preserve">  这些肉菜成了蒋蒙和室友何夕接下来一周的口粮。</w:t>
      </w:r>
    </w:p>
    <w:p>
      <w:r>
        <w:t xml:space="preserve">  到了11月10日，两人对其他食品的怀念之情已到达顶端，蒋蒙果断下单了一块巴斯克芝士蛋糕解馋。</w:t>
      </w:r>
    </w:p>
    <w:p>
      <w:r>
        <w:t xml:space="preserve">  何夕本想点个披萨外卖，但因为优惠券第二天才能用，她暂缓了计划，这成为她11月最大的遗憾——11月11日起，海珠区强化全域疫情防控措施，餐饮行业也暂停营业，点不到外卖了。之后，两人每天自炊，饮食十分健康。</w:t>
      </w:r>
    </w:p>
    <w:p>
      <w:r>
        <w:t xml:space="preserve">  幸运的是，蒋蒙所在小区在封控期间始终未出现新冠病例，因此她们仍可以凭通行证外出参与核酸检测及购买生活物资。</w:t>
      </w:r>
    </w:p>
    <w:p>
      <w:r>
        <w:t xml:space="preserve">  之后蒋蒙每天的生活变得单调：居家办公、线上买菜、出门核酸、做两个快手菜吃、关注每天的疫情发布会。</w:t>
      </w:r>
    </w:p>
    <w:p>
      <w:r>
        <w:t xml:space="preserve">  在外出做核酸的有限时间里，蒋蒙行走街头，感觉城市一下变得空阔起来。从前，街上车水马龙，人来人往；疫情防控期间，车流量骤减，行人也变得稀疏。</w:t>
      </w:r>
    </w:p>
    <w:p>
      <w:r>
        <w:t xml:space="preserve">  临时管控期间街头空荡荡只见外卖小哥身影</w:t>
      </w:r>
    </w:p>
    <w:p>
      <w:r>
        <w:t xml:space="preserve">  解除管控当天有人饭局被约满</w:t>
      </w:r>
    </w:p>
    <w:p>
      <w:r>
        <w:t xml:space="preserve">  街道上的冷清在11月30日被打破。这一天，广州疫情防控发布会从下午5时提前至下午3时举行。怀着紧张的心情，蒋蒙提前10分钟进入了直播界面。</w:t>
      </w:r>
    </w:p>
    <w:p>
      <w:r>
        <w:t xml:space="preserve">  疫情发布会上，广州市卫生健康委副主任、新闻发言人张屹宣布，广州各区优化相关防控措施，包括科学精准划定高风险区、精准开展流行病学调查、做好密切接触者的隔离管理、科学开展核酸检测、加快疫苗接种。</w:t>
      </w:r>
    </w:p>
    <w:p>
      <w:r>
        <w:t xml:space="preserve">  当天下午，海珠区发布通报称，解除此前强化社会面管控的相关措施，非高风险区取消限制人员流动措施，堂食，电影院、酒吧等密闭半密闭经营性场所恢复营业。</w:t>
      </w:r>
    </w:p>
    <w:p>
      <w:r>
        <w:t xml:space="preserve">  蒋蒙和何夕在家里发出欢呼，这一天广州冷空气来袭，迅速降温，她们的心情却异常火热。甫一下班，蒋蒙就走出家门，感受久违的自由时光。</w:t>
      </w:r>
    </w:p>
    <w:p>
      <w:r>
        <w:t xml:space="preserve">  由于刚刚解除管控，店铺复业的还不多。但蒋蒙偶遇了一个烤肠摊。她买了两根热乎乎的烤肠，作为庆祝的礼物。</w:t>
      </w:r>
    </w:p>
    <w:p>
      <w:r>
        <w:t xml:space="preserve">  待蒋蒙回到家，发现何夕已经在所有能发的群聊中发布“我自由了”的喜讯，并且约好了周五、周六以及下周五的饭局。“我要吃披萨，喝奶茶，打边炉，饮茶食点心！”何夕兴奋地说。</w:t>
      </w:r>
    </w:p>
    <w:p>
      <w:r>
        <w:t xml:space="preserve">  次日，何夕心心念念的披萨店复业开门，她终于用上了搁置半个多月的优惠券，下单了一个豪华披萨套餐。</w:t>
      </w:r>
    </w:p>
    <w:p>
      <w:r>
        <w:t xml:space="preserve">  对于蒋蒙和何夕来说，解除管控意味着恢复正常生活，她们并未因此产生过多担忧。“我觉得之后出门戴好口罩，回家做好洗手消毒，就没有大问题。”何夕说，“经历过封控，更加珍惜吃到美食的机会，以及和朋友相聚的时光。”</w:t>
      </w:r>
    </w:p>
    <w:p>
      <w:r>
        <w:t xml:space="preserve">  “解封”后市民在面馆吃饭</w:t>
      </w:r>
    </w:p>
    <w:p>
      <w:r>
        <w:t xml:space="preserve">  商家纷纷打扫卫生开门营业</w:t>
      </w:r>
    </w:p>
    <w:p>
      <w:r>
        <w:t xml:space="preserve">  12月1日，广州气温骤降，阴沉天幕之下，大风四起，体感温度不到10度，街上已有行人穿上了棉袄。</w:t>
      </w:r>
    </w:p>
    <w:p>
      <w:r>
        <w:t xml:space="preserve">  与之相对的，是市井间逐渐回暖的烟火气。街上各类车辆川流不息，出现了久违的堵车场景；不少店铺重新开门营业，到处是忙碌的身影。</w:t>
      </w:r>
    </w:p>
    <w:p>
      <w:r>
        <w:t xml:space="preserve">  奶茶店等待配送的奶茶</w:t>
      </w:r>
    </w:p>
    <w:p>
      <w:r>
        <w:t xml:space="preserve">  在天河区员村地铁站C出口对面，有一排连锁奶茶店，两个年轻人刚从店员手中接过奶茶，便迫不及待地喝了起来。还有一对年轻夫妻带着孩子，站在奶茶店门口，吃冰淇淋。马路对面，一家包子店的老板刘武正在包烧麦，他好几天没这么忙了。因为他的店子和住所都不在管控区里，他每天都来店里看看。但过去一周，街上没什么行人，偶尔过去一辆车，还是出租车。</w:t>
      </w:r>
    </w:p>
    <w:p>
      <w:r>
        <w:t xml:space="preserve">  “住在附近的人能点外卖，但我家的客流主要依靠地铁口，就没做外卖，所以前几天也没啥生意。”刘武说，直到30日下午，他突然知道解除临时管控的消息，随后，便看到工作人员拆了附近村口的水马。</w:t>
      </w:r>
    </w:p>
    <w:p>
      <w:r>
        <w:t xml:space="preserve">  “大街上的行人和车一下就增多了，来店里买包子的人也多了。”刘武说。虽然已经过了早餐店的客流高峰期，但他还是不敢懈怠，一直在忙着包烧麦。包子店还有一名店员，正在旁边洗红薯。用刘武的话说，他们做早餐店的人，随时都在备货。</w:t>
      </w:r>
    </w:p>
    <w:p>
      <w:r>
        <w:t xml:space="preserve">  沿着员村二横路往临江大道方向走，不少门店开始为迎客做准备，张恒也是其中一员，一周前，他租住的城中村成了临时管控区后，奶茶店便没有开过门了。不过，因为当时他非常关注海珠区的疫情，担心自己会被封控，所以早早就屯了菜。30日下午，张恒听城中村的人说，管控解除了，他立刻赶来店里，打扫了一遍卫生。</w:t>
      </w:r>
    </w:p>
    <w:p>
      <w:r>
        <w:t xml:space="preserve">  “附近的城中村有很多外地人，都期待着早点出门赚钱。所以解除管控的消息虽然来得突然，但大家都挺开心的。”张恒说。</w:t>
      </w:r>
    </w:p>
    <w:p>
      <w:r>
        <w:t xml:space="preserve">  商家得知“解封”消息立刻赶往门店打扫</w:t>
      </w:r>
    </w:p>
    <w:p>
      <w:r>
        <w:t xml:space="preserve">  管控期间保供的人们继续奔跑</w:t>
      </w:r>
    </w:p>
    <w:p>
      <w:r>
        <w:t xml:space="preserve">  出租车司机李涛也是一名外省来穗的打工人。海珠区加强封控管理时，他所在的出租车公司曾号召司机支援海珠，他也报了名，不过没选上。</w:t>
      </w:r>
    </w:p>
    <w:p>
      <w:r>
        <w:t xml:space="preserve">  “司机们进入海珠后，吃住都在车上，直到海珠区解除管控。”李涛说。实际上，封控期间的订单量并不多，多为就医等特殊需求。出租车师傅们坚守岗位，开着车在空旷的街上跑，只为在海珠居民有需求时，及时出现。</w:t>
      </w:r>
    </w:p>
    <w:p>
      <w:r>
        <w:t xml:space="preserve">  李涛这样并未进入海珠的出租车司机，则在天河区、荔湾区、白云区等几个区辗转。为了正常跑车，他每天做一次核酸。</w:t>
      </w:r>
    </w:p>
    <w:p>
      <w:r>
        <w:t xml:space="preserve">  11月30日凌晨，天河划定多个风险区。当天上午，李涛的公司通知各出租车司机，可以将车送回公司存放，司机可以申请返乡。李涛也和老家进行了报备，买票准备回家。</w:t>
      </w:r>
    </w:p>
    <w:p>
      <w:r>
        <w:t xml:space="preserve">  “结果突然解除管控了。”李涛说，1日一早，他又回公司取了车，像以前一样开始工作。</w:t>
      </w:r>
    </w:p>
    <w:p>
      <w:r>
        <w:t xml:space="preserve">  除了出租车司机，外卖小哥在封控期间也未停歇，奔走在各个街道。11月13日的广州市疫情防控发布会上，广州市商务局副局长吴炳祥表示，广州加强跨区调配，组织各大电商平台将配送力量向海珠区倾斜，统筹平台资源从外省、外市紧急调用1165名骑手支援保障。</w:t>
      </w:r>
    </w:p>
    <w:p>
      <w:r>
        <w:t xml:space="preserve">  截至11月13日，共有配送人员5107名、分拣员1957名在海珠区保障。市区应急部门调拨应急物资，提供棉被2000床、毛毯2000床、枕头2000个，用于保供企业工作人员、骑手等人员的临时性集中居住。</w:t>
      </w:r>
    </w:p>
    <w:p>
      <w:r>
        <w:t xml:space="preserve">  在封控的20多天里，海珠的街头跑得最多的是外卖小哥的电动车，他们马不停蹄，只为尽快将保温箱里满满的物资尽快送到居民手上。</w:t>
      </w:r>
    </w:p>
    <w:p>
      <w:r>
        <w:t xml:space="preserve">  而在封控结束后，这些在封控期间奋力奔跑的人们，继续奔跑在街头巷尾。12月1日，外卖小哥陈立从上午就开始忙碌，直到下午两点仍未停歇。只是他的外卖订单中，满载的不再只是急缺物资，而是多了许多喜悦。</w:t>
      </w:r>
    </w:p>
    <w:p>
      <w:r>
        <w:t xml:space="preserve">  （文中均为化名）</w:t>
      </w:r>
    </w:p>
    <w:p>
      <w:r>
        <w:t xml:space="preserve">  （来源：极目新闻）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