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据封面新闻消息，继“东北制药退烧药仅售2元”话题冲上热搜之后，最近两天，四川达州一女子在当地诊所买到2元一包的感冒药，也引发网友热议。当事人余女士回应称，2元一包的感冒药是一家诊所配的。</w:t>
      </w:r>
    </w:p>
    <w:p>
      <w:r>
        <w:t xml:space="preserve">  12月18日，封面新闻记者走访发现，虽然买药、就诊需求量大，但达州并未出现药品涨价乱象——10天前，达州市市场监管局专门召开疫情防控期间药品经营企业行政提醒会议，14家药品连锁零售企业及药品配送企业负责人被提前打了“预防针”。</w:t>
      </w:r>
    </w:p>
    <w:p>
      <w:r>
        <w:t xml:space="preserve">  药店感冒药紧缺</w:t>
      </w:r>
    </w:p>
    <w:p>
      <w:r>
        <w:t xml:space="preserve">  四川达州女子到诊所买到“良心药”</w:t>
      </w:r>
    </w:p>
    <w:p>
      <w:r>
        <w:t xml:space="preserve">  “我那个药是在一家诊所里面配的，两块钱一包，总共配了6包，总共只花了12元。”达州女子余女士在回应媒体时称，出现发热、咳嗽等症状后，她本打算到药店去买药，但看到药店门口有人排长队，听说上午10点左右就可能买不到药了，便去了人比较少的诊所。询问症状后，诊所采用传统的治疗方法，为她配了两天的药，一日三次，一次吃一包。</w:t>
      </w:r>
    </w:p>
    <w:p>
      <w:r>
        <w:t xml:space="preserve">  余女士称，相对于药店里的药，这种由诊所配的药品种较多，而且是根据具体症状下药，价格也实惠，因此很受欢迎。</w:t>
      </w:r>
    </w:p>
    <w:p>
      <w:r>
        <w:t xml:space="preserve">  12月18日，封面新闻记者走访发现，有不少出现症状的市民宅在家中，托家人外出买药。</w:t>
      </w:r>
    </w:p>
    <w:p>
      <w:r>
        <w:t xml:space="preserve">  ▲ 达州市民在诊所排队就诊</w:t>
      </w:r>
    </w:p>
    <w:p>
      <w:r>
        <w:t xml:space="preserve">  “现在查核酸要排队，而且出结果很慢，自己在家用抗原试剂测，也不一定准确，出现了症状，还不如自己去药店或者诊所开药。”在一家诊所排队的市民甘先生告诉记者，他家7口人，他是最后一个出现症状的。根据家人们的经验，他也采用了到诊所开药的办法。</w:t>
      </w:r>
    </w:p>
    <w:p>
      <w:r>
        <w:t xml:space="preserve">  多地出现高价药品</w:t>
      </w:r>
    </w:p>
    <w:p>
      <w:r>
        <w:t xml:space="preserve">  余女士买到2元一包的感冒药，在网络社交平台引发热议。“小时候就这样，不知道什么时候开始一盒一盒给药了。”“希望我家附近也有同款药房就好了。”“我昨天去诊所开了一天药，打了两针，花了220元。”</w:t>
      </w:r>
    </w:p>
    <w:p>
      <w:r>
        <w:t xml:space="preserve">  此前，“东北制药退烧药仅售2元”话题也备受关注，一度冲上全国热搜。12月16日，辽宁沈阳。有网友发视频称，东北制药的东北大药房，出售退烧药对乙酰氨基酚片，每人限购2板，每板售价2元。比起“一盒难求”的布洛芬，对乙酰氨基酚片也是一种退烧镇痛类药物，被列入国务院联防联控机构发布的《新冠病毒感染者居家治疗常用药参考表》。</w:t>
      </w:r>
    </w:p>
    <w:p>
      <w:r>
        <w:t xml:space="preserve">  ▲ 东北制药退烧药仅售2元</w:t>
      </w:r>
    </w:p>
    <w:p>
      <w:r>
        <w:t xml:space="preserve">  辽宁方大集团东北制药就此回应媒体称，1972年，当时的东北制药厂开始生产对乙酰氨基酚片，半个世纪过去，今天的辽宁方大集团东北制药仍然沿用最初的名字，用最朴素的包装，卖最低的价钱，“因为老百姓对这个药品非常认可，我们也一直保持着2元20片的售价”。这让不少网友大呼，“良心企业良心价”。</w:t>
      </w:r>
    </w:p>
    <w:p>
      <w:r>
        <w:t xml:space="preserve">  与此同时，也有不少网友曝出全国多地出现高价药品。封面新闻记者检索发现，16日，天津市场监管和公安部门联合行动，抓获一名高价兜售退烧药的违法人员，发现美林11盒、病毒合剂三盒，案件正在进一步办理中；四川成都一诊所被曝抗原试剂卖40元一支，被当地市场监管部门调查；四川遂宁一社区医疗机构为患者开了三副中药，收费606元（中药594元，西药12元），经当地市场监管部门协调，目前已退货退款。</w:t>
      </w:r>
    </w:p>
    <w:p>
      <w:r>
        <w:t xml:space="preserve">  ▲ 遂宁一社区医疗机构开出的处方笺</w:t>
      </w:r>
    </w:p>
    <w:p>
      <w:r>
        <w:t xml:space="preserve">  严禁操纵市场价格</w:t>
      </w:r>
    </w:p>
    <w:p>
      <w:r>
        <w:t xml:space="preserve">  达州14家药企曾被约谈提醒</w:t>
      </w:r>
    </w:p>
    <w:p>
      <w:r>
        <w:t xml:space="preserve">  “那次开会，达州新天泰药业集团有限公司、四川东升大药房连锁有限公司等14家参会企业代表，都作了表态发言，承诺将自觉担当社会责任、接受各界监督。”达州市市场监管局药化流通科工作人员介绍，12月8日，疫情反扑之前，该局便组织召开了疫情防控期间药品经营企业行政提醒会议，提前打了“预防针”。因此，对于达州出现“良心药”的现象，该工作人员并不感到意外。</w:t>
      </w:r>
    </w:p>
    <w:p>
      <w:r>
        <w:t xml:space="preserve">  封面新闻记者获悉，此次会议通报了近期“市长热线”接到的相关投诉举报情况，对药品经营企业在疫情期间加强质量安全、价格行为自律、自觉守法诚信经营，积极配合政府部门做好市场保供稳价工作提出明确要求。同时，下发了《关于进一步规范防疫物资及药品市场价格行为的提醒告诫书》，要求全市广大药品经营者承担社会责任，诚信守法经营。</w:t>
      </w:r>
    </w:p>
    <w:p>
      <w:r>
        <w:t xml:space="preserve">  会议明确要求，全市广大药品经营者必须自觉加强价格行为自律，自觉维护良好市场价格秩序。同时，要求相关行业协会或其他单位不得组织经营者串通涨价，操纵市场价格，不得组织经营者从事垄断行为；明确将加大价格违法行为查处力度，对囤积居奇、捏造散布涨价信息、相互串通等价格违法行为要严处重罚，构成犯罪的，依法追究刑事责任。</w:t>
      </w:r>
    </w:p>
    <w:p>
      <w:r>
        <w:t xml:space="preserve">  记者：曾业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