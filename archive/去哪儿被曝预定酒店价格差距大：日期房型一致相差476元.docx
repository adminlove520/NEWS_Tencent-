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鞭牛士 1月1日消息，据板扎在线消息，近日，网友用“去哪儿App”预定相同日期、相同房型的一家酒店价格差距大。</w:t>
      </w:r>
    </w:p>
    <w:p>
      <w:r>
        <w:t xml:space="preserve">  她准备预定上海某酒店时，发现在日期、房型相同情况下，三台设备显示出不同价格。视频显示，三台设备分别为487元、520元和963元，最高价和最低价相差476元。</w:t>
      </w:r>
    </w:p>
    <w:p>
      <w:r>
        <w:t xml:space="preserve">  该网友称，“就想问一下，‘去哪儿’到底是什么回事儿？”</w:t>
      </w:r>
    </w:p>
    <w:p>
      <w:r>
        <w:t xml:space="preserve">  1月1日，去哪儿智能语音客服表示未查询到相关订单，随即挂断电话，多次尝试后发现并没有与人工客服联系上的可能。</w:t>
      </w:r>
    </w:p>
    <w:p>
      <w:r>
        <w:t xml:space="preserve">  相关报道</w:t>
      </w:r>
    </w:p>
    <w:p>
      <w:r>
        <w:t xml:space="preserve">  去哪儿回应不同手机定酒店差价大：正常，导致差价因素有很多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