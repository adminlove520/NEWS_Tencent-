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俄罗斯与西部邻居之间的边界围栏正越来越多，最新的一道是波兰宣布将建起的。</w:t>
      </w:r>
    </w:p>
    <w:p>
      <w:r>
        <w:t xml:space="preserve">  </w:t>
      </w:r>
    </w:p>
    <w:p>
      <w:r>
        <w:t xml:space="preserve">  据俄罗斯卫星通讯社10日报道，波兰边防部门官方网站发布消息称，已经与TELBUD公司签署了价值8200万美元的合同，在与俄罗斯边境修建199公里电子屏障。</w:t>
      </w:r>
    </w:p>
    <w:p>
      <w:r>
        <w:t xml:space="preserve">  声明表示，TELBUD公司总部位于波兰中西部城市波兹南。签署的合同旨在用于设计和开发一套相互连接的电子设备及其软件，计划使用可以不受地形和天气条件影响连续收集、处理和传输信息的传感器。</w:t>
      </w:r>
    </w:p>
    <w:p>
      <w:r>
        <w:t xml:space="preserve">  据介绍，电子屏障应覆盖波兰与加里宁格勒州的整个陆地边界，但维斯图拉河沙洲除外，那里已经有电子安全装置。波兰边防部门声称，这将有助于识别边境犯罪，包括非法移民和走私货物。</w:t>
      </w:r>
    </w:p>
    <w:p>
      <w:r>
        <w:t xml:space="preserve">  “建设这道电子屏障是波兰《国家边境保护设施建设法》生效的结果。该法定义了波兰边界保护的建设规则，波兰与俄罗斯的边界也是欧盟的外部边界。”波兰边防部门强调说。</w:t>
      </w:r>
    </w:p>
    <w:p>
      <w:r>
        <w:t xml:space="preserve">  俄《消息报》10日报道称，波兰此举并非心血来潮。</w:t>
      </w:r>
    </w:p>
    <w:p>
      <w:r>
        <w:t xml:space="preserve">  11月18日，波兰内政和行政部长马里乌什·卡明斯基表示，波兰将在与俄罗斯加里宁格勒地区的边界安装3000台摄像机。</w:t>
      </w:r>
    </w:p>
    <w:p>
      <w:r>
        <w:t xml:space="preserve">  11月2日，波兰开始在与加里宁格勒地区的边界上建造围栏。波兰副总理兼国防部长布瓦什恰克当日表示，即日起在波俄接壤的边境地区启动临时栅栏修建工作，这将是高2.5米、宽3米的三排带刺铁丝网。布瓦什恰克称：“鉴于加里宁格勒机场向来自中东及非洲的航班开放，本人决定采取相关措施加强边境安全。今日将在波兰与俄加里宁格勒州接壤的边境地区启动临时隔离墙的修建工作。”</w:t>
      </w:r>
    </w:p>
    <w:p>
      <w:r>
        <w:t xml:space="preserve">  而波兰计划在与俄罗斯联邦接壤的边界线上建造围栏的计划则早在今年 2 月 17 日就广为人知。当时，俄乌冲突并未爆发。当时波兰的说法也是制止边境犯罪。对此，俄国家杜马国际事务委员会第一副主席阿列克谢·切帕告诉《消息报》，华沙的计划“完全是胡说八道”。阿列克谢·切帕还表示，在俄波边境，有几个世纪以来一直来回跨过边境的动物迁徙，波兰此举将影响自然生态环境。</w:t>
      </w:r>
    </w:p>
    <w:p>
      <w:r>
        <w:t xml:space="preserve">  波兰的最新举动反映了北约或准北约国家与俄陆地边境上正在出现的新景观：高耸的边界围栏。</w:t>
      </w:r>
    </w:p>
    <w:p>
      <w:r>
        <w:t xml:space="preserve">  据报道，今年9月，芬兰计划在两到三年内在与俄罗斯接壤的边界东南部建造边界围栏。</w:t>
      </w:r>
    </w:p>
    <w:p>
      <w:r>
        <w:t xml:space="preserve">  虽然只是计划把1300公里长的边界中的10-20%用栅栏围起来，那长度也将在130至260公里之间。</w:t>
      </w:r>
    </w:p>
    <w:p>
      <w:r>
        <w:t xml:space="preserve">  俄罗斯国家杜马国际事务委员会成员德米特里·贝利克（Dmitry Belik）在接受《消息报》采访时称，芬兰在与俄罗斯接壤的边境修建围栏的计划是荒谬的。据他介绍，由于芬兰当局坚持反俄路线，已经在双边关系方面与莫斯科隔绝，因此围栏的建设不会改变局势。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