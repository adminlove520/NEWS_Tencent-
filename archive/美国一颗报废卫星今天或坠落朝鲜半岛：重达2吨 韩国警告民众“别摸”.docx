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美国ERBS地球探测卫星（美国航天局）</w:t>
      </w:r>
    </w:p>
    <w:p>
      <w:r>
        <w:t xml:space="preserve">  海外网1月9日电据韩国《中央日报》报道，韩国科学技术信息通信部1月8日表示，美国航天局一颗报废卫星正在坠入地球大气层，残骸可能于今天（9日）坠落在朝鲜半岛。该部门已发出警戒警报，并提醒民众注意安全。</w:t>
      </w:r>
    </w:p>
    <w:p>
      <w:r>
        <w:t xml:space="preserve">  这颗卫星地球探测卫星代号为ERBS，重2450公斤，已在太空运行近40年。美航天局表示，该卫星残骸砸中人的几率为9400分之一。</w:t>
      </w:r>
    </w:p>
    <w:p>
      <w:r>
        <w:t xml:space="preserve">  韩国科学技术信息通信部称，该卫星大部分部件会在大气层中燃烧殆尽，剩余残骸预计在当地时间9日9时至17时坠落地球表面。如果民众发现疑似坠落物体，不要触摸，请立即报告消防部门。（海外网 刘强）</w:t>
      </w:r>
    </w:p>
    <w:p>
      <w:r>
        <w:t xml:space="preserve">  海外网版权作品，未经授权不得转载。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