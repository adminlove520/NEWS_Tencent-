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来源：海外网</w:t>
      </w:r>
    </w:p>
    <w:p>
      <w:r>
        <w:t xml:space="preserve">  </w:t>
      </w:r>
    </w:p>
    <w:p>
      <w:r>
        <w:t xml:space="preserve">  美国国会大厦（资料图）</w:t>
      </w:r>
    </w:p>
    <w:p>
      <w:r>
        <w:t xml:space="preserve">  海外网11月17日电美国2022年中期选举结果已成定局，由于许多人预测的共和党“红色浪潮”并未出现，民主党被视为中期选举中的“赢家”。不过，《纽约时报》、美国有线电视新闻网等多家外媒分析，即便拿下参议院，民主党政府在接下来两年里仍要面对一个由共和党控制的、与其争锋相对的众议院，这预示着一个美国两党“艰苦缠斗的新时期”即将到来。</w:t>
      </w:r>
    </w:p>
    <w:p>
      <w:r>
        <w:t xml:space="preserve">  内政和外交</w:t>
      </w:r>
    </w:p>
    <w:p>
      <w:r>
        <w:t xml:space="preserve">  “在美国高度政治极化的当下，除非一个政党同时掌控总统职位以及参众议两院，否则通过立法极其困难。”《纽约时报》撰文表示，拿下众议院的共和党可以阻止很多民主党人在下届总统选举前渴望实现的目标，像是会阻止联邦政府将堕胎权写入法律，以及在气候问题等方面采取行动。共和党议员班克斯更是将众院称为对抗联邦政府的“最后一道防线”。</w:t>
      </w:r>
    </w:p>
    <w:p>
      <w:r>
        <w:t xml:space="preserve">  在外交方面，在共和党拿下众议院后，美国是否继续向乌克兰提供援助也将变得悬而未决。众议院少数党领袖凯文·麦卡锡10月曾直言，共和党控制的众议院不会给乌克兰开一张“空白支票”，这意味着众院将限制或停止向乌提供资金。</w:t>
      </w:r>
    </w:p>
    <w:p>
      <w:r>
        <w:t xml:space="preserve">  除了乌克兰问题，美媒也表示，共和党的胜利还将使拜登政府重启伊核协议的努力变得复杂。根据立法，国会可以通过投票反对与伊朗达成的核协议，并阻止美国总统解除国会此前对伊朗经济实施的制裁。</w:t>
      </w:r>
    </w:p>
    <w:p>
      <w:r>
        <w:t xml:space="preserve">  调查与弹劾</w:t>
      </w:r>
    </w:p>
    <w:p>
      <w:r>
        <w:t xml:space="preserve">  尽管共和党没能同时拿下参众两院，但共和党议员班克斯13日在接受福克斯新闻台采访时表示，如果拿下众院，共和党就将对美国2021年从阿富汗混乱撤军等展开调查，“监督是国会的主要职能，但在过去几年里，现任政府却一直没有受到监督。”美国总统高级顾问邓恩也预计，共和党人接下来将积极对现任政府展开调查。</w:t>
      </w:r>
    </w:p>
    <w:p>
      <w:r>
        <w:t xml:space="preserve">  除了调查，《纽约时报》也探讨了弹劾的可能性。一些共和党人在选举前扬言要弹劾现任总统拜登，就像特朗普在2020年和2021年分别接受国会弹劾时所做的那样。不过美媒称，如果共和党领导的众院真的兑现此前承诺，对拜登以及例如现任司法部长、国土安全部部长进行弹劾，由民主党掌控的参院都将保证相关的弹劾程序“无果而终”。</w:t>
      </w:r>
    </w:p>
    <w:p>
      <w:r>
        <w:t xml:space="preserve">  民意被忽视</w:t>
      </w:r>
    </w:p>
    <w:p>
      <w:r>
        <w:t xml:space="preserve">  “此次选举结果经过多日才尘埃落定，其中一个原因在于民主党和共和党都没有发出足够有说服力的信息来主导选举，并赢得那些尚未有明显立场的选民”，美国有线电视新闻网说，美国选民们希望两党倾听他们真正想要的是什么，而这却是“一个渺茫的希望”。</w:t>
      </w:r>
    </w:p>
    <w:p>
      <w:r>
        <w:t xml:space="preserve">  CNN表示，美国爱迪生研究公司11月8日在对美国选民所作的出口民调显示，当前，超过70%的美国选民对该国现状不满，75%的选民对当前的经济状况持消极态度。而在中期选举中，共和党和民主党都没有对选民们的沮丧情绪做到感同身受，“民主党人淡化了美国民众对通货膨胀的焦虑，也忽视了人们对犯罪和边境问题的担忧。与此同时，许多共和党人沉迷于选举舞弊的谎言，还计划用他们尚未到手的权力调查现任政府。”英国《卫报》撰文分析称，美国几乎已完全分裂为民主党和共和党两派。从表面上看，2022年的中期选举似乎是民主党的胜利，但从更深刻的角度来说，反映出的是美国作为一个分裂国家的现状。</w:t>
      </w:r>
    </w:p>
    <w:p>
      <w:r>
        <w:t xml:space="preserve">  “自1968年以来，共和党和民主党都没有能够连续四年以上控制白宫和国会。共和党在中期选举中的胜利只是延续了美国政治体系长期以来的不稳定趋势。”CNN认为，这种不稳定性可能也会在此次选举后加剧到一个新的水平。在政治极化、社会撕裂、通胀持续以及大多数人对国家不满的背景下，美国在未来两年又将走向何方？（海外网 张霓）</w:t>
      </w:r>
    </w:p>
    <w:p>
      <w:r>
        <w:t xml:space="preserve">  海外网版权作品，未经授权不得转载。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