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22日晚间，一封“美团骑手求助信”在社交媒体受到广泛关注，一名自称美团外卖骑手的网友表示，受疫情影响，目前，他跟另外约15名外卖员已经3天没有固定住所，处于“流浪”状态，发求助信希望能找到住宿的地方。</w:t>
      </w:r>
    </w:p>
    <w:p>
      <w:r>
        <w:t xml:space="preserve">  记者向美团官方了解情况，工作人员回复新黄河记者称，“您所反馈的问题已经关注到，并且帮助骑手妥善处理，已经安置住所了”，关于“求助信”中的具体内容对方则没有正面回应。据网传信息显示，该自称美团外卖骑手的网友表示，他日常在北京市海淀区北三环附近跑单，租住的小区20日凌晨开始封控管理，不允许进出。由于不久前已经封控过一周，他和很多外卖骑手非常担心再次因封控失去收入来源，而且由于他们的租住地人员密集，房东已经紧急通知他和同事们撤离。</w:t>
      </w:r>
    </w:p>
    <w:p>
      <w:r>
        <w:t xml:space="preserve">  该“求助信”还透露，他们不知道租住的小区何时能解除封控，也不想失去唯一的收入来源。目前，该网友与其他约15位骑手同事已经在外流浪了3天，此前他们只能在配送站点、合租的便宜旅馆、写字楼和餐馆过夜，但是近期受疫情封控等因素影响，他们进入餐厅、写字楼、城中村等地方过夜已非常困难，而宾馆等费用又超出了他们的承受能力。该网友在“求助信”中同时称，他和同事们坚持每天进行核酸检测，严格遵守疫情防控要求，发求助信希望找到夜晚住宿的地方，价格能控制在每人每晚50元左右。</w:t>
      </w:r>
    </w:p>
    <w:p>
      <w:r>
        <w:t xml:space="preserve">  </w:t>
      </w:r>
    </w:p>
    <w:p>
      <w:r>
        <w:t xml:space="preserve">  据“气象北京”发布的信息显示，22日是小雪节气，平原地区最低气温0℃。新黄河记者多次联系求助信上的联系方式，均未获得回复。不过，该求助信上联系人的微信签名信息显示，美团已经解决了他们的住宿问题。</w:t>
      </w:r>
    </w:p>
    <w:p>
      <w:r>
        <w:t xml:space="preserve">  </w:t>
      </w:r>
    </w:p>
    <w:p>
      <w:r>
        <w:t xml:space="preserve">  附网传信息：</w:t>
      </w:r>
    </w:p>
    <w:p>
      <w:r>
        <w:t xml:space="preserve">  </w:t>
      </w:r>
    </w:p>
    <w:p>
      <w:r>
        <w:t xml:space="preserve">  新黄河记者：王立奎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