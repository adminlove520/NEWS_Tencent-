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北京时间2022年11月13日，四大洲短道速滑锦标赛落幕，最后一个决赛日，中国选手公俐勇夺女子1000米银牌，接着在男女混合接力比赛中，中国队再夺银牌。压轴进行的男子5000米接力决赛，中国队爆冷夺冠，完美收官。</w:t>
      </w:r>
    </w:p>
    <w:p>
      <w:r>
        <w:t xml:space="preserve">  </w:t>
      </w:r>
    </w:p>
    <w:p>
      <w:r>
        <w:t xml:space="preserve">  首个决赛日，中国选手张楚桐获得女子500米铜牌。第2个决赛日，另一位中国选手公俐再接再厉，面对强手获得女子1000米银牌。比赛中，公俐进入A组决赛，徐爱丽进入B组决赛。率先进行的B组决赛，徐爱丽排名第4，也算是完成了自己的任务。</w:t>
      </w:r>
    </w:p>
    <w:p>
      <w:r>
        <w:t xml:space="preserve">  </w:t>
      </w:r>
    </w:p>
    <w:p>
      <w:r>
        <w:t xml:space="preserve">  接着进行的A组决赛，公俐面对两位韩国选手和两位加拿大选手的夹击，她发挥出了相当高的水准，在冲刺阶段顶住对手的反扑，第三个通过终点，由于韩国选手沈石溪在冲刺阶段犯规，虽然她第二个通过终点，但是成绩被取消，公俐获得亚军，加拿大选手萨劳特继1500米后再夺1000米金牌。</w:t>
      </w:r>
    </w:p>
    <w:p>
      <w:r>
        <w:t xml:space="preserve">  </w:t>
      </w:r>
    </w:p>
    <w:p>
      <w:r>
        <w:t xml:space="preserve">  公俐夺得女子1000米银牌也算是意外惊喜了，毕竟对手实力强劲，场边的主教练张晶喜笑颜开，很满意弟子的表现，公俐很年轻，相信她会不断进步，取得更大的突破。</w:t>
      </w:r>
    </w:p>
    <w:p>
      <w:r>
        <w:t xml:space="preserve">  </w:t>
      </w:r>
    </w:p>
    <w:p>
      <w:r>
        <w:t xml:space="preserve">  </w:t>
      </w:r>
    </w:p>
    <w:p>
      <w:r>
        <w:t xml:space="preserve">  男子1000米，钟宇晨进入B组决赛，但是为了准备之后的接力比赛，他选择退赛。A组决赛，韩国选手朴智元独自挑战三位加拿大选手，他展现出了强大的实力，领先后始终守住自己的位置，最终夺得冠军，两位加拿大选手获得银牌和铜牌。</w:t>
      </w:r>
    </w:p>
    <w:p>
      <w:r>
        <w:t xml:space="preserve">  </w:t>
      </w:r>
    </w:p>
    <w:p>
      <w:r>
        <w:t xml:space="preserve">  混合接力比赛，中国队在半决赛获得小组第一，出场运动员是公俐、李坤、王欣然、钟宇晨。在半决赛总成绩榜单上，中国队同样排名第一，身后依次是美国、韩国、加拿大，这四支队伍进入A组决赛。</w:t>
      </w:r>
    </w:p>
    <w:p>
      <w:r>
        <w:t xml:space="preserve">  </w:t>
      </w:r>
    </w:p>
    <w:p>
      <w:r>
        <w:t xml:space="preserve">  A组决赛，韩国队第一次交接棒就出现重大失误，中国队顺势升至第一。随后，加拿大在追赶中国队时摔出赛道，中国队继续保持领先，但是在比赛还剩5圈时，美国队实现反超并且守住优势，美国队夺得冠军，中国队获得亚军，加拿大排名第三，韩国仅获得第四名。</w:t>
      </w:r>
    </w:p>
    <w:p>
      <w:r>
        <w:t xml:space="preserve">  女子3000米接力，中国队无缘决赛，崔敏静、沈石溪联袂登场，帮助韩国队击败加拿大，夺得冠军，加拿大屈居亚军。</w:t>
      </w:r>
    </w:p>
    <w:p>
      <w:r>
        <w:t xml:space="preserve">  </w:t>
      </w:r>
    </w:p>
    <w:p>
      <w:r>
        <w:t xml:space="preserve">  男子5000米接力，由李坤、刘冠逸、宋嘉华、钟宇晨组成的中国队爆冷夺冠。比赛前半段，中国队一直跟在后面，韩国队和加拿大争抢位置时撞在一起，提前退出争夺，中国队压制住日本队，将优势守到最后，夺得金牌，张晶教练拥抱每一位弟子！</w:t>
      </w:r>
    </w:p>
    <w:p>
      <w:r>
        <w:t xml:space="preserve">  至此，本届四大洲短道速滑锦标赛落幕，在6个单人项目中，韩国和加拿大各拿走3枚金牌。而在3个接力项目中，中国、韩国、美国各拿到一枚金牌。最终，本届比赛的9枚金牌各有归属，韩国拿到4枚、加拿大3枚、中国和美国各1枚，中国队一共拿到1枚金牌、2枚银牌、1枚铜牌，最后一个比赛日完美收官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