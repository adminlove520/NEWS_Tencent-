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资料图</w:t>
      </w:r>
    </w:p>
    <w:p>
      <w:r>
        <w:t xml:space="preserve">  俄罗斯发飙了。发飙不是新闻，但这一次，感觉是三重怒火在心头。</w:t>
      </w:r>
    </w:p>
    <w:p>
      <w:r>
        <w:t xml:space="preserve">  第一重，在外交部。</w:t>
      </w:r>
    </w:p>
    <w:p>
      <w:r>
        <w:t xml:space="preserve">  俄罗斯外长拉夫罗夫，去开欧安组织部长会，居然被拒绝了。</w:t>
      </w:r>
    </w:p>
    <w:p>
      <w:r>
        <w:t xml:space="preserve">  欧安组织会议在波兰罗兹举行，波兰拒绝拉夫罗夫入境，理由是他是欧盟制裁的人，“各代表团应适应欧盟现行规则，不包括受到欧盟制裁的人员”。</w:t>
      </w:r>
    </w:p>
    <w:p>
      <w:r>
        <w:t xml:space="preserve">  愤怒的俄外交部发表声明，指责波兰是在挑衅，而且“史无前例”的挑衅。</w:t>
      </w:r>
    </w:p>
    <w:p>
      <w:r>
        <w:t xml:space="preserve">  “波兰作为欧安组织轮值主席国，拒绝外交部长谢尔盖·拉夫罗夫参加12月1日至2日在罗兹举行的欧安组织部长级会议，这一决定是史无前例的和挑衅性的。”声明说，“华沙不仅使自己名誉扫地，还对整个组织的信誉造成了不可挽回的损害。”</w:t>
      </w:r>
    </w:p>
    <w:p>
      <w:r>
        <w:t xml:space="preserve">  俄罗斯并且警告：波兰人这样破坏性的决定，正在将欧安组织推向深渊，摧毁欧安组织存在的基础。</w:t>
      </w:r>
    </w:p>
    <w:p>
      <w:r>
        <w:t xml:space="preserve">  愤怒归愤怒，拉夫罗夫就是去不了了。俄方代表团只能由俄常驻欧安组织代表亚历山大·卢卡舍维奇率领。</w:t>
      </w:r>
    </w:p>
    <w:p>
      <w:r>
        <w:t xml:space="preserve">  </w:t>
      </w:r>
    </w:p>
    <w:p>
      <w:r>
        <w:t xml:space="preserve">  第二重，在国防部。</w:t>
      </w:r>
    </w:p>
    <w:p>
      <w:r>
        <w:t xml:space="preserve">  俄罗斯国防部很愤怒。因为网络上流传的一则视频显示，10多名手无寸铁的俄罗斯战俘，遭到乌克兰方面射杀。</w:t>
      </w:r>
    </w:p>
    <w:p>
      <w:r>
        <w:t xml:space="preserve">  真相，我们不得而知。但俄罗斯方面，显然出离愤怒。</w:t>
      </w:r>
    </w:p>
    <w:p>
      <w:r>
        <w:t xml:space="preserve">  在一份声明中，俄国防部痛骂：俄方根据日内瓦公约对待投降的乌克兰战俘，但乌克兰士兵却蓄意射杀俄战俘，“泽连斯基及其跟随者必须为所有受折磨和被杀害的俘虏，接受历史和俄乌人民的审判。”</w:t>
      </w:r>
    </w:p>
    <w:p>
      <w:r>
        <w:t xml:space="preserve">  俄方要求，立刻对乌方令人发指行为进行彻底调查。俄前总统梅德韦杰夫并且要求，那些射杀俄战俘的乌克兰士兵应该受到惩罚。</w:t>
      </w:r>
    </w:p>
    <w:p>
      <w:r>
        <w:t xml:space="preserve">  </w:t>
      </w:r>
    </w:p>
    <w:p>
      <w:r>
        <w:t xml:space="preserve">  第三重，在克里姆林宫。</w:t>
      </w:r>
    </w:p>
    <w:p>
      <w:r>
        <w:t xml:space="preserve">  最近一系列重大国际会议，巴厘岛G20，曼谷APEC，缺少了一位国际社会熟悉的重量级领导人。</w:t>
      </w:r>
    </w:p>
    <w:p>
      <w:r>
        <w:t xml:space="preserve">  谁？</w:t>
      </w:r>
    </w:p>
    <w:p>
      <w:r>
        <w:t xml:space="preserve">  普京。</w:t>
      </w:r>
    </w:p>
    <w:p>
      <w:r>
        <w:t xml:space="preserve">  不管什么外交原因。全世界都知道，普京之所以没有出席，与西方的操作有一定关系。可能普京确实另有日程安排，但去了，肯定也是遭到西方的各种杯葛，那还不如不去。</w:t>
      </w:r>
    </w:p>
    <w:p>
      <w:r>
        <w:t xml:space="preserve">  即便替代普京去巴厘岛的拉夫罗夫，一下飞机，就被西方媒体报道，因“心脏病”住院了。气得拉夫罗夫立刻发布酒店里的视频，并嘲讽西方媒体总是喜欢撒谎。</w:t>
      </w:r>
    </w:p>
    <w:p>
      <w:r>
        <w:t xml:space="preserve">  他并且举例说，过去10多年，西方媒体总报道普京生病了，“这是一种在政治上并不新鲜的游戏。西方记者需要更加诚实——他们需要报道真相。”</w:t>
      </w:r>
    </w:p>
    <w:p>
      <w:r>
        <w:t xml:space="preserve">  如果是普京去了，是不是就是普京被报道“生病住院”了。</w:t>
      </w:r>
    </w:p>
    <w:p>
      <w:r>
        <w:t xml:space="preserve">  一个重量级的政治家，不去参加两大国际性峰会，普京心中没有一丝波澜，我觉得也是不可能的。波兰对俄外长的外交抵制，乌克兰士兵处理俄战俘的视频，可能更加剧他心头的愤怒。</w:t>
      </w:r>
    </w:p>
    <w:p>
      <w:r>
        <w:t xml:space="preserve">  结果会怎么样？</w:t>
      </w:r>
    </w:p>
    <w:p>
      <w:r>
        <w:t xml:space="preserve">  以眼还眼，以牙还牙？</w:t>
      </w:r>
    </w:p>
    <w:p>
      <w:r>
        <w:t xml:space="preserve">  我也不知道，希望不是吧。</w:t>
      </w:r>
    </w:p>
    <w:p>
      <w:r>
        <w:t xml:space="preserve">  最后，三点看法。</w:t>
      </w:r>
    </w:p>
    <w:p>
      <w:r>
        <w:t xml:space="preserve">  第一，俄外交处于艰难时刻。</w:t>
      </w:r>
    </w:p>
    <w:p>
      <w:r>
        <w:t xml:space="preserve">  很艰难，这不用多说，可以说苏联解体后最艰难的时刻。</w:t>
      </w:r>
    </w:p>
    <w:p>
      <w:r>
        <w:t xml:space="preserve">  前几天波兰遭受两枚导弹袭击，两波兰人身亡。波方半夜召来俄罗斯大使，上来就是劈头盖脸一顿痛骂。但最后却很乌龙，这其实不是俄罗斯导弹，而是乌克兰防空导弹。</w:t>
      </w:r>
    </w:p>
    <w:p>
      <w:r>
        <w:t xml:space="preserve">  但西方仍旧有理由，这不是乌克兰的错，俄罗斯仍须承认最终责任。理由很简单，没有俄罗斯的导弹攻击，乌克兰就不会发射防空导弹，那自然，导弹也不会落到波兰土地上……</w:t>
      </w:r>
    </w:p>
    <w:p>
      <w:r>
        <w:t xml:space="preserve">  怎样破解当下困局，确实是对俄罗斯、对普京的一个严峻考验。战争开始结束难，乌克兰危机最后怎么解决，俄罗斯也要深刻反思啊。</w:t>
      </w:r>
    </w:p>
    <w:p>
      <w:r>
        <w:t xml:space="preserve">  第二，孤立俄罗斯不是办法。</w:t>
      </w:r>
    </w:p>
    <w:p>
      <w:r>
        <w:t xml:space="preserve">  越是孤立，越不利于问题解决，事实上，西方也无法彻底孤立俄罗斯。</w:t>
      </w:r>
    </w:p>
    <w:p>
      <w:r>
        <w:t xml:space="preserve">  西方和整个世界，都还需要俄的天然气和石油。很多领导人仍与普京有密切交往。土耳其是北约国家不假，但土总统埃尔多安刚刚又给普京打来电话；在莫斯科，普京正在接待来访的古巴领导人迪亚斯-卡内尔。</w:t>
      </w:r>
    </w:p>
    <w:p>
      <w:r>
        <w:t xml:space="preserve">  甚至CNN都说，过去一周西方的努力加大了对普京的压力，但普京对付这些，并不缺乏经验，当年克里米亚事件后，俄罗斯被驱逐出G8，也没能奈何普京。</w:t>
      </w:r>
    </w:p>
    <w:p>
      <w:r>
        <w:t xml:space="preserve">  更何况，即便普京缺席，但很多领导人都强调，没有普京的参与，苦难就无法结束，国际体系将出现漏洞。</w:t>
      </w:r>
    </w:p>
    <w:p>
      <w:r>
        <w:t xml:space="preserve">  </w:t>
      </w:r>
    </w:p>
    <w:p>
      <w:r>
        <w:t xml:space="preserve">  第三，普京的破解之道。</w:t>
      </w:r>
    </w:p>
    <w:p>
      <w:r>
        <w:t xml:space="preserve">  这几天，感觉俄罗斯也在倾泻愤怒，所以，对乌克兰一波又一波的猛烈攻击，乌全国很多地方因断电一片漆黑。</w:t>
      </w:r>
    </w:p>
    <w:p>
      <w:r>
        <w:t xml:space="preserve">  接下来呢？</w:t>
      </w:r>
    </w:p>
    <w:p>
      <w:r>
        <w:t xml:space="preserve">  不排除继续倾泻愤怒，当然，也不排除普京的柔性攻势。所以，虽然没去印尼和泰国，但普京仍旧在接待外国客人，在与外国领导人通各种电话。</w:t>
      </w:r>
    </w:p>
    <w:p>
      <w:r>
        <w:t xml:space="preserve">  哦，11月20日，是拜登80岁的生日。以往特朗普时期，普京是会祝贺美国总统生日快乐的，这也是普京式的外交礼仪。</w:t>
      </w:r>
    </w:p>
    <w:p>
      <w:r>
        <w:t xml:space="preserve">  但现在，情况有些特殊，拜登不是特朗普，记得去年，拜登还公开痛骂：普京，你是一个“杀手”。</w:t>
      </w:r>
    </w:p>
    <w:p>
      <w:r>
        <w:t xml:space="preserve">  气得俄罗斯立刻召回了驻美国大使。</w:t>
      </w:r>
    </w:p>
    <w:p>
      <w:r>
        <w:t xml:space="preserve">  但普京就是普京。当时恰巧拜登在“空军一号”舷梯上连摔了三下，普京最后回应了一句：我该怎么回答他？我会告诉他：祝好！我祝愿他身体健康。</w:t>
      </w:r>
    </w:p>
    <w:p>
      <w:r>
        <w:t xml:space="preserve">  更有意思的是，普京还笑着加了一句：我不是在讽刺，也不是在开玩笑……</w:t>
      </w:r>
    </w:p>
    <w:p>
      <w:r>
        <w:t xml:space="preserve">  现在，拜登又年长了一岁。这一天，普京会压抑住愤怒，祝拜登80岁生日快乐吗？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