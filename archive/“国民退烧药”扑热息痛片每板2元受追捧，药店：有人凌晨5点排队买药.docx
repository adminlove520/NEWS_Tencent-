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徐剑桥 杜光然</w:t>
      </w:r>
    </w:p>
    <w:p>
      <w:r>
        <w:t xml:space="preserve">  存在半个世纪的退烧药扑热息痛片2元20片，解决了不少人的燃眉之急，亲民的价格让不少市民感叹。12月17日，沈阳一家东北大药店的店员告诉极目新闻记者，来买药的人特别多，有人担心买不到，凌晨5点排队来买药。</w:t>
      </w:r>
    </w:p>
    <w:p>
      <w:r>
        <w:t xml:space="preserve">  公众熟知的扑热息痛，就是对乙酰氨基酚片，适用于普通感冒或流行性感冒引起的发热，也用于缓解轻至中度疼痛，如头痛、关节痛等。1972年，当时的东北制药厂开始生产对乙酰氨基酚片，50年后的今天，辽宁方大集团东北制药仍然沿用此名字，一板20片，只卖2元钱。</w:t>
      </w:r>
    </w:p>
    <w:p>
      <w:r>
        <w:t xml:space="preserve">  东北大药房是东北制药公司的零售门店，沈阳市内的所有连锁门店都维持每板2元的价格销售，不涨价。17日，极目新闻记者联系了于洪区一家东北大药店，店员介绍称，近期来买扑热息痛片的人特别多，有时排队的队伍长度能达近100米，有些人凌晨5点排队来买药，担心买不到。目前，店内有3个店员，上午和中午顾客多，忙的时候午饭也没时间吃。</w:t>
      </w:r>
    </w:p>
    <w:p>
      <w:r>
        <w:t xml:space="preserve">  “总部的人时不时会打电话询问，是否还有货，没有的话会立刻送货来补。”店员表示，刚开始货源确实紧俏，但到现在产能提高，货源也充足了，基本来排队的人都能买到。省外的顾客想买药的话，可以叫跑腿或朋友代买。</w:t>
      </w:r>
    </w:p>
    <w:p>
      <w:r>
        <w:t xml:space="preserve">  沈阳市民王女士（化姓）告诉极目新闻记者，她是70后，小时候发烧就吃过扑热息痛片，见效快，老药也经过了时间的考验，一板20片差不多能应对一次发热了。</w:t>
      </w:r>
    </w:p>
    <w:p>
      <w:r>
        <w:t xml:space="preserve">  该药品的生产厂家辽宁方大集团接受媒体采访时介绍，目前扑热息痛产品日产能是平常的两倍左右。正在满负荷加紧对乙酰氨基酚片（扑热息痛）、复方氨酚烷胺片、去痛片、维生素C等产品的生产。现在确实有一些难点，主要体现在原材料采购和人员调配上，材料采购需要周期。他们表示会继续克服困难加紧生产，提高产能以保证药品供应。</w:t>
      </w:r>
    </w:p>
    <w:p>
      <w:r>
        <w:t xml:space="preserve">  “人员车辆24小时不停，从供销公司到沈阳市内各门店3个小时内都能配送完成，距离稍近的半个小时内就能完成药品配送。”东北制药供销公司总经理兼东北大药房总经理苏庆凯接受采访时说。</w:t>
      </w:r>
    </w:p>
    <w:p>
      <w:r>
        <w:t xml:space="preserve">  （图片来源：人民网）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