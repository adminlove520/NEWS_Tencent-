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一点一滴细心观察，一片一面寻根摸底，一件一事抓住主题，一天一夜聚焦镜头。</w:t>
      </w:r>
    </w:p>
    <w:p>
      <w:r>
        <w:t xml:space="preserve">  这组表情包里的七种类型，有你熟悉的同事吗？</w:t>
      </w:r>
    </w:p>
    <w:p>
      <w:r>
        <w:t xml:space="preserve">  </w:t>
      </w:r>
    </w:p>
    <w:p>
      <w:r>
        <w:t xml:space="preserve">  诗人型记者——</w:t>
      </w:r>
    </w:p>
    <w:p>
      <w:r>
        <w:t xml:space="preserve">  一条稿必须写几个金句</w:t>
      </w:r>
    </w:p>
    <w:p>
      <w:r>
        <w:t xml:space="preserve">  取标题必须排比对仗</w:t>
      </w:r>
    </w:p>
    <w:p>
      <w:r>
        <w:t xml:space="preserve">  掉再多头发也在所不辞</w:t>
      </w:r>
    </w:p>
    <w:p>
      <w:r>
        <w:t xml:space="preserve">  </w:t>
      </w:r>
    </w:p>
    <w:p>
      <w:r>
        <w:t xml:space="preserve">  门神型记者——</w:t>
      </w:r>
    </w:p>
    <w:p>
      <w:r>
        <w:t xml:space="preserve">  无论采访到什么时候</w:t>
      </w:r>
    </w:p>
    <w:p>
      <w:r>
        <w:t xml:space="preserve">  必须回办公室写稿才有内味儿</w:t>
      </w:r>
    </w:p>
    <w:p>
      <w:r>
        <w:t xml:space="preserve">  连咖啡馆都不如办公室</w:t>
      </w:r>
    </w:p>
    <w:p>
      <w:r>
        <w:t xml:space="preserve">  </w:t>
      </w:r>
    </w:p>
    <w:p>
      <w:r>
        <w:t xml:space="preserve">  梗王型记者——</w:t>
      </w:r>
    </w:p>
    <w:p>
      <w:r>
        <w:t xml:space="preserve">  能玩梗也能造梗</w:t>
      </w:r>
    </w:p>
    <w:p>
      <w:r>
        <w:t xml:space="preserve">  爆款流量小生本人</w:t>
      </w:r>
    </w:p>
    <w:p>
      <w:r>
        <w:t xml:space="preserve">  有一双发现好玩题材的黄金眼</w:t>
      </w:r>
    </w:p>
    <w:p>
      <w:r>
        <w:t xml:space="preserve">  </w:t>
      </w:r>
    </w:p>
    <w:p>
      <w:r>
        <w:t xml:space="preserve">  社牛型记者——</w:t>
      </w:r>
    </w:p>
    <w:p>
      <w:r>
        <w:t xml:space="preserve">  哪里都有老熟人</w:t>
      </w:r>
    </w:p>
    <w:p>
      <w:r>
        <w:t xml:space="preserve">  跟谁都有话题聊</w:t>
      </w:r>
    </w:p>
    <w:p>
      <w:r>
        <w:t xml:space="preserve">  村口大爷见了直呼相逢恨晚</w:t>
      </w:r>
    </w:p>
    <w:p>
      <w:r>
        <w:t xml:space="preserve">  </w:t>
      </w:r>
    </w:p>
    <w:p>
      <w:r>
        <w:t xml:space="preserve">  赶due型记者——</w:t>
      </w:r>
    </w:p>
    <w:p>
      <w:r>
        <w:t xml:space="preserve">  没有截止期就没有生产力</w:t>
      </w:r>
    </w:p>
    <w:p>
      <w:r>
        <w:t xml:space="preserve">  通常伴随着一句话改N遍的</w:t>
      </w:r>
    </w:p>
    <w:p>
      <w:r>
        <w:t xml:space="preserve">  完美主义强迫症</w:t>
      </w:r>
    </w:p>
    <w:p>
      <w:r>
        <w:t xml:space="preserve">  *赶due：网络用语，意为抓紧时间，赶在最后期限之前完成工作</w:t>
      </w:r>
    </w:p>
    <w:p>
      <w:r>
        <w:t xml:space="preserve">  </w:t>
      </w:r>
    </w:p>
    <w:p>
      <w:r>
        <w:t xml:space="preserve">  妈型记者——</w:t>
      </w:r>
    </w:p>
    <w:p>
      <w:r>
        <w:t xml:space="preserve">  但凡要出门采访</w:t>
      </w:r>
    </w:p>
    <w:p>
      <w:r>
        <w:t xml:space="preserve">  必定能事无巨细</w:t>
      </w:r>
    </w:p>
    <w:p>
      <w:r>
        <w:t xml:space="preserve">  提前安排得熨熨帖帖</w:t>
      </w:r>
    </w:p>
    <w:p>
      <w:r>
        <w:t xml:space="preserve">  让同事安心做“妈宝”</w:t>
      </w:r>
    </w:p>
    <w:p>
      <w:r>
        <w:t xml:space="preserve">  </w:t>
      </w:r>
    </w:p>
    <w:p>
      <w:r>
        <w:t xml:space="preserve">  宝钏型记者——</w:t>
      </w:r>
    </w:p>
    <w:p>
      <w:r>
        <w:t xml:space="preserve">  从不轻易放弃约采访</w:t>
      </w:r>
    </w:p>
    <w:p>
      <w:r>
        <w:t xml:space="preserve">  一次不行再试十次</w:t>
      </w:r>
    </w:p>
    <w:p>
      <w:r>
        <w:t xml:space="preserve">  3年5年“挖野菜”苦心等待</w:t>
      </w:r>
    </w:p>
    <w:p>
      <w:r>
        <w:t xml:space="preserve">  只为采访对象的一句“yes”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