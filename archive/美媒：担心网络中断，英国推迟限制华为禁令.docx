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【环球时报记者 倪浩 环球时报驻英国特约记者 陈家村】据彭博社13日报道，英国推迟了有关在电信网络中使用华为设备的禁令。此前，英国最大的电信运营商英国电信集团警告，如果按照最初确定的期限，英国可能会发生网络中断。</w:t>
      </w:r>
    </w:p>
    <w:p>
      <w:r>
        <w:t xml:space="preserve">  报道称，英国文化、媒体和体育部（DCMS）当地时间13日在一份声明中称，有关在网络核心任务中限制使用华为（包括管理敏感数据和任务，安全和控制功能）的规定将于2023年12月生效，而不是当年1月。此外，关于在光纤接入网络中华为设备使用上限（35%）的规定，生效日将从2023年7月延后至10月。不过，把华为设备从英国5G网络彻底移除的最后期限仍维持在2027年年底不变。</w:t>
      </w:r>
    </w:p>
    <w:p>
      <w:r>
        <w:t xml:space="preserve">  </w:t>
      </w:r>
    </w:p>
    <w:p>
      <w:r>
        <w:t xml:space="preserve">  DCMS称，因为新冠肺炎疫情和全球供应链造成的延误，少数运营商按原来的禁令期限可能会导致网络中断，并影响客户使用。</w:t>
      </w:r>
    </w:p>
    <w:p>
      <w:r>
        <w:t xml:space="preserve">  美国CNBC报道称，作为美国的亲密盟友，英国在美国对华为实施制裁后不久，也开始着手限制华为。资料显示，早在2020年7月，英国政府就宣布将从2020年12月31日起停止购买新的华为设备，并且英国5G网络中目前所使用的华为设备须在2027年前拆除。不过，今年6月，英国电信集团称，由于新冠肺炎疫情造成的供应链方面的延误，它无法满足禁令所规定的期限。英国电信首席执行官菲利普·詹森警告称，如果过于仓促实施禁令，可能会导致客户网络中断。</w:t>
      </w:r>
    </w:p>
    <w:p>
      <w:r>
        <w:t xml:space="preserve">  一些英国官员曾表达对禁用华为设备的担忧。今年1月，英国前商务大臣凯布尔表示，英国政府禁止华为5G设备和服务的决定“与国家安全无关”，而是迫于美国压力，是因为“美国告诉我们应该这么做”。在其担任大臣期间，英国情报和安全部门曾多次保证，使用华为服务不会带来任何风险。</w:t>
      </w:r>
    </w:p>
    <w:p>
      <w:r>
        <w:t xml:space="preserve">  英国网络服务商沃达丰6月表示，如果禁用华为，将使英国丧失在5G发展中的领先地位。该公司还评估认为，禁用华为将产生数亿英镑的成本。《泰晤士报》此前也称，将华为所有技术从英国移动网络中移除是“不可能的”，因为此举耗费巨大，且诺基亚和爱立信等公司的网络设备目前要替代华为仍然不太现实。《泰晤士报》还称，英国电信和沃达丰的4G基础设施严重依赖华为设备，如果政府继续推进针对华为的禁令，这两家公司将需要在约1.9万个手机信号塔上剥除华为设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