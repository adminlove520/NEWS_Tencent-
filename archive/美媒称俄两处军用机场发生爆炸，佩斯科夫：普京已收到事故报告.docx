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据塔斯社报道，俄罗斯总统新闻秘书、克里姆林宫发言人佩斯科夫5日告诉记者，有关俄罗斯萨拉托夫州和梁赞州的设施发生事故的报告已经被提交给俄罗斯总统普京。此前美联社报道称，俄罗斯境内两处军用机场发生爆炸事故。</w:t>
      </w:r>
    </w:p>
    <w:p>
      <w:r>
        <w:t xml:space="preserve">  塔斯社：克宫称，普京知悉萨拉托夫州和梁赞州的设施发生了什么事</w:t>
      </w:r>
    </w:p>
    <w:p>
      <w:r>
        <w:t xml:space="preserve">  据塔斯社报道，佩斯科夫表示，普京已知悉萨拉托夫州和梁赞州的设施发生的事情。“当然，总统会定期从所有有关部门收到关于所发生的事的信息。”佩斯科夫称。</w:t>
      </w:r>
    </w:p>
    <w:p>
      <w:r>
        <w:t xml:space="preserve">  报道还称，佩斯科夫没有进一步透露其他有关事故的信息，他解释说，“我只看到媒体报道，没有确切信息，我不能就此置评”，并建议记者就此事征求俄罗斯国防部的意见。</w:t>
      </w:r>
    </w:p>
    <w:p>
      <w:r>
        <w:t xml:space="preserve">  据俄媒此前报道，俄罗斯梁赞州紧急情况部发布消息，当地时间12月5日，梁赞市郊的一座机场的设备存储场发生了爆炸，导致3人死亡、5人受伤。此外，俄罗斯萨拉托夫州恩格斯市郊区12月5日清晨发生爆炸，爆炸区域可能位于俄空军恩格斯基地方向。</w:t>
      </w:r>
    </w:p>
    <w:p>
      <w:r>
        <w:t xml:space="preserve">  美联社报道称，上述两次爆炸均发生在俄罗斯军用设施。恩格斯基地部署有俄空军图-160轰炸机和图-95MS轰炸机。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