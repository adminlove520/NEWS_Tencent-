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北京市朝阳区的很多公共核酸检测点今天被关闭，大量需要核酸阴性证明的人无处检测，仅存的一些检测点排出超长队伍。不止一位朋友告诉老胡，有人在风中排了一两个小时队才做上核酸，有的排了队也没做上。</w:t>
      </w:r>
    </w:p>
    <w:p>
      <w:r>
        <w:t xml:space="preserve">  </w:t>
      </w:r>
    </w:p>
    <w:p>
      <w:r>
        <w:t xml:space="preserve">  昨天北京市宣布5日起，也就是周一开始，乘坐地铁公交不再要求出示核酸阴性报告，今天取消街头和社区内的核酸检测点，不知是否与该宣布相关。然而重要的是，北京市各个工作场所，包括写字楼和机构继续要求48小时核酸阴性证明，所有人都不是为了坐地铁公交而坐，绝大部分人都是要去某个工作场所，光是地铁公交取消核酸要求，解决不了大家的问题，仍会困住很多人。</w:t>
      </w:r>
    </w:p>
    <w:p>
      <w:r>
        <w:t xml:space="preserve">  这大概不光是北京市的问题，全国其他地方恐怕也都存在政策打架的相同或相似问题。老胡理解围绕核酸的调整刚刚开始，难免会出现一些政策紊乱。诚恳希望各地政府高度重视这个问题，迅速理顺相关政策，做到真正方便广大民众出行及工作办事。</w:t>
      </w:r>
    </w:p>
    <w:p>
      <w:r>
        <w:t xml:space="preserve">  我是相信围绕核酸的问题会很快重新理顺的，今后做核酸的人没必要那么多，对该做核酸的人要继续确保与过去同等程度的便捷。希望各地都能够对新出现的问题反应迅速，认真维护好公众对下一步防疫策略调整会越来越有利民众的信心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