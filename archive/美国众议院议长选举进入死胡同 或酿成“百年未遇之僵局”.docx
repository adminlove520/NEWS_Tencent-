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财联社1月3日讯（编辑 史正丞）美国当地时间1月3日，经过中期选举后的新一届美国国会即将宣誓就职。刚刚夺回众议院多数席位的共和党尴尬发现，心心念念许久的议长席位可能要难产了。</w:t>
      </w:r>
    </w:p>
    <w:p>
      <w:r>
        <w:t xml:space="preserve">  作为背景，共和党在中期选举后总共掌握众议院222个席位，较民主党多出8席。作为周二新国会揭幕的重要事宜，议长人选需要获得218票赞成，这也意味着共和党推举的候选人最多只能丢掉党团内的4张选票。</w:t>
      </w:r>
    </w:p>
    <w:p>
      <w:r>
        <w:t xml:space="preserve">  对于目前的众议院少数派领袖以及议长位置的唯一冲击者凯文·麦卡锡而言，虽然党内没有明显的竞争对手，但他很有可能凑不齐所需的218票。</w:t>
      </w:r>
    </w:p>
    <w:p>
      <w:r>
        <w:t xml:space="preserve">  投票结果存在较大变数</w:t>
      </w:r>
    </w:p>
    <w:p>
      <w:r>
        <w:t xml:space="preserve">  在中期选举弱于预期的结果出炉后，一些极端保守派的共和党议员就开始公开指责麦卡锡对民主党的立场“太软”。</w:t>
      </w:r>
    </w:p>
    <w:p>
      <w:r>
        <w:t xml:space="preserve">  就在元旦当天，总共有9名共和党议员公开发表联名信，表示不支持麦卡锡担任众议院议长。这些议员强调麦卡锡对他们的诉求缺乏“具体的承诺”，并呼吁彻底改变现状，而不是“延续共和党过去和现在的失败”。</w:t>
      </w:r>
    </w:p>
    <w:p>
      <w:r>
        <w:t xml:space="preserve">  （来源：社交媒体）</w:t>
      </w:r>
    </w:p>
    <w:p>
      <w:r>
        <w:t xml:space="preserve">  而在联署这封信的9名议员外，共和党众议员Bob Good和Matt Gaetz也在媒体采访中明确表示不会在周二投票支持麦卡锡担任议长。Bob Good对亲共和党的福克斯新闻表示，麦卡锡是“问题的一部分”，而不是解决方案，没有任何迹象显示他会改变自己的领导方式。</w:t>
      </w:r>
    </w:p>
    <w:p>
      <w:r>
        <w:t xml:space="preserve">  在周一出现在国会时，麦卡锡面对媒体询问时仅表示“明天会是个好日子”。但据媒体报道，就在周日晚间的电话会议上，麦卡锡仍无法向共和党议员们宣布已经确保足够的支持票。</w:t>
      </w:r>
    </w:p>
    <w:p>
      <w:r>
        <w:t xml:space="preserve">  在这样的背景下，新一届美国国会极有可能在混乱中揭幕。据报道共和党团将在周二早晨的议长投票前举行最后一次会议，麦卡锡的支持者也开始为最坏的情况进行准备。共和党众议院领导层成员、北达科他州众议员Kelly Armstrong表示虽然不是理想中重掌众议院的方式，但他们“正在准备战斗”，并强调“不是所有人都在真诚地谈判”。</w:t>
      </w:r>
    </w:p>
    <w:p>
      <w:r>
        <w:t xml:space="preserve">  值得一提的是，由于共和党内并没有麦卡锡的明确竞争者，所以周二的投票很可能演变成一场载入史册的僵局。按照国会的规则，如果麦卡锡无法获得218票，那么众议院的投票将一直进行下去，直到有候选人能够达到简单多数，这也是1923年后从未发生过的事情。在此期间，众议院的立法职能也将处于瘫痪状态。</w:t>
      </w:r>
    </w:p>
    <w:p>
      <w:r>
        <w:t xml:space="preserve">  根据美国众议院历史，1923年的众议院议长选举总共进行了9轮。作为纪录，1855年的众议院议长选举总共进行了133轮，耗时整整两个多月。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