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巴基斯坦前总理伊姆兰·汗11月3日遇袭事件让巴的街头政治有愈演愈烈之势。在一场游行活动中遭枪击受伤后，伊姆兰被送医救治并接受手术，子弹碎片已被取出，目前情况稳定。</w:t>
      </w:r>
    </w:p>
    <w:p>
      <w:r>
        <w:t xml:space="preserve">  据路透社11月4日报道，巴基斯坦的政治局势仍高度紧张。伊姆兰所在的巴基斯坦正义运动党（PTI）4日号召并发起全国性抗议活动。另据法新社、彭博社等媒体4日报道，正义运动党高级领导人阿萨德·乌马尔（Asad Umar）说，伊姆兰认为现任总理夏巴兹及其政府应为枪击事件负责。不过，巴基斯坦总理夏巴兹已在袭击事件发生后第一时间予以谴责，并要求迅速展开调查。</w:t>
      </w:r>
    </w:p>
    <w:p>
      <w:r>
        <w:t xml:space="preserve">  当地时间2022年11月3日，巴基斯坦拉合尔，巴基斯坦第22任总理伊姆兰·汗的支持者在其所住的医院外，抗议对其的暗杀行为。人民视觉 图</w:t>
      </w:r>
    </w:p>
    <w:p>
      <w:r>
        <w:t xml:space="preserve">  “愈演愈烈的街头运动背后是巴基斯坦民主政治的不成熟。伊姆兰·汗2018年上台前，就以街头政治起家；2018年至2022年执政期间，反对伊姆兰的势力也诉诸街头政治；伊姆兰如今在野，变本加厉地采用这一手段对抗现任政府。”复旦大学国际问题研究院巴基斯坦研究中心执行主任章节根对澎湃新闻（www.thepaper.cn）说。</w:t>
      </w:r>
    </w:p>
    <w:p>
      <w:r>
        <w:t xml:space="preserve">  反政府抗议得到助力？</w:t>
      </w:r>
    </w:p>
    <w:p>
      <w:r>
        <w:t xml:space="preserve">  据卡塔尔半岛电视台3日报道，遭袭击时，伊姆兰正在距离首都伊斯兰堡约200公里的瓦兹拉巴德（Wazirabad）参与反政府抗议车队活动。</w:t>
      </w:r>
    </w:p>
    <w:p>
      <w:r>
        <w:t xml:space="preserve">  这起袭击事件造成至少14人受伤，1名伊姆兰支持者死亡。据英国《卫报》11月3日报道，伊姆兰的亲信宣称，枪击事件是“企图暗杀”。阿萨德·乌马尔说，伊姆兰在枪击事件发生后希望能向外界传达这一声明：总理夏巴兹应立即辞职，否则将面临全国性的抗议活动。乌马尔还表示，他们将向夏巴兹和内政部长拉纳·萨努拉发出警务投诉。</w:t>
      </w:r>
    </w:p>
    <w:p>
      <w:r>
        <w:t xml:space="preserve">  伊姆兰今年4月因议会不信任投票被罢免总理职位。此后，他在巴基斯坦各地领导了各种抗议活动，呼吁提前举行选举。巴基斯坦政府则坚持，选举将如期在明年10月或11月举行。</w:t>
      </w:r>
    </w:p>
    <w:p>
      <w:r>
        <w:t xml:space="preserve">  据彭博社报道，10月16日，正义运动党在国民议会（下议院）补选中赢得了多数席位，使其更有底气向巴基斯坦政府施压，要求其提前举行大选。10月21日，伊姆兰遭巴基斯坦选举委员会裁定“非法出售外国政要和国家元首赠送礼物”罪名成立，被禁止担任公职和取消未来5年的竞选资格，这进一步催化了伊姆兰支持者的不满情绪。</w:t>
      </w:r>
    </w:p>
    <w:p>
      <w:r>
        <w:t xml:space="preserve">  10月28日，伊姆兰在旁遮普省省会拉哈尔发起“长征”，带领支持者一路向首都进发，预计11月11日抵达伊斯兰堡。出发地旁遮普省由正义运动党执政。</w:t>
      </w:r>
    </w:p>
    <w:p>
      <w:r>
        <w:t xml:space="preserve">  当地时间2022年11月3日，巴基斯坦，前巴基斯坦总理伊姆兰·汗在游行活动中遭枪击，数小时后，一名警察在前巴基斯坦总理伊姆兰·汗在游行中使用的集装箱卡车前站岗。人民视觉 图</w:t>
      </w:r>
    </w:p>
    <w:p>
      <w:r>
        <w:t xml:space="preserve">  据英国广播公司（BBC）11月4日报道，伊姆兰3日遇袭后全国情绪为之震动。正义运动党呼吁于4日开展全国性抗议。路透社报道称，伊姆兰支持者4日重新集结在枪击事件现场，呼吁伊姆兰领导支持者重新向伊斯兰堡进军。</w:t>
      </w:r>
    </w:p>
    <w:p>
      <w:r>
        <w:t xml:space="preserve">  “游行必须继续进行，不能停下。人们非常愤怒，事态将变得更加激烈。”一名伊姆兰支持者4日一边挥舞着正义运动党的旗帜，一边对路透社说道。</w:t>
      </w:r>
    </w:p>
    <w:p>
      <w:r>
        <w:t xml:space="preserve">  “幸运的是，伊姆兰·汗没有陷入生命危险。若其因枪击离世，巴基斯坦恐将迎来更大的政治动荡。”章节根对澎湃新闻分析说。即使伊姆兰已不在政治权力核心，但他依然有很大的政治影响力，正义运动党也高度依赖他的人格魅力。</w:t>
      </w:r>
    </w:p>
    <w:p>
      <w:r>
        <w:t xml:space="preserve">  半岛电视台引述分析人士称，伊姆兰遇袭事件凸显了巴基斯坦“日益严重”的政治不稳定问题，现任政府和今年4月下台的伊姆兰双方互不退让。过去数月，伊姆兰就曾多次宣称自己有可能在长途游行过程中陷入生命危险。“如果选举制度足够成熟，多数党派组建政府后，反对派应致力于监督和经营来届选举，而非诉诸街头政治。”章节根认为。</w:t>
      </w:r>
    </w:p>
    <w:p>
      <w:r>
        <w:t xml:space="preserve">  章节根分析说：“接下来，伊姆兰可以大做文章，扩大反政府游行的规模。”他指出，有关伊姆兰担任公职和参与选举的资格认定还处于各方博弈中，“如果伊姆兰被完全排除在来届大选之外，巴基斯坦可能迎来更大规模的政治动荡。正义运动党有着如此强的街头政治运作能力，当局不得不考虑这些因素。”</w:t>
      </w:r>
    </w:p>
    <w:p>
      <w:r>
        <w:t xml:space="preserve">  袭击缘由扑朔迷离</w:t>
      </w:r>
    </w:p>
    <w:p>
      <w:r>
        <w:t xml:space="preserve">  据半岛电视台报道，巴基斯坦新闻部长奥朗则布表示，警方在伊姆兰遇袭现场逮捕了嫌疑人。有关审讯工作正在进行中，警方也已对现场做了鉴证工作。</w:t>
      </w:r>
    </w:p>
    <w:p>
      <w:r>
        <w:t xml:space="preserve">  巴基斯坦警方尚未公开评论这起袭击事件。据路透社报道，旁遮普省政府发言人、正义运动党领袖穆萨拉特·贾姆希德·切马（Mussarat Jamshed Cheema）强调，伊姆兰要求警方调查夏巴兹、拉纳·萨努拉和情报官员费萨尔（Faisal）少将，指控他们是此次袭击的幕后黑手。然而伊姆兰和正义运动党没有拿出任何证据来支持这一指控。</w:t>
      </w:r>
    </w:p>
    <w:p>
      <w:r>
        <w:t xml:space="preserve">  当地时间2022年11月3日，巴基斯坦拉合尔，巴基斯坦第22任总理伊姆兰·汗的支持者在其所住的医院外，抗议对其的暗杀行为。人民视觉 图</w:t>
      </w:r>
    </w:p>
    <w:p>
      <w:r>
        <w:t xml:space="preserve">  当地电视台流传了一段据说来自枪手的视频片段，“他（伊姆兰）在误导人民，我无法忍受。”该名嫌疑人在视频中说。这名男子看起来二三十岁，他宣称自己是单独实施的行动。巴基斯坦官方已证实，这段录像是由警方录制的。据BBC报道，伊姆兰的政治盟友批评这则视频是“掩耳盗铃”。</w:t>
      </w:r>
    </w:p>
    <w:p>
      <w:r>
        <w:t xml:space="preserve">  章节根认为，伊姆兰这样重要的反对派政客遇到袭击，第一反应往往是指控执政党是幕后黑手。“但出于理性计算，现任政府没有策划袭击伊姆兰的理由。”</w:t>
      </w:r>
    </w:p>
    <w:p>
      <w:r>
        <w:t xml:space="preserve">  11月3日，总理夏巴兹已对袭击事件发出谴责，并要求立即着手调查。巴基斯坦政府官方推特显示，夏巴兹已指示内政部长立即从相关部门汇总有关这起事件的报告。</w:t>
      </w:r>
    </w:p>
    <w:p>
      <w:r>
        <w:t xml:space="preserve">  “我强烈谴责在伊姆兰·汗集会上发生的枪击事件……我们为伊姆兰和其他受伤者能迅速康复而祈福。中央政府将为旁遮普省政府在安保和事件调查上提供一切可能的支持。暴力不应该在国家政治中占有一席之地。”夏巴兹说。</w:t>
      </w:r>
    </w:p>
    <w:p>
      <w:r>
        <w:t xml:space="preserve">  政坛能否安定？</w:t>
      </w:r>
    </w:p>
    <w:p>
      <w:r>
        <w:t xml:space="preserve">  伊姆兰遇袭事件令人担忧巴基斯坦政坛的安定。一名来自医疗界的受访者在袭击现场附近向路透社表示，他认为伊姆兰已经为袭击发生地瓦兹拉巴德带来了“坏名声”。“他应该停止（抗议活动），更多的人将失去生命。”</w:t>
      </w:r>
    </w:p>
    <w:p>
      <w:r>
        <w:t xml:space="preserve">  路透社梳理称，自1951年以来，巴基斯坦政治历史中就出现过多起针对政治人物的暴力事件。比如，1951年，巴基斯坦首任总理利雅卡特·阿里·汗在政治集会上遭枪杀身亡；1977年，因政变下台的民选总理阿里·布托（Zulfikar Ali Bhutto）被军方以犯有“谋杀罪”为名绞死；2007年12月27日，阿里·布托的女儿、前总理贝·布托在选举集会上遭人枪杀身亡。</w:t>
      </w:r>
    </w:p>
    <w:p>
      <w:r>
        <w:t xml:space="preserve">  BBC指出，巴基斯坦素有政治暴力的记录。伊姆兰遇袭后，许多巴基斯坦人回想起了贝·布托遭袭身亡的事件。</w:t>
      </w:r>
    </w:p>
    <w:p>
      <w:r>
        <w:t xml:space="preserve">  “没有人想到事态会发展至此，竟有人会对一位前总理开枪。想到就在2007年，因为这种暴力，我们失去了一位非常受欢迎的领导人物（贝·布托）。”巴基斯坦政治分析师阿里法·努尔（Arifa Noor）对半岛电视台说。他强调，这起袭击事件让他感到“惊讶”。</w:t>
      </w:r>
    </w:p>
    <w:p>
      <w:r>
        <w:t xml:space="preserve">  “巴基斯坦政治暗杀活动比较频繁。我2018年访问巴基斯坦期间恰好遇上了内政部长遇袭案。”章节根回忆说。根据巴《黎明报》报道，2018年5月6日，巴基斯坦内政部兼计划、发展与改革部长阿赫桑·伊克巴尔（Ahsan Iqbal）在旁遮普省政治集会上遭人枪击，所幸生还。</w:t>
      </w:r>
    </w:p>
    <w:p>
      <w:r>
        <w:t xml:space="preserve">  章节根担心，政治不包容的氛围一旦被煽动起来，就很难控制住了。“近来，巴基斯坦社会已在讨论对政治人物的安保问题，希望能实现标准操作程序（SOP）。”</w:t>
      </w:r>
    </w:p>
    <w:p>
      <w:r>
        <w:t xml:space="preserve">  “当下，巴基斯坦正义运动党的支持者立即作出了反应，而且显得咄咄逼人。然而（我）希望，一旦（有关势力的）领导层从震惊中恢复过来……他们将努力让他们的支持者保持平静，并避免2007年贝·布托被暗杀时巴基斯坦所爆发出来的（政治）暴力重新出现。”阿里法·努尔说。</w:t>
      </w:r>
    </w:p>
    <w:p>
      <w:r>
        <w:t xml:space="preserve">  章节根指出，尽管伊姆兰可以依靠枪击事件保持热度，以支持者的集体记忆来凝聚人心，“但如果他想要靠这起事件就让巴基斯坦政府解散、提前举行大选，那不太容易能成功。巴基斯坦大选提前举行与否，不取决于伊姆兰，而在于执政联盟内能否妥协，让现政府顺利维持到大选举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