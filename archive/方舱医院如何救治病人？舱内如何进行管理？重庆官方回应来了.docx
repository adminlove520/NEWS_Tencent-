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近段时间，市民对方舱医院的医疗治疗以及舱内的管理情况非常关心。</w:t>
      </w:r>
    </w:p>
    <w:p>
      <w:r>
        <w:t xml:space="preserve">  11月26日，重庆召开新冠肺炎疫情防控工作新闻发布会（第150场），重庆医科大学附属第二医院院长赵晓东结合重庆医科大学附属第二医院负责的寸滩方舱医院的有关情况，对相关问题进行了说明。</w:t>
      </w:r>
    </w:p>
    <w:p>
      <w:r>
        <w:t xml:space="preserve">  </w:t>
      </w:r>
    </w:p>
    <w:p>
      <w:r>
        <w:t xml:space="preserve">  赵晓东介绍，寸滩方舱医院共有8个区、67个舱、两万余张床位。重医附二院是寸滩方舱医院的托管医院，目前既是寸滩方舱医院外省各医疗队来渝的保障医院，又承接了寸滩方舱医院A4区的医疗救治工作。A4区目前已开放1000张床位，收治患者926名。</w:t>
      </w:r>
    </w:p>
    <w:p>
      <w:r>
        <w:t xml:space="preserve">  赵晓东介绍，本次在寸滩方舱医院投入了大量核心团队。</w:t>
      </w:r>
    </w:p>
    <w:p>
      <w:r>
        <w:t xml:space="preserve">  第一，在人员配备上。重庆医科大学附属第二医院呼吸内科、心血管内科、内分泌、老年科、全科医学科等覆盖各类常见病的医护团队以及中医团队进驻方舱。整个医疗队队员皆有援鄂、援沪、援藏、援外等新冠救治工作经验，同时，长寿、巫山40余名医务人员也共同开展患者管理及医疗救治工作。</w:t>
      </w:r>
    </w:p>
    <w:p>
      <w:r>
        <w:t xml:space="preserve">  第二，在机制体制的完善方面。在舱内，建立了班内小组长、队内组长、医院三级质控体系及全面普查、重点巡查、效果追查的“三查”评估机制，确保舱内患者安全。“全面普查”指的是护士严格规范落实每日生命体征监测、分级护理制度；“重点巡查”是指强化对患者基础疾病的评估、心理问题的筛查、儿童及老年患者的重点关注；“效果追查”是指做好班班交接、医护交接并做好追踪管理，保障重点患者医疗安全。</w:t>
      </w:r>
    </w:p>
    <w:p>
      <w:r>
        <w:t xml:space="preserve">  第三，明确了职责任务。重庆医科大学附属第二医院创建清单管理模式，制定方舱护理各岗位重点任务清单，确保各岗位医护人员落实岗位职责；制定一体化的舱内护士交班及护理记录单，并运用色块管理法，重点交接突出显示、一般交接不会遗漏，确保交接班制度落实。对于方舱医院内的轻症及无症状新冠患者，竭尽全力提供最好的医疗救治服务。</w:t>
      </w:r>
    </w:p>
    <w:p>
      <w:r>
        <w:t xml:space="preserve">  第四，寸滩方舱医院有健全的救治机制。方舱是医院，具有医疗救治的作用。方舱医院收治的主要为新冠轻症患者以及无症状感染者。对于无症状感染者主要是进行医学观察，轻症患者主要是对症治疗。方舱有良好的健康监护体系，如果有病情变化的患者，也能快速有序地转运到定点医院救治。</w:t>
      </w:r>
    </w:p>
    <w:p>
      <w:r>
        <w:t xml:space="preserve">  同时，方舱医院的其他区还有湖南省、福建省、浙江省、安徽省、江西省具有非常丰富的新冠救治经验的医疗团队加入和支持。</w:t>
      </w:r>
    </w:p>
    <w:p>
      <w:r>
        <w:t xml:space="preserve">  上游新闻记者 石亨 摄影 甘侠义 重庆市政府新闻办供图</w:t>
      </w:r>
    </w:p>
    <w:p>
      <w:r>
        <w:t xml:space="preserve">  编辑：夏洪玲</w:t>
      </w:r>
    </w:p>
    <w:p>
      <w:r>
        <w:t xml:space="preserve">  责编：吴忠兰</w:t>
      </w:r>
    </w:p>
    <w:p>
      <w:r>
        <w:t xml:space="preserve">  审核：冯飞</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