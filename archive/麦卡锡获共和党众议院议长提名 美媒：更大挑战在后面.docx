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中新网11月16日电据美媒报道，在当地时间15日举行的闭门会议上，众议院共和党人推举少数党领袖凯文·麦卡锡(Kevin McCarthy)担任众议院议长，这是他赢得该职位所需要迈出的关键一步。投票结果同时表明，要在明年众议院全体成员投票中获得过半数支持，麦卡锡还有更多工作要做。</w:t>
      </w:r>
    </w:p>
    <w:p>
      <w:r>
        <w:t xml:space="preserve">  目前，共和党尚未正式赢得国会众议院控制权。据美联社预测，截至14日，共和党赢得了217个席位，民主党赢得了205个席位，需要218个席位就能成为多数。</w:t>
      </w:r>
    </w:p>
    <w:p>
      <w:r>
        <w:t xml:space="preserve">  报道称，麦卡锡在中期选举过后便着手准备担任众议院议长，当时他宣布了由盟友组成的“过渡团队”，以使共和党顺利接管众议院多数席位。</w:t>
      </w:r>
    </w:p>
    <w:p>
      <w:r>
        <w:t xml:space="preserve">  来自加州的麦卡锡受到大多数共和党成员青睐，他与前总统特朗普结盟，这为他赢得了一些共和党极右翼人士的信任。</w:t>
      </w:r>
    </w:p>
    <w:p>
      <w:r>
        <w:t xml:space="preserve">  不过，报道指出，麦卡锡明年1月面临挑战，届时他必须在所有国会议员出席的投票中赢得218票。预计没有民主党人会支持麦卡锡，因此他需要获得绝大多数共和党人的支持。</w:t>
      </w:r>
    </w:p>
    <w:p>
      <w:r>
        <w:t xml:space="preserve">  来源：中国新闻网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