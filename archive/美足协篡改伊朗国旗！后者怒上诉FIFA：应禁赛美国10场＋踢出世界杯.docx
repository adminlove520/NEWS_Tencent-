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北京时间11月28日，伊朗足协已经正式向国际足联提出上诉，由于美国足协公开篡改伊朗国旗，伊朗要求对美国队禁赛10场，并且将他们踢出本届卡塔尔世界杯。</w:t>
      </w:r>
    </w:p>
    <w:p>
      <w:r>
        <w:t xml:space="preserve">  </w:t>
      </w:r>
    </w:p>
    <w:p>
      <w:r>
        <w:t xml:space="preserve">  此前，美国足协在官方社交账号上晒出了B组最新积分榜时，不少球迷赫然发现美国足协将伊朗的国旗给改了，他们去掉了伊朗国旗上的国徽标志。英媒表示。美国足协这么做是要表达对伊朗的不满以及对伊朗妇女的支持。因为伊朗国旗中的国徽，代表着伊朗政府。</w:t>
      </w:r>
    </w:p>
    <w:p>
      <w:r>
        <w:t xml:space="preserve">  </w:t>
      </w:r>
    </w:p>
    <w:p>
      <w:r>
        <w:t xml:space="preserve">  被擅自篡改自己的国旗，伊朗方面自然怒不可遏。伊朗官方媒体强调美国足协违反了国际足联的指导方针。不过，美国方面回应称他们此举，为了支持伊朗妇女争取基本的人权，他们会在一段时间后恢复伊朗的正确国旗。美国足协不仅拒绝改回正确的伊朗国旗，甚至还在所有社交媒体均使用了这张错误的图片。</w:t>
      </w:r>
    </w:p>
    <w:p>
      <w:r>
        <w:t xml:space="preserve">  </w:t>
      </w:r>
    </w:p>
    <w:p>
      <w:r>
        <w:t xml:space="preserve">  面对美国足协的挑衅，伊朗已经正式向FIFA提出了上诉。伊朗官方表示根据FIFA规则的第13条，任何冒犯一个国家、个人或群体的尊严或完整性的人，应受到制裁，理应被禁赛10场或者其他适当的纪律措施。按照国际足联的这条规定，美国应该被立即剥夺世界杯参赛资格，立即逐出卡塔尔。但截止到目前，国际足联还没有对此回应。</w:t>
      </w:r>
    </w:p>
    <w:p>
      <w:r>
        <w:t xml:space="preserve">  </w:t>
      </w:r>
    </w:p>
    <w:p>
      <w:r>
        <w:t xml:space="preserve">  目前世界杯B组战罢2轮，英格兰2战1胜1平积4分暂列榜首。伊朗1胜1负，排在小组2，而美国则是2连平，排在小组第3，威尔士1平负积1分暂列垫底位置。末轮比赛，伊朗将和美国直接对话，取胜一方确定能出线。相信有了这次风波，双方在这场焦点战中更加有动力去击败对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