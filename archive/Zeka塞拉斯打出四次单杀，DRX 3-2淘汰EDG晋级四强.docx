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英雄联盟S12火热进行中，腾讯新闻将为您带来一手赛事资讯，为您呈现全方位的电竞盛宴。</w:t>
      </w:r>
    </w:p>
    <w:p>
      <w:r>
        <w:t xml:space="preserve">  电竞经理文章插入</w:t>
      </w:r>
    </w:p>
    <w:p>
      <w:r>
        <w:t xml:space="preserve">  北京时间10月24日，2022全球总决赛四分之一决赛的收官战由LPL三号种子EDG对阵LCK四号种子DRX！第一局EDG稳扎稳打拔得头筹，第二局DRX一度滚起了1万经济雪球，但后期Deft的EZ频频失误葬送了优势，EZ偷家时EDG的上路水晶重生，基地水晶未爆“锁血”，EDG绝境翻盘解锁赛点，陷入绝境的DRX反而展现出了十足的韧性，最终让二追三淘汰了EDG，同GEN会师半决赛！</w:t>
      </w:r>
    </w:p>
    <w:p>
      <w:r>
        <w:t xml:space="preserve">  第一局</w:t>
      </w:r>
    </w:p>
    <w:p>
      <w:r>
        <w:t xml:space="preserve">  </w:t>
      </w:r>
    </w:p>
    <w:p>
      <w:r>
        <w:t xml:space="preserve">  DRX：剑姬、男枪、发条、艾希、黑默丁格</w:t>
      </w:r>
    </w:p>
    <w:p>
      <w:r>
        <w:t xml:space="preserve">  EDG：凯南、盲僧、沙皇、希维尔、索拉卡</w:t>
      </w:r>
    </w:p>
    <w:p>
      <w:r>
        <w:t xml:space="preserve">  前期EDG只有凯南在上路手握线权，DRX凭借中、下两路的优势控到海克斯小龙，艾希还打掉2层塔皮，作为交换盲僧拿到峡谷先锋。凯南升到6级后和盲僧尝试抓了一波剑姬，不过只用大招换了剑姬的疾跑，随后盲僧放出先锋撞掉DRX中路一塔的镀层。</w:t>
      </w:r>
    </w:p>
    <w:p>
      <w:r>
        <w:t xml:space="preserve">  </w:t>
      </w:r>
    </w:p>
    <w:p>
      <w:r>
        <w:t xml:space="preserve">  DRX优势最大的下路随着等级的提升，压制力越来越强，EDG中野双游下路时被男枪反蹲到，沙皇和希维尔都被逼出闪现，EDG只能选择放掉火龙，但第二只峡谷先锋志在必得，全员抢先落位上河道，rush掉先锋后迅速后撤，Deft的艾希先手一箭命中Meiko的索拉卡，DRX集火将其带走再收盲僧，艾希交闪现继续追击希维尔，凯南见艾希和后排脱节，果断闪现开大反打，DRX下路组双双阵亡，EDG打出2换2不算太亏。大龙出生前DRX连破中、下路一塔，EDG则利用先锋撞掉下路一塔作为止损，经济落后不到2千。</w:t>
      </w:r>
    </w:p>
    <w:p>
      <w:r>
        <w:t xml:space="preserve">  </w:t>
      </w:r>
    </w:p>
    <w:p>
      <w:r>
        <w:t xml:space="preserve">  中期两队在小龙河道大打出手，Scout的沙皇在团战拉扯中先斩大头再收发条，EDG各个击破打出2换4稳住了节奏，可是DRX众人复活后还是拼惩戒“听牌”了水龙魂，EDG众人的状态较差，DRX趁机推掉中路二塔。28分钟小龙团战，艾希先手大招命中沙皇，索拉卡一发灵性的E技能令DRX无法跟上后续控制，沙皇进场推回艾希，配合凯南的大招瞬秒艾希，EDG打出1换5抢到水龙，并且无压力收下大龙！DRX中、下两路水晶告破，剑姬单带掉EDG上路水晶，还越门牙塔单杀了凯南。最终EDG双C化解了DRX上辅的偷家攻势，打出3换3反一波结束比赛，1-0先下一城！</w:t>
      </w:r>
    </w:p>
    <w:p>
      <w:r>
        <w:t xml:space="preserve">  第二局</w:t>
      </w:r>
    </w:p>
    <w:p>
      <w:r>
        <w:t xml:space="preserve">  </w:t>
      </w:r>
    </w:p>
    <w:p>
      <w:r>
        <w:t xml:space="preserve">  DRX：剑魔、波比、阿卡丽、EZ、黑默丁格</w:t>
      </w:r>
    </w:p>
    <w:p>
      <w:r>
        <w:t xml:space="preserve">  EDG：贾克斯、猪妹、沙皇、厄斐琉斯、璐璐</w:t>
      </w:r>
    </w:p>
    <w:p>
      <w:r>
        <w:t xml:space="preserve">  开局BeryL的大头延续了第一场上线后的压制思路，摆炮台越兵线消耗厄斐琉斯，挂上引燃打出厄斐琉斯的疾跑，不过自己也被璐璐逼出闪现。波比的第一波gank选择了上路，不料猪妹在河道草丛等待多时，波比反被EDG上中野包夹打出闪现，随后猪妹再次抓上得手，帮贾克斯拿到剑魔的一血。</w:t>
      </w:r>
    </w:p>
    <w:p>
      <w:r>
        <w:t xml:space="preserve">  </w:t>
      </w:r>
    </w:p>
    <w:p>
      <w:r>
        <w:t xml:space="preserve">  波比见猪妹出现在上路，转而绕后gank下路，EDG双人组压线过深，璐璐卖自己掩护厄斐琉斯撤退，双方辅助互换倒地。前期上路成为两队的博弈重心，双方上中野的正面对决打成平手，剑魔和猪妹先后阵亡。Jiejie的猪妹复活之后赶往下路，蹲在草丛里等到了做视野的大头，毫无预警的大头闪现撞墙直接“白给”，EDG回身稳稳地控下水龙。DRX野辅双游上路时又遭到EDG的反包夹，刚刚复活的大头再次倒地。大龙出生前EDG付出三人的代价才控下海克斯小龙，DRX打出0换3还拔掉三座一塔，经济领先5千。</w:t>
      </w:r>
    </w:p>
    <w:p>
      <w:r>
        <w:t xml:space="preserve">  </w:t>
      </w:r>
    </w:p>
    <w:p>
      <w:r>
        <w:t xml:space="preserve">  中期DRX掩护第二只峡谷先锋推掉中路二塔，EDG在两侧野区的视野受限，厄斐琉斯在中路清线时被大头隔墙的E技能晕到，DRX集火将其带走，回身果断开大龙，波比开大锤飞了猪妹，DRX得以惩下大龙并全身而退。剑魔单带推掉下路二塔，而EDG中野在上路终结了阿卡丽，沙皇拿到终结赏金作为止损，同时打断了DRX的推进节奏。EDG三C能够继续发育，双方在中路互换了一波技能后EDG“听牌”了火龙魂。30分钟DRX发现了璐璐回城的讯息，抓住机会rush掉大龙。EDG中、下两路水晶告破，经济落后来到1万。</w:t>
      </w:r>
    </w:p>
    <w:p>
      <w:r>
        <w:t xml:space="preserve">  </w:t>
      </w:r>
    </w:p>
    <w:p>
      <w:r>
        <w:t xml:space="preserve">  后期Deft的EZ频频出现失误，先是带下路时被EDG众人抓死，然后又在中推时不慎吃到厄斐琉斯的通碧大招惨遭终结，这两波节奏过后DRX的节奏彻底哑火。39分钟EDG选择打大龙，EZ直接传送超级兵线，想和剑魔双偷家，猪妹的关键大招打断了剑魔的传送，而且EDG上路水晶突然重生，EZ的最后一发平A已经出手但为时已晚，EDG主水晶极限“锁血”未爆，众人回城解决了EZ，减员的DRX无奈目送EDG收获三龙汇，最终EDG反一波结束比赛，以极富戏剧性的翻盘2-0拿下赛点！</w:t>
      </w:r>
    </w:p>
    <w:p>
      <w:r>
        <w:t xml:space="preserve">  第三局</w:t>
      </w:r>
    </w:p>
    <w:p>
      <w:r>
        <w:t xml:space="preserve">  </w:t>
      </w:r>
    </w:p>
    <w:p>
      <w:r>
        <w:t xml:space="preserve">  DRX：剑魔、千珏、塞拉斯、德莱文、索拉卡</w:t>
      </w:r>
    </w:p>
    <w:p>
      <w:r>
        <w:t xml:space="preserve">  EDG：剑姬、男枪、维克托、卡莉丝塔、烈娜塔</w:t>
      </w:r>
    </w:p>
    <w:p>
      <w:r>
        <w:t xml:space="preserve">  DRX的下路组这一场仍然压制了EDG的“双塔”组合，不过中野成为前期突破口：男枪第一波gank打出塞拉斯的闪现，随后DRX中野入侵EDG的上半野区，塞拉斯惨遭EDG中野包夹送了一血，EDG上中野顺势开打峡谷先锋，千珏牺牲自己抢到了先锋勉强止损。</w:t>
      </w:r>
    </w:p>
    <w:p>
      <w:r>
        <w:t xml:space="preserve">  </w:t>
      </w:r>
    </w:p>
    <w:p>
      <w:r>
        <w:t xml:space="preserve">  千珏复活之后把先锋放在中路，让塞拉斯吃到EDG一塔的镀层。虽然男枪gank下路时打出一波1换2，但塞拉斯很快就回馈了队伍：DRX中野再度入侵EDG上半野区，千珏压低了男枪的血量，塞拉斯一发极限距离的E技能拉中男枪，越中路一塔强杀男枪并全身而退。双方各控下一条小龙，DRX打完第二只先锋后EDG赶来尝试先手，DRX没有捡到先锋之眼无奈后撤。大龙出生前德莱文单吃了EDG下路一血塔，DRX手握两条小龙，EDG经济落后不到2千还能接受。</w:t>
      </w:r>
    </w:p>
    <w:p>
      <w:r>
        <w:t xml:space="preserve">  </w:t>
      </w:r>
    </w:p>
    <w:p>
      <w:r>
        <w:t xml:space="preserve">  中期双方一直在边线找机会抓单，DRX付出剑魔在下路被抓死的代价，“听牌”了风龙魂并推掉EDG中路一塔，然后两队围绕大龙展开拉扯，EDG见DRX一直在大龙河道附近，转而灵性推进中路，直接通关了高地塔，但剑姬传送落地想推高地水晶，DRX抓住机会反打出0换3，终结了EDG双C后无压力收下大龙！EDG放掉中、下两路水晶，经济落后4千。Deft的德莱文做出六神装之后暴击伤害过千，EDG的无前排阵容扛不住德莱文的伤害，最终DRX在中路打出2换4一波结束比赛，1-2扳回了一城！</w:t>
      </w:r>
    </w:p>
    <w:p>
      <w:r>
        <w:t xml:space="preserve">  第四局</w:t>
      </w:r>
    </w:p>
    <w:p>
      <w:r>
        <w:t xml:space="preserve">  </w:t>
      </w:r>
    </w:p>
    <w:p>
      <w:r>
        <w:t xml:space="preserve">  EDG：剑魔、盲僧、妖姬、韦鲁斯、烈娜塔</w:t>
      </w:r>
    </w:p>
    <w:p>
      <w:r>
        <w:t xml:space="preserve">  DRX：青钢影、猪妹、沙皇、卡莉丝塔、艾希</w:t>
      </w:r>
    </w:p>
    <w:p>
      <w:r>
        <w:t xml:space="preserve">  拿到一分的DRX这一场打得相当强势，下路抢到2级后将EDG双人组赶出经验区，Deft的卡莉丝塔一度压了Viper的韦鲁斯近20刀。前期EDG只有中路没被压线，猪妹利用下路的对线优势无压力控下土龙。</w:t>
      </w:r>
    </w:p>
    <w:p>
      <w:r>
        <w:t xml:space="preserve">  </w:t>
      </w:r>
    </w:p>
    <w:p>
      <w:r>
        <w:t xml:space="preserve">  8分钟双方上中野在峡谷先锋河道大打出手，沙皇先手大招推飞了EDG上野，盲僧和猪妹互换倒地，混战中妖姬捡到先锋之眼。盲僧复活之后gank下路，DRX双人组压线过深，艾希卖自己掩护卡莉丝塔逃走，不过DRX的下路依旧手握线权，EDG只能再放火龙。DRX拿到小龙后并不想放第二只先锋，选择全员赶往上路河道接团，野辅双大招先行控死了盲僧，减员的EDG节节败退，DRX打出0换3拿到先锋节奏起势，EDG付出上路一血塔的代价才控到海克斯小龙。大龙出生前DRX推掉中路一塔，EDG经济落后2千。</w:t>
      </w:r>
    </w:p>
    <w:p>
      <w:r>
        <w:t xml:space="preserve">  </w:t>
      </w:r>
    </w:p>
    <w:p>
      <w:r>
        <w:t xml:space="preserve">  中期EDG在大龙坑上面抓死了做视野的艾希，可是Kingen的青钢影单带通关了下路，给到EDG莫大的兵线压力，DRX得以抢先落位小龙河道，打出1换2“听牌”了海克斯龙魂。28分钟EDG迫于龙魂压力，硬接了小龙河道团战，DRX打出3换3终结了EDG双C，如愿将大龙收入囊中！EDG三路二塔全失，双方经济差来到4千。后续DRX稳健拉扯解锁了海克斯龙魂，在中路打出0换2推掉EDG高地水晶，回身拿到第二条大龙。最终DRX平推下路高地一波结束比赛，2-2扳平了比分，将比赛拖入决胜局！</w:t>
      </w:r>
    </w:p>
    <w:p>
      <w:r>
        <w:t xml:space="preserve">  第五局</w:t>
      </w:r>
    </w:p>
    <w:p>
      <w:r>
        <w:t xml:space="preserve">  </w:t>
      </w:r>
    </w:p>
    <w:p>
      <w:r>
        <w:t xml:space="preserve">  EDG：贾克斯、猪妹、阿卡丽、厄斐琉斯、璐璐</w:t>
      </w:r>
    </w:p>
    <w:p>
      <w:r>
        <w:t xml:space="preserve">  DRX：剑姬、佛耶戈、塞拉斯、EZ、卡尔玛</w:t>
      </w:r>
    </w:p>
    <w:p>
      <w:r>
        <w:t xml:space="preserve">  开局双方中路对拼得十分激烈，阿卡丽升到4级放出霞阵，先手QE打出塞拉斯的闪现，阿卡丽跟闪进塔后QA距离不够，塞拉斯反手E拉中阿卡丽，完成对位单杀拿到一血！</w:t>
      </w:r>
    </w:p>
    <w:p>
      <w:r>
        <w:t xml:space="preserve">  </w:t>
      </w:r>
    </w:p>
    <w:p>
      <w:r>
        <w:t xml:space="preserve">  中路失利后Jiejie的猪妹站了出来，先在上路反蹲到佛耶戈的gank，然后抓中击杀了塞拉斯，DRX中野各阵亡一次节奏受挫，同时EDG下路被压了四局之后，终于在这一场反压了DRX，猪妹得以控下火龙。Pyosik的佛耶戈转而开始针对下路，一波gank打出0换2稳住了前期节奏，作为交换猪妹击杀了峡谷先锋，帮贾克斯推掉DRX上路一血塔。16分钟EDG抢先落位上路河道，兵不血刃控下第二只先锋并全身而退，剑姬则单带掉EDG下路一塔。</w:t>
      </w:r>
    </w:p>
    <w:p>
      <w:r>
        <w:t xml:space="preserve">  </w:t>
      </w:r>
    </w:p>
    <w:p>
      <w:r>
        <w:t xml:space="preserve">  大龙出生前Zeka的塞拉斯在上路单杀了阿卡丽，DRX在下路河道打出1换5团灭EDG，收获水龙加中路一塔，经济领先4千。陷入大劣势的EDG急于挽回颓势，阿卡丽在上路打断了塞拉斯的回城，然后被塞拉斯一套连招秒掉。虽然EDG慢慢磨掉了中、下路一塔，但塞拉斯在上路第四次单杀了阿卡丽。29分钟DRX付出塞拉斯被终结的代价rush掉大龙，厄斐琉斯拿到900终结赏金。EDG剩余外塔失守，经济落后8千。最终佛耶戈拼惩戒抢到了水龙魂，塞拉斯怒砍四杀，DRX在剑姬先行倒地的情况下，四打五打出0换5团灭EDG一波结束比赛，让二追三淘汰EDG晋级四强，将同GEN争夺通往决赛的门票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