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中新网12月26日电 据香港大公文汇全媒体报道，香港特区行政长官李家超24日宣布，中央已同意香港可以与内地逐步有序实现全面通关，目标下月中前落实。港铁25日发表声明，对香港与内地逐步、有序、全面通关表示欢迎，又指公司已做好准备，全力配合恢复通关的安排。</w:t>
      </w:r>
    </w:p>
    <w:p>
      <w:r>
        <w:t xml:space="preserve">  资料图：市民乘搭港铁。中新社记者 李志华 摄</w:t>
      </w:r>
    </w:p>
    <w:p>
      <w:r>
        <w:t xml:space="preserve">  因应防疫措施，港铁东铁线罗湖及落马洲站自2020年2月4日起关闭，而高铁西九龙站亦自2020年1月30日起关闭及暂停服务。港铁公司行政总裁金泽培表示，期待罗湖、落马洲站，以及高铁西九站可以恢复提供服务。目前，港铁正密锣紧鼓为通关做好准备，并与相关部门紧密联系，制定方案以确保铁路服务逐步、有序、全面连系两地。</w:t>
      </w:r>
    </w:p>
    <w:p>
      <w:r>
        <w:t xml:space="preserve">  港铁指，在过境列车服务暂停期间，除了维持必须营运工作，亦一直进行各项保养维修，确保所有系统、设备及商铺设施维持良好状态，以及进行人员培训，做好通关的准备。同时，港铁亦不懈提升设备，以期在车站重开时为乘客提供更便利和舒适的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