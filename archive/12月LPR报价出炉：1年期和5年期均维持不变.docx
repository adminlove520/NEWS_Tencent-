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【12月LPR报价出炉：1年期和5年期均维持不变】财联社12月20日电，中国12月1年期贷款市场报价利率（LPR）报3.65%，上月为3.65%；5年期以上LPR报4.3%，上月为4.3%。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