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美国白宫20日表示，伊朗已经派军事训练人员前往克里米亚，协助俄军在乌克兰使用伊朗制无人机。外媒称，这将给这场冲突增加新的国际要素。</w:t>
      </w:r>
    </w:p>
    <w:p>
      <w:r>
        <w:t xml:space="preserve">  </w:t>
      </w:r>
    </w:p>
    <w:p>
      <w:r>
        <w:t xml:space="preserve">  当地时间2022年10月13日，乌克兰，俄罗斯对乌克兰的军事行动过程中，俄罗斯自杀式无人机“柳叶刀”袭击乌克兰军队的一个位置。人民视觉 资料图</w:t>
      </w:r>
    </w:p>
    <w:p>
      <w:r>
        <w:t xml:space="preserve">  据路透社报道，美国国务院发言人普赖斯20日表示，“我们可以确认，驻扎在克里米亚的俄军人员一直在使用伊朗无人机，并利用这些无人机对乌克兰各地发动袭击。”他说，美方评估认为，伊朗军事人员在克里米亚协助俄罗斯开展上述行动，“我们有确切的信息”。但是普莱斯并没有提供任何证据。</w:t>
      </w:r>
    </w:p>
    <w:p>
      <w:r>
        <w:t xml:space="preserve">  白宫国家安全委员会发言人柯比20日对媒体表示，伊朗向克里米亚派去的是训练人员和技术支援人员，数量较少，而操纵无人机的是俄罗斯人。他强调，美国将采取一切手段来“揭露、威慑和对抗”伊朗向俄罗斯供应弹药的行为，包括实施更多制裁，同时也考虑为乌克兰提供防空解决方案。欧盟成员国20日已达成一致，将伊朗3名个人和1个实体加入制裁名单，理由是伊朗向俄罗斯提供用于攻击乌克兰的无人机。</w:t>
      </w:r>
    </w:p>
    <w:p>
      <w:r>
        <w:t xml:space="preserve">  对于伊朗向俄罗斯提供无人机袭击乌克兰的说法，伊朗政府已多次否认，克里姆林宫也坚称在乌克兰使用的所有武器都来自俄罗斯。据彭博社报道，伊朗最高领袖哈梅内伊当地时间19日发表讲话称，“几年前，当伊朗公布导弹和无人机的照片时，他们（西方）说这些都是PS的。而现在他们又开始说伊朗的无人机很危险，为什么要把它们卖给别人？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