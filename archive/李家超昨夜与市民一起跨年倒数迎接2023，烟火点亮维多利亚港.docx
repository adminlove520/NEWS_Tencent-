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【环球网综合报道 记者赵友平】星岛网等港媒消息称，12月31日晚，由香港旅游发展局主办的“香港跨年倒数”活动在维多利亚港之畔举行。昨夜11时45分，跨年倒数活动开始，维港两岸站满了等待跨年的香港市民，香港特区行政长官李家超夫妇、文化体育及旅游局局长杨润雄等也与市民一起参加跨年倒数活动，喜迎2023年，并欣赏历时十分钟的“幻彩咏香江”加强版烟火光影汇演。</w:t>
      </w:r>
    </w:p>
    <w:p>
      <w:r>
        <w:t xml:space="preserve">  </w:t>
      </w:r>
    </w:p>
    <w:p>
      <w:r>
        <w:t xml:space="preserve">  李家超（前排左二）夫妇与香港市民一起参加跨年倒数活动。图自香港星岛网</w:t>
      </w:r>
    </w:p>
    <w:p>
      <w:r>
        <w:t xml:space="preserve">  报道称，12月31日晚，香港地标维多利亚港变身舞台，上演集文化艺术、体育、创意动画与烟火、光影效果等不同元素于一身的多媒体汇演，与香港市民共同迎接2023年到来。</w:t>
      </w:r>
    </w:p>
    <w:p>
      <w:r>
        <w:t xml:space="preserve">  报道称，活动昨晚11时45分开始，先由青年表演者献上精湛的文艺及体育表演。当来到2022年的最后半分钟时，香港会展中心的玻璃幕墙上出现了巨型倒数时钟，维港沿岸的香港市民欢呼雀跃，沿岸响彻着所有人一起倒数的声音，“五、四、三、二、一，新年快乐！”进入2023年的一刻，现场欢呼声和掌声此起彼伏，人们纷纷向身边的至亲好友送上新年的祝福，一起送旧迎新，“新年快乐”等祝贺声不绝于耳。</w:t>
      </w:r>
    </w:p>
    <w:p>
      <w:r>
        <w:t xml:space="preserve">  </w:t>
      </w:r>
    </w:p>
    <w:p>
      <w:r>
        <w:t xml:space="preserve">  进入2023年零时零分，历时十分钟的“幻彩咏香江”加强版烟火光影汇演随即上演。图自香港东网</w:t>
      </w:r>
    </w:p>
    <w:p>
      <w:r>
        <w:t xml:space="preserve">  据港媒此前报道，香港跨年夜烟火汇演与市民阔别三年终于回归。星岛网称，进入2023年零时零分，历时十分钟的“幻彩咏香江”加强版烟火光影汇演在维港之畔上演，港岛十幢沿岸建筑的楼顶绽放绚丽烟火，配以激光及舞动射灯效果，火光随音乐起舞绽放，加上披上色彩缤纷灯带的天星小轮，伴随音乐同步舞动整个海港。香港会展中心外墙上也显示“2023”字样及祝福语，为新一年揭开序幕。</w:t>
      </w:r>
    </w:p>
    <w:p>
      <w:r>
        <w:t xml:space="preserve">  </w:t>
      </w:r>
    </w:p>
    <w:p>
      <w:r>
        <w:t xml:space="preserve">  进入2023年零时零分，历时十分钟的“幻彩咏香江”加强版烟火光影汇演随即上演。图自香港星岛网</w:t>
      </w:r>
    </w:p>
    <w:p>
      <w:r>
        <w:t xml:space="preserve">  </w:t>
      </w:r>
    </w:p>
    <w:p>
      <w:r>
        <w:t xml:space="preserve">  香港维港两岸上演加强版“幻彩咏香江”烟火汇演。图自香港星岛网</w:t>
      </w:r>
    </w:p>
    <w:p>
      <w:r>
        <w:t xml:space="preserve">  </w:t>
      </w:r>
    </w:p>
    <w:p>
      <w:r>
        <w:t xml:space="preserve">  尖沙嘴现场人山人海。图自香港星岛网</w:t>
      </w:r>
    </w:p>
    <w:p>
      <w:r>
        <w:t xml:space="preserve">  </w:t>
      </w:r>
    </w:p>
    <w:p>
      <w:r>
        <w:t xml:space="preserve">  香港市民在兰桂坊举杯畅饮。图自香港星岛网</w:t>
      </w:r>
    </w:p>
    <w:p>
      <w:r>
        <w:t xml:space="preserve">  另据东网报道，香港警方表示，1月1日凌晨零时左右，在西九龙一带海旁约有300800人参加倒数，而港岛方面，位于湾仔、中区、兰桂坊及东岸公园一带的倒数人数，合共约有30500人。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