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据央视新闻，当地时间12月6日，美国纽约曼哈顿的一个陪审团裁定，特朗普集团的两家公司税务欺诈和伪造商业记录等多项罪名成立。</w:t>
      </w:r>
    </w:p>
    <w:p>
      <w:r>
        <w:t xml:space="preserve">  此前有指控称，两家公司在15年来未向税务局如实上报其高层管理人员的收入，以达到逃税目的。特朗普和他的家人在此案中没有被起诉。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