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现在的独联体、集安组织国家各自心里是怎样一本账，还真是挺难说。</w:t>
      </w:r>
    </w:p>
    <w:p>
      <w:r>
        <w:t xml:space="preserve">  文 | 海上客</w:t>
      </w:r>
    </w:p>
    <w:p>
      <w:r>
        <w:t xml:space="preserve">  集体安全条约组织（简称“集安组织”）本计划于10月11日至14日举行军演。军演名称为“牢不可破兄弟情-2022”。</w:t>
      </w:r>
    </w:p>
    <w:p>
      <w:r>
        <w:t xml:space="preserve">  可到了演习开始的时候，原本该热热闹闹的吉尔吉斯斯坦伊塞克湖“雪绒花”训练场，竟然压根没什么声音！</w:t>
      </w:r>
    </w:p>
    <w:p>
      <w:r>
        <w:t xml:space="preserve">  </w:t>
      </w:r>
    </w:p>
    <w:p>
      <w:r>
        <w:t xml:space="preserve">  集体安全条约组织本该于10月11日至14日举行军演</w:t>
      </w:r>
    </w:p>
    <w:p>
      <w:r>
        <w:t xml:space="preserve">  更有意思的是——俄罗斯《生意人报》称，集安组织网站的日历上，仍明确标注着演习名称和演习时间。该报记者致电这家组织新闻秘书弗拉基米尔·扎伊涅特季诺夫。他竟然回答说，自己对比什凯克的决定一无所知。</w:t>
      </w:r>
    </w:p>
    <w:p>
      <w:r>
        <w:t xml:space="preserve">  集安组织联合军演自2012年开始举行。海叔要说，原定在吉尔吉斯斯坦举行的“牢不可破兄弟情-2022”，该挺热闹的——亚美尼亚、白俄罗斯、哈萨克斯坦、吉尔吉斯斯坦、俄罗斯和塔吉克斯坦的军事部队都将参加，乌兹别克斯坦、塞尔维亚、叙利亚、土库曼斯坦和蒙古以观察员国身份参加。这怎么就取消了呢？</w:t>
      </w:r>
    </w:p>
    <w:p>
      <w:r>
        <w:t xml:space="preserve">  01</w:t>
      </w:r>
    </w:p>
    <w:p>
      <w:r>
        <w:t xml:space="preserve">  按照吉尔吉斯斯坦前总理费利克斯·库洛夫的分析，今年的联合军演取消，只有一个原因——吉尔吉斯斯坦与塔吉克斯坦的关系不睦。但真是这样吗？</w:t>
      </w:r>
    </w:p>
    <w:p>
      <w:r>
        <w:t xml:space="preserve">  看看两国关系吧。今年9月，吉尔吉斯斯坦和塔吉克斯坦曾经交火过，造成吉方63人死亡，198人受伤，塔方41人死亡，30人受伤。</w:t>
      </w:r>
    </w:p>
    <w:p>
      <w:r>
        <w:t xml:space="preserve">  但翻看苏联解体之后三十年的历史，就能看出，吉尔吉斯斯坦和塔吉克斯坦之间，无论民众还是军队，是时常有摩擦的。原因在于两国之间互有飞地，且面积都不大。有时候，两个村子的村民为了抢水源，都能械斗。械斗升级，就会开枪。</w:t>
      </w:r>
    </w:p>
    <w:p>
      <w:r>
        <w:t xml:space="preserve">  </w:t>
      </w:r>
    </w:p>
    <w:p>
      <w:r>
        <w:t xml:space="preserve">  今年初，吉尔吉斯斯坦和塔吉克斯坦就曾发生过冲突 图：塔斯社资料</w:t>
      </w:r>
    </w:p>
    <w:p>
      <w:r>
        <w:t xml:space="preserve">  其实，早在今年1月份，吉、塔两国就曾发生过冲突。当时，吉方指责塔方使用迫击炮、榴弹发射器等武器，并称塔方正在将重型装备运往边境。塔吉克斯坦国家安全委员会则称是吉方从吉尔吉斯斯坦境内向塔吉克斯坦方向开火，使用了迫击炮和无人机，并造成平民伤亡。</w:t>
      </w:r>
    </w:p>
    <w:p>
      <w:r>
        <w:t xml:space="preserve">  反正打归打，谈归谈。谈了一阵子，又打一打。当时也没谁说，不愿意参加今年在吉尔吉斯斯坦的“牢不可破兄弟情-2022”军演了。</w:t>
      </w:r>
    </w:p>
    <w:p>
      <w:r>
        <w:t xml:space="preserve">  </w:t>
      </w:r>
    </w:p>
    <w:p>
      <w:r>
        <w:t xml:space="preserve">  2022年乌兹别克斯坦撒马尔罕上合组织峰会外飘扬的各国国旗 图：法新社</w:t>
      </w:r>
    </w:p>
    <w:p>
      <w:r>
        <w:t xml:space="preserve">  更何况，吉尔吉斯斯坦、塔吉克斯坦两国领导人都前往乌兹别克斯坦撒马尔罕，参加了上合组织峰会。在撒马尔罕，吉、塔双方还讨论了边界局势。</w:t>
      </w:r>
    </w:p>
    <w:p>
      <w:r>
        <w:t xml:space="preserve">  如此看来，库洛夫的说法也未必完全准确。</w:t>
      </w:r>
    </w:p>
    <w:p>
      <w:r>
        <w:t xml:space="preserve">  02</w:t>
      </w:r>
    </w:p>
    <w:p>
      <w:r>
        <w:t xml:space="preserve">  似乎还是与俄罗斯有关。在俄总统普京70岁生日那天——10月7日，独联体国家领导人非正式会议在圣彼得堡举行。但吉尔吉斯斯坦总统扎帕罗夫没有出现。吉总统新闻秘书苏丹巴耶夫称，这一决定是“鉴于萨德尔·扎帕罗夫的工作日程”做出的。</w:t>
      </w:r>
    </w:p>
    <w:p>
      <w:r>
        <w:t xml:space="preserve">  </w:t>
      </w:r>
    </w:p>
    <w:p>
      <w:r>
        <w:t xml:space="preserve">  10月7日，普京在圣彼得堡的独联体国家领导人非正式会议上 图：俄罗斯卫星通讯社</w:t>
      </w:r>
    </w:p>
    <w:p>
      <w:r>
        <w:t xml:space="preserve">  这是不是借口呢？外界真不得而知。倒是俄罗斯卫星通讯社披露，在圣彼得堡，普京表示，自己同意在11月中旬于哈萨克斯坦阿斯塔纳举行的独联体国家领导人正式峰会上，再见扎帕罗夫。</w:t>
      </w:r>
    </w:p>
    <w:p>
      <w:r>
        <w:t xml:space="preserve">  犹记得今年年初，哈萨克斯坦出现过骚乱，当时集安组织出兵进入哈萨克斯坦，帮助哈萨克斯坦总统托卡耶夫平定了骚乱。</w:t>
      </w:r>
    </w:p>
    <w:p>
      <w:r>
        <w:t xml:space="preserve">  在近一年光景之后，哈萨克斯坦将迎来独联体国家领导人正式峰会，看来托卡耶夫无论在独联体范畴，还是集安组织范畴，都运筹得不错，且在国内也“坐稳江山”也。</w:t>
      </w:r>
    </w:p>
    <w:p>
      <w:r>
        <w:t xml:space="preserve">  言归正传——</w:t>
      </w:r>
    </w:p>
    <w:p>
      <w:r>
        <w:t xml:space="preserve">  在普京还没见着扎帕罗夫的情况下，扎帕罗夫不仅没去圣彼得堡，还停了集安条约组织军演。再看这军演标题“牢不可破兄弟情-2022”——是不是“兄弟情”会破呢？</w:t>
      </w:r>
    </w:p>
    <w:p>
      <w:r>
        <w:t xml:space="preserve">  03</w:t>
      </w:r>
    </w:p>
    <w:p>
      <w:r>
        <w:t xml:space="preserve">  在俄乌冲突加剧之际，似乎集安组织也有些情绪微妙。起码，哈萨克斯坦总统并没有公开选边站队在俄罗斯一边。</w:t>
      </w:r>
    </w:p>
    <w:p>
      <w:r>
        <w:t xml:space="preserve">  </w:t>
      </w:r>
    </w:p>
    <w:p>
      <w:r>
        <w:t xml:space="preserve">  哈萨克斯坦国际通讯社报道截图</w:t>
      </w:r>
    </w:p>
    <w:p>
      <w:r>
        <w:t xml:space="preserve">  甚至他还当着普京的面拒绝承认顿涅茨克、卢甘斯克之“独立”，更不支持乌东“公投入俄”的行为。这当然有他的考虑。毕竟，哈萨克斯坦境内也有不少俄族人。</w:t>
      </w:r>
    </w:p>
    <w:p>
      <w:r>
        <w:t xml:space="preserve">  尽管乌克兰不是集安组织成员，但它是独联体的发起国。但在俄乌交恶以后，乌克兰已经于2018年退出了独联体。现在其在谋求加入北约。这时候，现在的独联体、集安组织国家各自心里是怎样一本账，还真是挺难说。</w:t>
      </w:r>
    </w:p>
    <w:p>
      <w:r>
        <w:t xml:space="preserve">  好在，亚洲相互协作与信任措施会议第六次峰会今天（10月12日）将在阿斯塔纳举行。看样子，吉尔吉斯斯坦和塔吉克斯坦，或许还有俄罗斯领导人都能坐在这个会场，好好谈一谈。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