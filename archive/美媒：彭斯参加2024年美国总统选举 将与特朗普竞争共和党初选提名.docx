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海外网12月27日电据《华盛顿观察家报》26日报道，美国前副总统迈克·彭斯已提交声明，参加2024年美国总统选举。他将与美国前总统特朗普竞争共和党初选的提名，也是第二位宣布打算参选的共和党人。特朗普于11月15日宣布将竞选。（海外网 杨佳）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