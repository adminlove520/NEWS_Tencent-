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26日，台湾四年一度的“九合一”地方选举进行投票。选举结果国民党大胜，21个县市（嘉义市选举延迟）国民党获得13席，民进党获得5席，民众党获得1席，无党派2席。一直被视为地方县市选举重头戏的6个“院辖市”，国民党获得4个（台北市、新北市、台中市、桃园市）。民进党只保住了高雄、台南二市。原来民进党执政的桃园市，这次成为了蓝绿争夺的焦点，蔡英文、苏贞昌8次亲临桃园站台，最后还是失败。选举一结束，#蔡英文辞去民进党主席职务#，以示负责。</w:t>
      </w:r>
    </w:p>
    <w:p>
      <w:r>
        <w:t xml:space="preserve">  民进党这次惨败的原因是多方面，我看主要有以下四点：</w:t>
      </w:r>
    </w:p>
    <w:p>
      <w:r>
        <w:t xml:space="preserve">  1. 蔡英文“抗中保台”的口号失效。近几年来，蔡英文经常打着“抗中保台”口号，极力制造对大陆的仇恨，宣称“一国两制就是要吞并台湾”，把抗拒统一说成是“捍卫台湾民主自由”。同时，蔡英文“依美谋独”，被美国牵着鼻子走，特别是佩洛西访台，导致台海上空战云密布。广大选民意识到，再把票 “投给民进党，就是投给战争”。这说明大陆对“台独”分裂势力的军事威慑产生了效果。</w:t>
      </w:r>
    </w:p>
    <w:p>
      <w:r>
        <w:t xml:space="preserve">  2. 大量中间选民对民进党执政表现越来越失望。民进党的贪污腐败、独裁专制程度，不亚于当年的国民党，连民进党内老人都看不下去了。作为“疫情防控总指挥”的陈时中，关键时刻跑去参选台北市长。另外经济上未能改善民生福祉，台湾的龙头企业台积电在美国压力下，最近迁到美国去，让台湾经济失去活力。所以这次选举民众喊出“下架民进党”的口号。这次选举是对民进党的一次不信任投票，台湾民众用选票狠狠地教训了一次民进党，选举结果也反映出台湾民众尤其是年轻一代在觉醒。</w:t>
      </w:r>
    </w:p>
    <w:p>
      <w:r>
        <w:t xml:space="preserve">  3. 民进党内部各种派系矛盾激化。蔡英文在提名县市长候选人方面，独断专行，一个人说了算，光照顾自己的派系，引起党内各个派系之间的矛盾爆发。例如，新竹一开始派林智坚，后因学历造假被下架，临时换成沈慧虹，尽管民进党高层对民众党候选人高虹安猛烈实施人身攻击，结果还是失败。过去民进党每到选举，都能顾全大局，甚至于能“含泪投票”。但这次选举，民进党传统选民（即基本盘）很多不出来投票，成为败选原因之一。</w:t>
      </w:r>
    </w:p>
    <w:p>
      <w:r>
        <w:t xml:space="preserve">  4. 年轻人尤其是“首投族”这次选举中坚持独立思考、自主投票。这次选举有投票权的选民由20岁降到18岁，即所谓“首投族”。年轻选民约占三分之一，成为生力军。过去蔡英文宣称台湾年轻人是“天然独”，现在不灵了。事实证明，年轻人有思想，有自己看法，现在是网络社会，民进党靠欺骗宣传、忽悠年轻人已经行不通。</w:t>
      </w:r>
    </w:p>
    <w:p>
      <w:r>
        <w:t xml:space="preserve">  这次选举结果对台湾未来政局将产生深远影响</w:t>
      </w:r>
    </w:p>
    <w:p>
      <w:r>
        <w:t xml:space="preserve">  1. 民进党内部各派系将出现大洗牌。蔡英文辞去党主席职位后，民进党大将、蔡英文爱将郑文灿，因桃园市败选难以接棒，很可能由台湾地区副领导人赖清德取代。赖清德和蔡英文历来矛盾很深，如果赖清德接任党主席，民进党内部派系可能会重新整合。</w:t>
      </w:r>
    </w:p>
    <w:p>
      <w:r>
        <w:t xml:space="preserve">  2. 赖清德如上台，对两岸关系可能造成负面影响。赖清德在党内属于“新潮流系”，他比起蔡英文“台独”立场更加鲜明。他曾公开扬言：“我是务实的台独政治工作者”。如果他接替蔡英文，对两岸关系而言，不但不可能改善，有可能会更加复杂。</w:t>
      </w:r>
    </w:p>
    <w:p>
      <w:r>
        <w:t xml:space="preserve">  3. 这次选举对2024年台湾地区领导人选举产生变数。从目前情况来看，民进党参选2024年台湾地区领导人选举的有可能是赖清德，原来蔡英文属意的郑文灿因桃园市败选发展势头受挫。国民党可能参选的主要是党主席朱立伦及新北市长侯友宜。台湾地区领导人选举与地方选举性质不同，2024年国民党未必能赢。例如2018年地方选举国民党大胜，结果2000年大选国民党惨败。</w:t>
      </w:r>
    </w:p>
    <w:p>
      <w:r>
        <w:t xml:space="preserve">  4. 即使国民党2024胜选，也不要对国民党抱太大希望。国民党现在对祖国统一、“一国两制”、“九二共识”等重大问题的原则立场，已经出现倒退。这一点从朱立伦今年6月访美时讲话就可以看清楚。但国民党上台两岸关系可望趋向缓和。总之，解决台湾问题、实现祖国统一还得寄希望于台湾人民，靠我们大陆自身的努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