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Tech星球11月7日消息，马斯克440亿美元收购推特，随后他便大刀阔斧裁员，一口气裁掉一半员工，不过周日时有消息指出，推特联系几十名被裁员工，让他们回去工作。</w:t>
      </w:r>
    </w:p>
    <w:p>
      <w:r>
        <w:t xml:space="preserve">  Casey Newton在新闻媒体行业工作多年，他发推说，从多个渠道得知，Twitter公司正在联系昨天被裁掉的员工，希望他们重新回公司工作。</w:t>
      </w:r>
    </w:p>
    <w:p>
      <w:r>
        <w:t xml:space="preserve">  </w:t>
      </w:r>
    </w:p>
    <w:p>
      <w:r>
        <w:t xml:space="preserve">  对于让被裁员工重新回去工作的原因，有消息称是因为目前推特内部广告商的投放出了技术问题，oncall的工程师不是相关业务，没办法fix，懂这个系统的org已经被一锅端了，新任director让oncall的人联系被裁掉的那个org的所有techlead，让他们考虑回去可以谈条件。</w:t>
      </w:r>
    </w:p>
    <w:p>
      <w:r>
        <w:t xml:space="preserve">  不过也有消息说是因为马斯克想开发新功能，这些员工的工作和经验是完全必要的，所以让他们回去。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