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美国境内自22日开始遭受大范围冬季风暴侵袭，多地气温骤降，出现雨雪和大风天气。据美国全国广播公司25日报道，本轮冬季风暴在美国各地造成的死亡人数已经升至至少35人。</w:t>
      </w:r>
    </w:p>
    <w:p>
      <w:r>
        <w:t xml:space="preserve">  美国：“史诗级”冬季风暴搅乱圣诞假期</w:t>
      </w:r>
    </w:p>
    <w:p>
      <w:r>
        <w:t xml:space="preserve">  近日，美国冬季风暴带来了极端天气，美国民众迎接圣诞假期的热情遭遇“冰封”。除了低温和大风，本次冬季风暴还给纽约州、新罕布什尔州等多地带来洪水。纽约州州长表示，这是一场“史诗级的灾害”。</w:t>
      </w:r>
    </w:p>
    <w:p>
      <w:r>
        <w:t xml:space="preserve">  美国国家气象局称，目前“建议”或“警报”级别的预警范围覆盖超过2.4亿人，占美国人口约三分之二。（来源：央视财经）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