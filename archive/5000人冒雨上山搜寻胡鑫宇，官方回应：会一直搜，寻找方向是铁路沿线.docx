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1月12日，据都市快报报道，近日，江西上饶铅山县每天有超5000人冒雨上山帮忙寻找失踪90天的致远中学高中生胡鑫宇。</w:t>
      </w:r>
    </w:p>
    <w:p>
      <w:r>
        <w:t xml:space="preserve">  多条视频显示，现场搜寻的队伍规模非常庞大，有人员身着迷彩服，也有人打着雨伞跟随其中，很多人拿着镰刀、木棍和手杖。</w:t>
      </w:r>
    </w:p>
    <w:p>
      <w:r>
        <w:t xml:space="preserve">  </w:t>
      </w:r>
    </w:p>
    <w:p>
      <w:r>
        <w:t xml:space="preserve">  12日上午，永平镇政府周镇长告诉中国新闻周刊，此次搜寻自1月9日开始，已持续3天，主要搜寻方向是铅山县铁路沿线。</w:t>
      </w:r>
    </w:p>
    <w:p>
      <w:r>
        <w:t xml:space="preserve">  他介绍，近几日当地一直在下雨，此次搜寻行动由铅山县组织，搜寻队伍包括专业救援队、政府人员、警方、民兵、教师多方，“没有群众（参与搜寻）”。据其了解，目前暂无最新搜寻进展。</w:t>
      </w:r>
    </w:p>
    <w:p>
      <w:r>
        <w:t xml:space="preserve">  </w:t>
      </w:r>
    </w:p>
    <w:p>
      <w:r>
        <w:t xml:space="preserve">  另据澎湃新闻报道，至于此次搜寻什么时候结束，永平镇镇长表示，“一直搜”。</w:t>
      </w:r>
    </w:p>
    <w:p>
      <w:r>
        <w:t xml:space="preserve">  同日，永平镇人民政府一名工作人员也向澎湃新闻表示，此次搜寻从1月9日开始。“（参与人员）有村里、派出所的人。”</w:t>
      </w:r>
    </w:p>
    <w:p>
      <w:r>
        <w:t xml:space="preserve">  1月7日，上饶市公安局对胡鑫宇失踪案件最新调查进展进行通报，称未发现胡某宇在校内被害、自杀、发生意外的痕迹证据。综合现有信息指向胡某宇系自行离校，目前正在全力查找中。</w:t>
      </w:r>
    </w:p>
    <w:p>
      <w:r>
        <w:t xml:space="preserve">  通报中表示，经调查，胡某宇就读致远中学后，多科测试成绩在班级排名中下，本人曾向老师同学表示学习吃力、压力大，注意力难以集中，存在睡眠问题、休息不好，想回家。胡某宇曾多次在书本、笔记本上写下了失眠、失落、想回家等文字内容。9月27日，胡某宇曾与母亲三次通话共43分钟，哭诉不想读书、想回家。</w:t>
      </w:r>
    </w:p>
    <w:p>
      <w:r>
        <w:t xml:space="preserve">  通报还称，对网民关注的班主任严某强、副校长王某、校长刘某来等人，通过视频印证、证人证言证明、其他信息综合认定，均未发现异常情况，排除犯罪嫌疑。</w:t>
      </w:r>
    </w:p>
    <w:p>
      <w:r>
        <w:t xml:space="preserve">  经查，网传信息“二楼白布裹尸”“后山发现带血衣被”“后山发现实验室”“化粪池发现碎骨”“被光头老师杀害”“被化学老师用药水化掉”“被人带进医院割去器官后抛尸河内”“SUV汽车运人”“录音笔已找到”等均系谣言。</w:t>
      </w:r>
    </w:p>
    <w:p>
      <w:r>
        <w:t xml:space="preserve">  </w:t>
      </w:r>
    </w:p>
    <w:p>
      <w:r>
        <w:t xml:space="preserve">  【来源：九派新闻综合都市快报、中国新闻周刊、澎湃新闻、上饶市公安局】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