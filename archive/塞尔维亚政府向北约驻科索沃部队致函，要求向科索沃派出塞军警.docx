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塞尔维亚总统武契奇当地时间15日晚表示，塞尔维亚政府当晚做出决定，将根据联合国安理会第1244号决议，向北约驻科索沃部队致函，要求派出最多1000名塞尔维亚士兵和警察到科索沃。函件首先会在15日晚以电子邮件方式发出，16日会将书面文件交予北约驻科索沃部队指挥官。武契奇强调说：“该决定是在塞尔维亚政府会议上一致通过的，塞尔维亚方面唯一的要求就是有关方面要遵守国际法。”</w:t>
      </w:r>
    </w:p>
    <w:p>
      <w:r>
        <w:t xml:space="preserve">  武契奇当晚在做客塞尔维亚国家电视台节目时还表示，北约驻科索沃部队不太可能同意塞尔维亚方面的要求，但希望塞方的这一决定能够帮助缓解科索沃北部地区的紧张局势。</w:t>
      </w:r>
    </w:p>
    <w:p>
      <w:r>
        <w:t xml:space="preserve">  科索沃北部塞族居民10日在当地主要道路设置路障，抗议一名科索沃前塞族警察被逮捕，引发冲突。</w:t>
      </w:r>
    </w:p>
    <w:p>
      <w:r>
        <w:t xml:space="preserve">  科索沃是原南联盟塞尔维亚共和国的自治省，1999年科索沃战争结束后由联合国托管。2008年，科索沃单方面宣布独立，塞尔维亚始终坚持对科索沃拥有主权。</w:t>
      </w:r>
    </w:p>
    <w:p>
      <w:r>
        <w:t xml:space="preserve">  （来源：央视新闻客户端）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