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央视新闻客户端消息，俄罗斯国防部当地时间15日晚发布公告称，两名来自独联体某国家的公民在俄别尔哥罗德州一处军营训练场内发动恐怖袭击，造成11人死亡，15人受伤。两名恐怖分子已被当场击毙，执法部门正在现场进行调查。恐袭发生时准备参加特别军事行动的志愿人员正在训练场内进行射击训练。(总台记者 王斌)</w:t>
      </w:r>
    </w:p>
    <w:p>
      <w:r>
        <w:t xml:space="preserve">  编辑 刘喆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