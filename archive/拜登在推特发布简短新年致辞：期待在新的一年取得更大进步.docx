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【环球网报道】据英国《卫报》消息，美国总统拜登当地时间2022年12月31日在推特发布了一段简短的新年致辞，称“期待在新的一年取得更大进步”。</w:t>
      </w:r>
    </w:p>
    <w:p>
      <w:r>
        <w:t xml:space="preserve">  “我们还有很多工作要做，但今年，我们签署了历史性法案，降低了工薪家庭和老年人的（生活）成本，继续帮助我们的社区免受枪支暴力的侵害，并在全国各地创造了高薪就业机会。我期待在新的一年取得更大进步。”拜登称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