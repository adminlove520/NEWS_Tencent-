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12月3日，北京市丰台区东高地街道万源南里社区24号楼发生一起火灾，火势向上蔓延。</w:t>
      </w:r>
    </w:p>
    <w:p>
      <w:r>
        <w:t xml:space="preserve">  12月4日上午，万源南里社区工作人员向潇湘晨报（报料微信：xxcbbaoliao）记者介绍，起火时间约3日7时左右，“火蹿得很快，楼上住户有财产损失，火很快就灭了，1人死亡。”</w:t>
      </w:r>
    </w:p>
    <w:p>
      <w:r>
        <w:t xml:space="preserve">  </w:t>
      </w:r>
    </w:p>
    <w:p>
      <w:r>
        <w:t xml:space="preserve">  12月3日，网传北京市丰台区东高地街道万源南里社区24号楼发生一起火灾。一段视频显示，万源南里社区24号楼1楼窗户处冒出白烟，白烟越来越多。随后，火苗从1楼窗户喷出，白烟变为滚滚黑烟。有人员在外大喊“万源南里24栋，1楼着火了，1楼都红了”、“还有人没有啊”、“这汽车赶紧搬啊，谁的车”。</w:t>
      </w:r>
    </w:p>
    <w:p>
      <w:r>
        <w:t xml:space="preserve">  </w:t>
      </w:r>
    </w:p>
    <w:p>
      <w:r>
        <w:t xml:space="preserve">  另一段起火视频显示，现场火势较大，火从1楼与2楼的窗户向外喷涌，并波及到24号楼栋旁停放的一辆车，周边有人员围观，有人员拿出灭火器上前，对汽车着火部位喷射，作灭火处理。消防救援人员在现场铺设水管准备救援。</w:t>
      </w:r>
    </w:p>
    <w:p>
      <w:r>
        <w:t xml:space="preserve">  12月4日上午，潇湘晨报记者联系了附近居民，有居民称，“昨天万源南里那块是着火了，我没有过去，不了解具体情况。”</w:t>
      </w:r>
    </w:p>
    <w:p>
      <w:r>
        <w:t xml:space="preserve">  有网友称，“此次着火疑似供暖不足，老人开了小太阳辅助供暖，结果导致一场大火。”但该说法未得到官方证实。</w:t>
      </w:r>
    </w:p>
    <w:p>
      <w:r>
        <w:t xml:space="preserve">  万源南里社区工作人员向潇湘晨报（报料微信：xxcbbaoliao）记者介绍，万源南里社区24号楼1楼着火情况属实。“3日早上7点左右报的警，扑灭也很快的，8点以前肯定是。但是因为是老楼，火蹿得很快，烧到上面的楼了，楼里面还有空心烟道，火应该是通过空心烟道上去的。”工作人员说。</w:t>
      </w:r>
    </w:p>
    <w:p>
      <w:r>
        <w:t xml:space="preserve">  “1楼的1名住户遇难，现在还不确定是谁，只知道户主59岁，别的不知道。其他楼层没有人受伤，但财产损失肯定有。”万源南里社区工作人员说，事故发生后，消防、公安、社区工作人员都前往现场处置。事故具体原因还在调查中。</w:t>
      </w:r>
    </w:p>
    <w:p>
      <w:r>
        <w:t xml:space="preserve">  潇湘晨报记者武华康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