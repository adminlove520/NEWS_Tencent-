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“卖掉杭州的房子，我们要去内蒙古当农民啦。”10月29日，十三和阿全在自己的社交账号上更新了动态，他们激动得连打三个感叹号。</w:t>
      </w:r>
    </w:p>
    <w:p>
      <w:r>
        <w:t xml:space="preserve">  这条动态的配图里，十三拿着不动产权证书，那是他们在杭州买的房子，被以500万左右的价格卖掉。之后，他们前往内蒙古，买下了一栋心心念念的小木屋。</w:t>
      </w:r>
    </w:p>
    <w:p>
      <w:r>
        <w:t xml:space="preserve">  有人痛心疾首规劝“内蒙古不包邮，姐妹要三思啊”，有人称赞“真佩服你们的勇气”，也有人俏皮说到“真羡慕你们能去内蒙古，而我，就生在内蒙古”。不管外界评论如何，十三和阿全已经决定，要去开他们向往的牧场，做他们期待的农民。</w:t>
      </w:r>
    </w:p>
    <w:p>
      <w:r>
        <w:t xml:space="preserve">  十三拿着杭州房子的房产证</w:t>
      </w:r>
    </w:p>
    <w:p>
      <w:r>
        <w:t xml:space="preserve">  【1】30岁的时候拥有小木屋</w:t>
      </w:r>
    </w:p>
    <w:p>
      <w:r>
        <w:t xml:space="preserve">  今年10月，内蒙古额尔古纳市恩和俄罗斯族民族乡迎来了初雪。</w:t>
      </w:r>
    </w:p>
    <w:p>
      <w:r>
        <w:t xml:space="preserve">  这个边境小镇人口不过几千人，风俗习惯很大一部分保留着俄罗斯的传统。走在路上，迎面而来的大多是俄罗斯面孔，他们却说着流利的普通话，甚至“一口东北话”。</w:t>
      </w:r>
    </w:p>
    <w:p>
      <w:r>
        <w:t xml:space="preserve">  这些，都是吸引十三和阿全选择恩和的原因。最主要的原因是，这里有他们想要的小木屋、雪山、草原和美丽的落日。十三兴奋地说：“你能看到完整的落日，从地平线升起和落下，没有任何遮挡。还有一次次月升月落，天空是粉色的，特别浪漫。”</w:t>
      </w:r>
    </w:p>
    <w:p>
      <w:r>
        <w:t xml:space="preserve">  阿全和十三</w:t>
      </w:r>
    </w:p>
    <w:p>
      <w:r>
        <w:t xml:space="preserve">  在他们的社交账号上，11月7日，十三和阿全站在白雪皑皑的雪地里，笑得特别灿烂。院子里圆圆的草垛上盖了一层白雪，再远处雾凇和湛蓝的天空交映。他们写道：这样的清晨，我不知道期待了多久。</w:t>
      </w:r>
    </w:p>
    <w:p>
      <w:r>
        <w:t xml:space="preserve">  次日，他们“烧了火，暖了屋子，庆祝拥有木屋的第一天”，照片中，十三的身后是一幢木屋，屋顶的烟囱升起袅袅炊烟。</w:t>
      </w:r>
    </w:p>
    <w:p>
      <w:r>
        <w:t xml:space="preserve">  11月9日，阿全告诉九派新闻，房子已经过完户，手续已经全部办完了。他们完成了在30岁左右拥有小木屋的梦想。</w:t>
      </w:r>
    </w:p>
    <w:p>
      <w:r>
        <w:t xml:space="preserve">  他们购买的小木屋是当地一对老夫妇的，老夫妇原本打算把木屋留给孩子，但孩子已经在城里定居，所以房子空置。上个月十三和阿全在恩和骑马的时候，听说有人在卖木屋，十三那颗想买木屋的心蠢蠢欲动，说我们也买一个吧。阿全听罢去实地了解了一下，觉得这个想法可行。两个人都表示，买木屋的这个行为，确实有“一时冲动”的成分在里头。</w:t>
      </w:r>
    </w:p>
    <w:p>
      <w:r>
        <w:t xml:space="preserve">  十三的性格活泼开朗，她说自己是一个特别天马行空的人，经常会有一些不按常理出牌的想法。而阿全性格相对沉稳温和，他执行力更强，思考更全面，会去把十三那些新奇、独特，甚至在外人看来荒诞不经的想法落实。十三笑着大声说：“没有他就没有我，没有我也没有他。”</w:t>
      </w:r>
    </w:p>
    <w:p>
      <w:r>
        <w:t xml:space="preserve">  据他们了解，现在小木屋已经不多了，而且也不批准再建，所以买一套少一套，他们十分幸运获得了自己心仪的房子。</w:t>
      </w:r>
    </w:p>
    <w:p>
      <w:r>
        <w:t xml:space="preserve">  十三在小木屋前</w:t>
      </w:r>
    </w:p>
    <w:p>
      <w:r>
        <w:t xml:space="preserve">  房子过完户之后，阿全才敢告诉家里人。</w:t>
      </w:r>
    </w:p>
    <w:p>
      <w:r>
        <w:t xml:space="preserve">  “你们卖掉杭州的房子了？”阿全的妈妈问。“嗯。”阿全回答。“你们买了木屋？”“嗯。”阿全妈妈听完，露出欣喜的神色，“太好了，我以后可以去度假。”</w:t>
      </w:r>
    </w:p>
    <w:p>
      <w:r>
        <w:t xml:space="preserve">  说到这里，阿全忍不住笑了起来。一直以来，家里人都很支持他和十三的各种想法和做法。</w:t>
      </w:r>
    </w:p>
    <w:p>
      <w:r>
        <w:t xml:space="preserve">  接下来，阿全和十三打算先改造这栋木屋，打造成他们想要的样子。但因为现在恩和天气寒冷，工人不好找，他们打算慢慢来。</w:t>
      </w:r>
    </w:p>
    <w:p>
      <w:r>
        <w:t xml:space="preserve">  【2】大学毕业就赚到了第一桶金</w:t>
      </w:r>
    </w:p>
    <w:p>
      <w:r>
        <w:t xml:space="preserve">  阿全和十三是在旅游路上认识的。</w:t>
      </w:r>
    </w:p>
    <w:p>
      <w:r>
        <w:t xml:space="preserve">  他们从大学开始就到处旅游，“那时候没什么钱，穷游。”在路上相遇，两个兴趣相投的人很快结为朋友，然后发展成恋人，之后他们又一起去了很多地方。</w:t>
      </w:r>
    </w:p>
    <w:p>
      <w:r>
        <w:t xml:space="preserve">  十三说，她出去旅游的时候见到了很多此前不曾接触过的东西，比如首饰、工艺品，她会把这些新奇有趣的小玩意买回来，然后卖出去。“不要瞧不起摆摊，还挺赚钱的。”十三从2009年开始摆摊，赚了不少钱。</w:t>
      </w:r>
    </w:p>
    <w:p>
      <w:r>
        <w:t xml:space="preserve">  摆摊中</w:t>
      </w:r>
    </w:p>
    <w:p>
      <w:r>
        <w:t xml:space="preserve">  后来，她从摆摊发展成开店，卖他们从全球各地旅游时精心挑选回来的服饰。大学毕业的时候，他们就赚到了人生的第一桶金——100万。后来她又转型做服装，生意最好的时候，他们开了十几家店铺。</w:t>
      </w:r>
    </w:p>
    <w:p>
      <w:r>
        <w:t xml:space="preserve">  “赚到的钱没有拿去买房子，我后悔了吗？”十三自问自答，她没有后悔，她拿着钱和阿全去环游世界，在马来西亚租小摩托环岛、在柬埔寨感受千年的文明、在斯里兰卡买下人生中的第一颗红宝石……这些所见所闻，组成了现在的他们。</w:t>
      </w:r>
    </w:p>
    <w:p>
      <w:r>
        <w:t xml:space="preserve">  阿全和十三</w:t>
      </w:r>
    </w:p>
    <w:p>
      <w:r>
        <w:t xml:space="preserve">  考虑到孩子上学，他们在杭州买了一套房子。房子不到一百平，阿全认为这并不足以给他们一家五口宽敞的生活空间。但如果想买足够宽敞的房子，估计得上千万，这令他们觉得压力很大。</w:t>
      </w:r>
    </w:p>
    <w:p>
      <w:r>
        <w:t xml:space="preserve">  阿全觉得杭州的生活很“卷”。他们一年中有半年在路上，去旅游、去拍摄产品、去做宣发。“觉得自己已经很努力了，但也就只能做到这个地步。”他认为杭州这座城市虽然发达、先进，但是优秀的人也很多，各行各业竞争力都很大，他们很难做得更出彩。</w:t>
      </w:r>
    </w:p>
    <w:p>
      <w:r>
        <w:t xml:space="preserve">  孩子也很“卷”。“暑假的时候老师会给孩子发下个一年级的教程内容，建议孩子先预习。”阿全的脑海里对学习没有“预习下一个年级”的概念。那个夏天，他带着孩子们出去旅游，度过一个快乐的暑假。</w:t>
      </w:r>
    </w:p>
    <w:p>
      <w:r>
        <w:t xml:space="preserve">  快乐很快遭到了反噬。因为没有预习，开学后孩子没有跟上其他人，“他不自信了，产生了自卑心理。”这是他们没想到，也十分不愿看到的。</w:t>
      </w:r>
    </w:p>
    <w:p>
      <w:r>
        <w:t xml:space="preserve">  从工作到生活，从大人到孩子，在杭州的他们，被周围的人“卷”着向前。但阿全一直不理解，这样生活的意义是什么。</w:t>
      </w:r>
    </w:p>
    <w:p>
      <w:r>
        <w:t xml:space="preserve">  当遇到心仪的木屋和能施展更多拳脚的恩和后，他们决定卖掉杭州的房子，去内蒙古当农民。</w:t>
      </w:r>
    </w:p>
    <w:p>
      <w:r>
        <w:t xml:space="preserve">  为什么非要卖掉房子？阿全说，因为他觉得房子是用来住的，不是用来闲置或者“炒”的，所以现在这套房子暂时用不上之后，他们觉得卖掉是最好的做法。</w:t>
      </w:r>
    </w:p>
    <w:p>
      <w:r>
        <w:t xml:space="preserve">  当然，这并不意味着他们彻底和杭州没了关系。他们的服装生意还会继续做下去，也会经常回浙江的老家，如果想去杭州玩，也会随时回去。</w:t>
      </w:r>
    </w:p>
    <w:p>
      <w:r>
        <w:t xml:space="preserve">  【3】做现代化农场</w:t>
      </w:r>
    </w:p>
    <w:p>
      <w:r>
        <w:t xml:space="preserve">  “大家可能对我们有一个误解，我说的当农民，和传统认知里的农民不太一样。”阿全说。</w:t>
      </w:r>
    </w:p>
    <w:p>
      <w:r>
        <w:t xml:space="preserve">  他喜欢恩和，决定来这边，除了“一时冲动”，也做了很多考量。他和十三看到的是发展，是有待开发的多种资源。“我们看到的机会是不同的，我们掌握的许多技能，在这里发挥出来的话，会是这个村的天花板。”</w:t>
      </w:r>
    </w:p>
    <w:p>
      <w:r>
        <w:t xml:space="preserve">  首先从地理来说，恩和属于呼伦贝尔草原旅游线中的一站，这条双向车道的旅游线最高可以开到八十码，不管是自驾游或者包车，都很方便。</w:t>
      </w:r>
    </w:p>
    <w:p>
      <w:r>
        <w:t xml:space="preserve">  再者阿全觉得恩和这边的牛羊肉品质特别好，甚至是全国最好的。“他们是直接用草料去饲养的，没有用饲料。因为这边的一个气候的原因，会长很多珍贵的药材，药材是不允许人去采摘的，但是牛羊可以自己去吃，所以肉里面的微量元素也会不同。”</w:t>
      </w:r>
    </w:p>
    <w:p>
      <w:r>
        <w:t xml:space="preserve">  恩和的风景</w:t>
      </w:r>
    </w:p>
    <w:p>
      <w:r>
        <w:t xml:space="preserve">  此外他们觉得这边的旅游资源也很丰富。这里保留了很多俄罗斯文化习俗，而且兼具中国特色，非常适合国人游玩，比如俄餐，和莫斯科的口味是有区别的。</w:t>
      </w:r>
    </w:p>
    <w:p>
      <w:r>
        <w:t xml:space="preserve">  他们观察发现，当地人对自媒体和互联网是有接触的，但他们并不了解互联网思维。“比如他们可能会破坏原有的文化属性去招待游客，但其实游客不是想体验这种工业化的东西，而是想体验当地淳朴的真实的文化。”</w:t>
      </w:r>
    </w:p>
    <w:p>
      <w:r>
        <w:t xml:space="preserve">  阿全觉得恩和是一块有待开发的宝藏。他语气了充满了兴奋，“在这边骑马，不是像在公园里骑马那样有人牵着马走，是真的可以在草原策马奔腾的，你可以抽鞭子飞奔起来。”</w:t>
      </w:r>
    </w:p>
    <w:p>
      <w:r>
        <w:t xml:space="preserve">  阿全和十三打算在这里买一块牧场，或者租一块牧场，然后种植、放羊、骑马。他们在新西兰见识过现代化农场，见过全自动化的收割和灌溉。“哪怕是几百亩的农场，你一个人也可以搞定。”</w:t>
      </w:r>
    </w:p>
    <w:p>
      <w:r>
        <w:t xml:space="preserve">  恩和的风景</w:t>
      </w:r>
    </w:p>
    <w:p>
      <w:r>
        <w:t xml:space="preserve">  开着皮卡，带着牧羊犬，在田里巡逻一圈后，找个舒适的地方晒太阳、喝喝茶。早前的这些经历见闻，在他们心中埋下了一颗在牧场做农民的种子。他们考察过，恩和这边有这些大型器械，可以将他们的农民梦落实。</w:t>
      </w:r>
    </w:p>
    <w:p>
      <w:r>
        <w:t xml:space="preserve">  “我们不是去做传统的农民，如果是的话我们肯定也不干。”两个人笑着说。他希望网友不要对农民有刻板的印象，现在的农民已经不全是当初的模样，新农人才是发展趋势。</w:t>
      </w:r>
    </w:p>
    <w:p>
      <w:r>
        <w:t xml:space="preserve">  【4】孩子将来在哪读书都可以</w:t>
      </w:r>
    </w:p>
    <w:p>
      <w:r>
        <w:t xml:space="preserve">  此前，“逃往鹤岗的年轻人”引发关注，他们花十几万甚至几万块购买一套房子，然后在此工作，用实际行动“躺平”。</w:t>
      </w:r>
    </w:p>
    <w:p>
      <w:r>
        <w:t xml:space="preserve">  阿全说他不知道前往鹤岗的年轻人的想法，但觉得自己是不一样的。他来内蒙古，不是“逃离”，而是“发现”，他对恩和的发展充满了信心。</w:t>
      </w:r>
    </w:p>
    <w:p>
      <w:r>
        <w:t xml:space="preserve">  他想着这几天在恩和的见闻、看过的美景，觉得人活着是要享受美的。在这一点上，他觉得自己和前往鹤岗的年轻人有了共通之处，“用更便宜的价格享受到这种快乐。不用付出残酷的工作时间去换取在一个城市里居住，那样子付出和快乐是不成正比。”</w:t>
      </w:r>
    </w:p>
    <w:p>
      <w:r>
        <w:t xml:space="preserve">  阿全也坦言，走红之后，网友的留言和评论也引发了他们更多的思考，其中一个就是孩子的教育。平心而论，恩和这边的教育资源比不上杭州。</w:t>
      </w:r>
    </w:p>
    <w:p>
      <w:r>
        <w:t xml:space="preserve">  在他们以前的设想中，三个孩子可以来这边读书，以后可以出国留学。重新审视这个问题之后，现在他们觉得要尊重孩子的意愿，不管将来孩子想在杭州或者恩和读书，他们都赞成。他们来到恩和，只是让孩子多了一个选择。</w:t>
      </w:r>
    </w:p>
    <w:p>
      <w:r>
        <w:t xml:space="preserve">  就像他们写给孩子的信：在这个世界上的很多地方，人们靠山吃山、靠水吃水。他们砍掉枯死的树木用来建造房子和取暖，他们用雪水煮开洗漱……爸爸妈妈在国家的边境买了一座小小的木屋，如果有一天你们想离开城市，也可以住在这里，回归和自然最原始的关系。</w:t>
      </w:r>
    </w:p>
    <w:p>
      <w:r>
        <w:t xml:space="preserve">  阿全和十三</w:t>
      </w:r>
    </w:p>
    <w:p>
      <w:r>
        <w:t xml:space="preserve">  以前，阿全和十三是创业者，是旅行博主。以后，他们是农民，也还是创业者和旅行博主。十三说他们一定会继续出去旅游，因为旅游能给她带来很多灵感。她说自己是一个冲动派，想到什么就做什么。而阿全，则会陪着她，把疯狂的想法变成做过的疯狂的事。</w:t>
      </w:r>
    </w:p>
    <w:p>
      <w:r>
        <w:t xml:space="preserve">  十三身上充满着少女的活力，她记得见过的美景，张口就能说出他们来内蒙古的见闻。“我在内蒙古骑马的时候，我说，这里好美，叶子是金色的，它不是黄色，是金色的。然后阳光是那种很放松的，斜长的，打在脸上，我感觉自己没有那么漂亮过，超级开心。”</w:t>
      </w:r>
    </w:p>
    <w:p>
      <w:r>
        <w:t xml:space="preserve">  （文中图片均由受访者提供）</w:t>
      </w:r>
    </w:p>
    <w:p>
      <w:r>
        <w:t xml:space="preserve">  九派新闻记者　温艳丽</w:t>
      </w:r>
    </w:p>
    <w:p>
      <w:r>
        <w:t xml:space="preserve">  【来源：九派新闻】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