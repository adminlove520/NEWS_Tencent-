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据央视新闻，当地时间1月5日，据《华尔街日报》报道，特朗普因涉嫌煽动2021年1月6日国会大厦骚乱事件导致一名警察死亡而被其遗产负责方起诉。</w:t>
      </w:r>
    </w:p>
    <w:p>
      <w:r>
        <w:t xml:space="preserve">  报道称，负责布赖恩·西克尼克（Brian Sicknick）警察的遗产律师5日宣布起诉特朗普，称该警察的死亡是由特朗普的“煽动性”言论和虚假声明造成的。西克尼克的遗产律师称，特朗普“故意激怒人群，指挥、鼓励暴徒袭击美国国会大厦，并攻击那些反对他的人。”</w:t>
      </w:r>
    </w:p>
    <w:p>
      <w:r>
        <w:t xml:space="preserve">  据悉，2021年1月6日国会大厦骚乱事件一天后，西克尼克因防卫国会大厦而死亡。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