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顶端新闻记者 曾令统</w:t>
      </w:r>
    </w:p>
    <w:p>
      <w:r>
        <w:t xml:space="preserve">  近日，有网友在网上爆料，云南文山州西畴县第二中学，初二学生王子仪(化名)，疑似在遭受校园暴力后，回家跳楼自杀身亡。在其跳楼前，王子仪曾同其表姐打电话进行沟通。王子仪在电话中称，其之后不想去读书了，因为学校里有人欺负并殴打她，“她们说喊我去宿舍商量事情，结果到宿舍后，她们就拉着我打。”</w:t>
      </w:r>
    </w:p>
    <w:p>
      <w:r>
        <w:t xml:space="preserve">  “她们把我按在地上打了一顿后，我站起来后，她们又把我扇倒在地，然后用衣架开始打我。”根据网上曝光的后续图片显示，王子仪在跳楼后，其身体胳膊有明显淤青。</w:t>
      </w:r>
    </w:p>
    <w:p>
      <w:r>
        <w:t xml:space="preserve">  11月8日，顶端新闻记者联系到王子仪的家属，其家属称网上曝光的事情属实，“人现在也已经不在了，不过她爸妈已经和学校及主管部门达成了和解，至于具体和解的内容我并不知情。”</w:t>
      </w:r>
    </w:p>
    <w:p>
      <w:r>
        <w:t xml:space="preserve">  作为该校的主管部门，西畴县教育局表示，目前尚不清楚王子仪是否真的遭遇了校园暴力，“我们现在和学校还在就此事进行调查，各方都还没有结果，此事也没有新的进展。”</w:t>
      </w:r>
    </w:p>
    <w:p>
      <w:r>
        <w:t xml:space="preserve">  主管部门声称该事件尚处调查中，但为何家属称已进行和解?双方的和解内容又是什么?如果王子仪真是遭受校园暴力后自杀，她和表姐进行通话中所提及施暴的同学是否已经被列入调查?</w:t>
      </w:r>
    </w:p>
    <w:p>
      <w:r>
        <w:t xml:space="preserve">  针对上述问题，西畴县教育局工作人员表示：“有什么事情请咨询我们宣传部。”</w:t>
      </w:r>
    </w:p>
    <w:p>
      <w:r>
        <w:t xml:space="preserve">  西畴县委宣传部工作人员也表示：“该事情正在进行调查，没有最新的进展。”</w:t>
      </w:r>
    </w:p>
    <w:p>
      <w:r>
        <w:t xml:space="preserve">  当日晚，西畴县委宣传部另一工作人员称，如果想了解事情真实情况，要求记者提供相应证件。</w:t>
      </w:r>
    </w:p>
    <w:p>
      <w:r>
        <w:t xml:space="preserve">  11月11日，记者将相关证件按照程序予以提交，该县委宣传部相关工作人员称，“目前该学生家属已经同当地政府达成和解。”但是对于王子仪究竟是否真的在校遭受校园暴力，该工作人员反复提及，“县委及相关部门已经同女孩家人达成和解，让事情平息吧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