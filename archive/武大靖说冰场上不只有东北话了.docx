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今天，党的二十大首场党代表通道，武大靖表示：原来在训练场上，只能听到东北话；但现在，来自五湖四海的口音都会在训练场上回荡。我会在赛场上继续为国争光，也会做好冰雪推广工作：雪季马上到了，大家准备好雪板、穿好雪服，欢迎大家来吉林滑雪。</w:t>
      </w:r>
    </w:p>
    <w:p>
      <w:r>
        <w:t xml:space="preserve">  来源：人民日报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