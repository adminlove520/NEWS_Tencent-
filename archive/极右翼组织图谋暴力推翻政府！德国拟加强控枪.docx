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德国内政与国土部长南希·费泽在媒体11日发表的专访中表示，德国近日破获了一起极右翼组织图谋暴力推翻政府的阴谋后，将加强枪械管控。</w:t>
      </w:r>
    </w:p>
    <w:p>
      <w:r>
        <w:t xml:space="preserve">  费泽告诉德国《星期日图片报》，政府“很快将进一步强化（执行）枪械法律”，需要尽一切努力收缴相关人员的武器。</w:t>
      </w:r>
    </w:p>
    <w:p>
      <w:r>
        <w:t xml:space="preserve">  德国警方7日开展大规模行动，破获一个图谋袭击议会并推翻政府的极右翼“恐怖组织”。被捕嫌疑人是名为“帝国公民”组织的成员或支持者，其中23人在德国被逮捕，其余两人分别在意大利和奥地利被捕。</w:t>
      </w:r>
    </w:p>
    <w:p>
      <w:r>
        <w:t xml:space="preserve">  费泽说，“帝国公民”成员人数过去一年增长2000人至2.3万，代表一股与日俱增的威胁。“他们不是一群无害的疯子，而是恐怖嫌疑人。”</w:t>
      </w:r>
    </w:p>
    <w:p>
      <w:r>
        <w:t xml:space="preserve">  德国检察机关说，被捕嫌疑人中一些人拥有武器。该组织还企图招募联邦国防军现役和退役人员并囤积更多武器。7日行动前，执法部门已经收缴超过1000名“帝国公民”成员的武器，另有至少500名成员仍有持枪许可。</w:t>
      </w:r>
    </w:p>
    <w:p>
      <w:r>
        <w:t xml:space="preserve">  来源：新华社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