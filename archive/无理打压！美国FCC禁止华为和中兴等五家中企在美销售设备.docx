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【无理打压！美国FCC禁止华为和中兴等五家中企在美销售设备】财联社11月26日电，当地时间周五（11月25日），美国联邦通信委员（FCC）宣布，禁止华为、中兴通讯、海康威视、海能达和浙江大华五家公司在美国销售设备。FCC称这五家的产品“对美国国家安全构成不可接受的风险”。FCC此举的依据是其于2019年颁布的一项旨在保护美国通信网络安全的法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