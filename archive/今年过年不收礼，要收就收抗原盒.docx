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羊了个羊成群结队后，抗原就成了硬通货，有的人用它维护客户，签成了单子；有的人用它招揽生意，办会员就送抗原；抗原似乎成了一种社交工具。</w:t>
      </w:r>
    </w:p>
    <w:p>
      <w:r>
        <w:t xml:space="preserve">  </w:t>
      </w:r>
    </w:p>
    <w:p>
      <w:r>
        <w:t xml:space="preserve">  同时，各种药品因为短缺，也拥有了社交属性，有的人化身侠客，免费给人送药；有的人被人怂恿，也想自己制药；紧缺之下，很多人甚至开始以药换药。而电解质水、黄桃罐头等，如今也成了送礼佳品。</w:t>
      </w:r>
    </w:p>
    <w:p>
      <w:r>
        <w:t xml:space="preserve">  潘哥发现，抗原、药品等之所以成为社交工具，根本原因在于紧缺；不过，不同的产品种类，背后的需求逻辑其实不同，有的产品人们并不急需，只是心理安慰。</w:t>
      </w:r>
    </w:p>
    <w:p>
      <w:r>
        <w:t xml:space="preserve">  而在羊群遍地之后，一部分人焦虑担心，一部分人开始玩梗；同时，也有人对此毫不在乎，继续正常生活，毕竟，该来的总会来，担忧也没用。</w:t>
      </w:r>
    </w:p>
    <w:p>
      <w:r>
        <w:t xml:space="preserve">  办会员送抗原</w:t>
      </w:r>
    </w:p>
    <w:p>
      <w:r>
        <w:t xml:space="preserve">  最近，人们见面之后，都得先问一句：“阳了吗？”想要真诚地回答，没有抗原可不行。羊群遍地走之后，抗原就成了抢手货，几乎成了社交工具。</w:t>
      </w:r>
    </w:p>
    <w:p>
      <w:r>
        <w:t xml:space="preserve">  北京的李先生，是虎牙某直播间的榜一大哥，吐槽抗原难买后，很快收到了女主播寄来的抗原，因为有些地区疫情还不明显，抗原相对容易买到。</w:t>
      </w:r>
    </w:p>
    <w:p>
      <w:r>
        <w:t xml:space="preserve">  天津的魏女士，是一位家装设计师，她告诉潘哥：“之前跟了好久的客户，始终没能签单，这次疫情爆发后，看到客户在朋友圈求购抗原，自己家里正好有富余的，就联系对方送了过去，没想到客户表示谢意后，接着就表示病好了就去签单，一点犹豫都没有。”</w:t>
      </w:r>
    </w:p>
    <w:p>
      <w:r>
        <w:t xml:space="preserve">  潘哥在业主群发现，有人直接把群昵称，改成了“抗原有货”后，瞬间成为群里最靓的仔，人人纷纷向其发起询问，更有不少人表示，要加对方好友私聊。</w:t>
      </w:r>
    </w:p>
    <w:p>
      <w:r>
        <w:t xml:space="preserve">  将抗原作为礼品，并非中国特色，大洋彼岸的加拿大，就推出过专门的新冠抗原礼盒，并以给小孩子做鼻拭子的图片，作为礼盒包装。</w:t>
      </w:r>
    </w:p>
    <w:p>
      <w:r>
        <w:t xml:space="preserve">  </w:t>
      </w:r>
    </w:p>
    <w:p>
      <w:r>
        <w:t xml:space="preserve">  对此，有网友表示：“圣诞节送礼送什么，送礼还送抗原卡。”还有网友表示：“以前过年，送礼就送脑白金；今年过年，送抗原送布洛芬。”</w:t>
      </w:r>
    </w:p>
    <w:p>
      <w:r>
        <w:t xml:space="preserve">  除此之外，还有部分商家，将抗原用在了招揽生意方面。比如，在佛山开SPA馆的戴老板，就在网上发文表示：“成为SPA馆会员后，在每月的会员日到店，可免费领取抗原试纸。”同时，还有餐饮商家，在美团外卖上打出广告：“实付满100元，送抗原一份。”</w:t>
      </w:r>
    </w:p>
    <w:p>
      <w:r>
        <w:t xml:space="preserve">  </w:t>
      </w:r>
    </w:p>
    <w:p>
      <w:r>
        <w:t xml:space="preserve">  对抗原的渴求，也让一些骗子有了可乘之机。有网友表示：“明明是买抗原，结果对方发来200个验孕棒，只好按批发价转卖出去。”还有网友表示：“好不容易买来的抗原试纸，到货后发现有荧光灯才能检测，买之前为什么不提前说明？”</w:t>
      </w:r>
    </w:p>
    <w:p>
      <w:r>
        <w:t xml:space="preserve">  连花清瘟换芬必得</w:t>
      </w:r>
    </w:p>
    <w:p>
      <w:r>
        <w:t xml:space="preserve">  与新冠抗原一起，成为疫情期间社交产品的，还有药品、医疗用品等物资。</w:t>
      </w:r>
    </w:p>
    <w:p>
      <w:r>
        <w:t xml:space="preserve">  比如前几天，天津儿童医院药品短缺，高先生因为朋友很多，收到了多方寄来的不少药品，得知医院缺药后，他开车前往天津儿童医院门口，约定带着孩子来医院的，只要发烧，都可以从他这里免费领药。</w:t>
      </w:r>
    </w:p>
    <w:p>
      <w:r>
        <w:t xml:space="preserve">  对此，有网友表示：“感觉像是电影《蝙蝠侠》的真人版。”还有网友表示：“这要是搁到古代，就是一位妥妥的侠士啊。”</w:t>
      </w:r>
    </w:p>
    <w:p>
      <w:r>
        <w:t xml:space="preserve">  还有网友表示，自己是一位化学研究生，最近疫情爆发后，家里有人向其询问，根据药品包装上的成分表，自己能不能制出类似的药。在得到否定回答后，又继续询问他，认不认识学医的同学，对方会不会制药？</w:t>
      </w:r>
    </w:p>
    <w:p>
      <w:r>
        <w:t xml:space="preserve">  不仅如此，以药换药的交易模式，也在逐渐兴起。社交平台上，有网友表示：“我这里连花清瘟是多余的，但是缺少美林，有人有多余的美林吗？”</w:t>
      </w:r>
    </w:p>
    <w:p>
      <w:r>
        <w:t xml:space="preserve">  一部分网友，直接给出了药品交换等式。比如，有网友表示：“想用一盒连花清瘟，加5个抗原，换一盒芬必得。”还有网友给出坐标，表示：“北京通州地区，100毫升的美林，可以换五六个抗原试纸吗？”</w:t>
      </w:r>
    </w:p>
    <w:p>
      <w:r>
        <w:t xml:space="preserve">  除了抗原、药品之外，还有一些产品，也逐渐具有了社交属性。不论是防护服、口罩、温度计这样的医疗物资，还是电解质水、黄桃罐头这样的普通食品，如今都被人们当做礼品，在社交圈子里送来送去。</w:t>
      </w:r>
    </w:p>
    <w:p>
      <w:r>
        <w:t xml:space="preserve">  </w:t>
      </w:r>
    </w:p>
    <w:p>
      <w:r>
        <w:t xml:space="preserve">  对此，有网友表示：“小区群真热闹，有抢抗原和酒精的，有到处求购布洛芬的，还有到处囤黄桃罐头的。”</w:t>
      </w:r>
    </w:p>
    <w:p>
      <w:r>
        <w:t xml:space="preserve">  抗原非测不可</w:t>
      </w:r>
    </w:p>
    <w:p>
      <w:r>
        <w:t xml:space="preserve">  人们之所以到处求购，甚至以物易物，是因为这些物品，目前确实紧缺。不过，不同的物品，背后的需求逻辑其实不同。</w:t>
      </w:r>
    </w:p>
    <w:p>
      <w:r>
        <w:t xml:space="preserve">  潘哥发现，需要抗原的人，可以分为两种，一种是必须得到答案的，一种是无所谓答案正确与否的。</w:t>
      </w:r>
    </w:p>
    <w:p>
      <w:r>
        <w:t xml:space="preserve">  对第一种人来说，抗原检测后的结果，关乎他们是否能歇班，或者是否要离家独自隔离，因此，这个抗原他们非测不可。</w:t>
      </w:r>
    </w:p>
    <w:p>
      <w:r>
        <w:t xml:space="preserve">  对第二种人来说，抗原检测后结果如何，对他们的生活其实影响不大，有的人没有症状，看到身边有人阳了，便开始疑神疑鬼，测抗原来寻找安慰；而他们中还有一部分人，不相信抗原试纸，总认为结果不对，来回不断地测，浪费很多抗原。</w:t>
      </w:r>
    </w:p>
    <w:p>
      <w:r>
        <w:t xml:space="preserve">  需要药品的人，也可以分为两种，分别为家里有人生病，确实需要吃药的；以及家里没人生病，害怕将来买不到药的。</w:t>
      </w:r>
    </w:p>
    <w:p>
      <w:r>
        <w:t xml:space="preserve">  </w:t>
      </w:r>
    </w:p>
    <w:p>
      <w:r>
        <w:t xml:space="preserve">  对于第一种人来说，疫情导致的各种症状，让他们不能独抗，只能吃药缓解。比如，有网友表示：“中招了之后，眼泪鼻涕一起出来，烧到38.5度，扛不住吃了布洛芬，否则根本睡不着。”</w:t>
      </w:r>
    </w:p>
    <w:p>
      <w:r>
        <w:t xml:space="preserve">  对于第二种人来说，虽然家人暂时没有症状，但是缺医少药的现状，让他们不得不未雨绸缪。有网友就表示：“药店最后的两盒芬必得布洛芬被我买了，大家庭九个大人四个小孩，囤两盒不多不少吧？”</w:t>
      </w:r>
    </w:p>
    <w:p>
      <w:r>
        <w:t xml:space="preserve">  除了抗原和药品，人们对其他物品的需求，似乎都是实际效果一般，心理作用挺大。</w:t>
      </w:r>
    </w:p>
    <w:p>
      <w:r>
        <w:t xml:space="preserve">  比如，有网友穿着防护服，坐了一次高铁，并对此表示：“真的很有安全感，就是一路上会有很多人看你。”</w:t>
      </w:r>
    </w:p>
    <w:p>
      <w:r>
        <w:t xml:space="preserve">  比如，有网友买了黄桃罐头后表示：“终于知道黄桃罐头为啥治发烧了，我为了拧开盖子，搞出了一身汗，不过出汗挺舒服的。”</w:t>
      </w:r>
    </w:p>
    <w:p>
      <w:r>
        <w:t xml:space="preserve">  天是阴的，我是阳的</w:t>
      </w:r>
    </w:p>
    <w:p>
      <w:r>
        <w:t xml:space="preserve">  抗原、药品等，如今都成了社交工具，而测出抗原结果后，一场疫情下的文艺复兴，也在社交平台悄然上演。</w:t>
      </w:r>
    </w:p>
    <w:p>
      <w:r>
        <w:t xml:space="preserve">  比如，有网友阳了后表示：“抗原检测上有两道杠，一道是我的，另一道也是我的。”还有网友表示：“天是阴的，我是阳的。”还有疫情孤勇者，发烧后表示：“哥要烧到52度，哥可以死，但浪漫不死。”</w:t>
      </w:r>
    </w:p>
    <w:p>
      <w:r>
        <w:t xml:space="preserve">  抗原检测结果，也影响到了线下社交。有的网友，收集羊的卡通头像，表示：“谁要是阳了，就自己换一下头像，别人看见了，心里有个底，等好了再换回来，这样方便大家来往，公羊母羊我这里都有。”</w:t>
      </w:r>
    </w:p>
    <w:p>
      <w:r>
        <w:t xml:space="preserve">  </w:t>
      </w:r>
    </w:p>
    <w:p>
      <w:r>
        <w:t xml:space="preserve">  而潘哥了解到，根据奥密克戎的潜伏期估算，使用抗原自测的话，一般感染2至3天后，才能测出来；部分感染者，需要5天甚至更长的时间。所以，如果你身体不舒服，但是抗原检测又为阴性的话，先别忙着高兴，病毒可能正在路上。</w:t>
      </w:r>
    </w:p>
    <w:p>
      <w:r>
        <w:t xml:space="preserve">  在另一边，有些没有抗原的人，也进行着土法检测。有网友通过身边小阳人的症状，充分取样后归纳总结，依靠每日症状表现，判断自己是否得了新冠。</w:t>
      </w:r>
    </w:p>
    <w:p>
      <w:r>
        <w:t xml:space="preserve">  还有网友，利用华为手表中，对于肺部功能的检测，来判断自己是否阳了。进入华为手表，打开华为呼吸研究，进入呼吸健康检测，录制咳嗽声音，似乎就可以看出肺部功能情况。</w:t>
      </w:r>
    </w:p>
    <w:p>
      <w:r>
        <w:t xml:space="preserve">  </w:t>
      </w:r>
    </w:p>
    <w:p>
      <w:r>
        <w:t xml:space="preserve">  还有一部分人，从不做抗原检测，不在乎自己是否阳了，有网友表示：“不管是不是新冠，最后的结果都是一样，有病吃药，没病更好。”</w:t>
      </w:r>
    </w:p>
    <w:p>
      <w:r>
        <w:t xml:space="preserve">  潘哥看来，作为社交工具的抗原，似乎正失去其原本的检测属性，越发成为一种心理安慰剂。在这里，潘哥也建议大家，如果身体不适，及时看病吃药，假如身体无恙，无需疑神疑鬼。毕竟，还有一些病，是被吓出来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