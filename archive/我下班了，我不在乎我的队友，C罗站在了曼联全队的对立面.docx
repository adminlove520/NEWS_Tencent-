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C罗第89分钟提前离场。(00:36)</w:t>
      </w:r>
    </w:p>
    <w:p>
      <w:r>
        <w:t xml:space="preserve">  在老特拉福德面对热刺，被认为是曼联本赛季以来的最佳表演。</w:t>
      </w:r>
    </w:p>
    <w:p>
      <w:r>
        <w:t xml:space="preserve">  对阵热刺他们射门28比9、射正10比2、角球8比3、关键传球25比9，连同2比0的比分，逼得赛后热刺主帅孔蒂自省“为什么踢强强对话我们总是挣扎”。</w:t>
      </w:r>
    </w:p>
    <w:p>
      <w:r>
        <w:t xml:space="preserve">  然而，就在这样一场比赛中还是出现了不和谐的一幕——没有获得登场机会的C罗在第89分钟提前离开了替补席，走进更衣室通道……</w:t>
      </w:r>
    </w:p>
    <w:p>
      <w:r>
        <w:t xml:space="preserve">  几乎所有人都对C罗的行为感到不可思议，而他或许也将面临曼联的队内处罚。</w:t>
      </w:r>
    </w:p>
    <w:p>
      <w:r>
        <w:t xml:space="preserve">  </w:t>
      </w:r>
    </w:p>
    <w:p>
      <w:r>
        <w:t xml:space="preserve">  C罗本场非常郁闷。</w:t>
      </w:r>
    </w:p>
    <w:p>
      <w:r>
        <w:t xml:space="preserve">  我下班了，我不在乎我的队友</w:t>
      </w:r>
    </w:p>
    <w:p>
      <w:r>
        <w:t xml:space="preserve">  目睹C罗的离场，传奇射手希勒表示：“我理解他不能上场的挫折感，但这么做会让主教练很为难。”</w:t>
      </w:r>
    </w:p>
    <w:p>
      <w:r>
        <w:t xml:space="preserve">  前切尔西球员康迪、热刺旧将奥哈拉在talkSport节目中也表达了相似的观点，前者认为这是给滕哈格的一巴掌，在挑战主教练的权威，“ 想一下，如果你是一名非常仰慕C罗的年轻球员，你会怎么想？”</w:t>
      </w:r>
    </w:p>
    <w:p>
      <w:r>
        <w:t xml:space="preserve">  奥哈拉更是将C罗的行为上升为一种耻辱，“老特拉福德的球员通道入口并不在场地中间，你几乎是沿着场边一直走出去的，所有人都会看到你在做什么，这是对队友们的不尊重。”</w:t>
      </w:r>
    </w:p>
    <w:p>
      <w:r>
        <w:t xml:space="preserve">  为什么C罗会有这样的举动？在欧联杯对阵奥莫尼亚和上周末对阵纽卡斯尔的联赛中两次首发后，此役C罗被放在了替补席上。</w:t>
      </w:r>
    </w:p>
    <w:p>
      <w:r>
        <w:t xml:space="preserve">  </w:t>
      </w:r>
    </w:p>
    <w:p>
      <w:r>
        <w:t xml:space="preserve">  C罗赛前和亨利拥抱。</w:t>
      </w:r>
    </w:p>
    <w:p>
      <w:r>
        <w:t xml:space="preserve">  半场结束时他就开始热身，为下半时可能替补登场做准备，但2比0后滕哈格迟迟没有动静，直到第82分钟麦克托米奈替下安东尼，第87分钟，埃里克森和埃兰加又分别换下卡塞米罗和桑乔。</w:t>
      </w:r>
    </w:p>
    <w:p>
      <w:r>
        <w:t xml:space="preserve">  三个中前场换人和C罗毫无关系，这或许让C罗再也按捺不住了，第89分钟他起身离开。</w:t>
      </w:r>
    </w:p>
    <w:p>
      <w:r>
        <w:t xml:space="preserve">  此时曼联还有两个换人名额，即便比赛大局已定，滕哈格依然有可能在最后时刻继续做出换人达到拖延时间的目的，但C罗似乎对此已经漠不关心了。</w:t>
      </w:r>
    </w:p>
    <w:p>
      <w:r>
        <w:t xml:space="preserve">  他的这种任性引发的是英格兰足球圈的一致声讨，前英超最佳射手、曾经在曼联效力过两个赛季的达布林愤然表示：“如果我在场可能会用胳膊勒住他的喉咙，问他‘你到底在干什么’？”</w:t>
      </w:r>
    </w:p>
    <w:p>
      <w:r>
        <w:t xml:space="preserve">  他强调C罗此役的行为将给全队带来极其恶劣的影响，“老实说，我觉得他应该获得更多的比赛时间，但比赛还在进行中，队友们还在奋战，他这样做会在更衣室里传递一种信息：我下班了，我不在乎我的队友们。”</w:t>
      </w:r>
    </w:p>
    <w:p>
      <w:r>
        <w:t xml:space="preserve">  唯一还在为C罗说话的人是挚友埃弗拉，他认为C罗可能有一些伤要处理，他应该和主教练有过沟通。</w:t>
      </w:r>
    </w:p>
    <w:p>
      <w:r>
        <w:t xml:space="preserve">  但这显然站不住脚，C一直在为上场做准备……</w:t>
      </w:r>
    </w:p>
    <w:p>
      <w:r>
        <w:t xml:space="preserve">  </w:t>
      </w:r>
    </w:p>
    <w:p>
      <w:r>
        <w:t xml:space="preserve">  滕哈格将再次和C罗沟通。</w:t>
      </w:r>
    </w:p>
    <w:p>
      <w:r>
        <w:t xml:space="preserve">  滕哈格的战术完全正确</w:t>
      </w:r>
    </w:p>
    <w:p>
      <w:r>
        <w:t xml:space="preserve">  出现这样的情况，赛后滕哈格也不免被问及。曼联主帅的尴尬可想而知，他只能简单回应：“我会在明天处理这个问题。”</w:t>
      </w:r>
    </w:p>
    <w:p>
      <w:r>
        <w:t xml:space="preserve">  关于为什么不让C罗首发，事实上滕哈格赛前有过解释，“对阵热刺的比赛需要更好的高位逼抢能力，以此获得机会，我们需要压迫能力强的球员。”</w:t>
      </w:r>
    </w:p>
    <w:p>
      <w:r>
        <w:t xml:space="preserve">  “拉什福德能够提供强大的火力，对纽卡斯尔的比赛他上场后情况发生了积极的改变……”</w:t>
      </w:r>
    </w:p>
    <w:p>
      <w:r>
        <w:t xml:space="preserve">  对阵纽卡斯尔的比赛，C罗首发踢了72分钟，拉什福德作为他的替补登场，而如今轮到C罗替补，葡萄牙人就坐不住了，这恐怕是滕哈格最无法接受的一点。</w:t>
      </w:r>
    </w:p>
    <w:p>
      <w:r>
        <w:t xml:space="preserve">  </w:t>
      </w:r>
    </w:p>
    <w:p>
      <w:r>
        <w:t xml:space="preserve">  此外，比赛的过程和结果也证明，滕哈格赛前的思考完全正确。</w:t>
      </w:r>
    </w:p>
    <w:p>
      <w:r>
        <w:t xml:space="preserve">  本场，曼联的比赛强度让热刺有些无计可施，防守端马丁内斯贡献了全场最高的4次抢断，瓦拉内贡献了全场最高的5次解围。</w:t>
      </w:r>
    </w:p>
    <w:p>
      <w:r>
        <w:t xml:space="preserve">  进攻端B费打入一球，并且创造了9次机会，打破了本赛季英超单场创造机会的纪录。</w:t>
      </w:r>
    </w:p>
    <w:p>
      <w:r>
        <w:t xml:space="preserve">  热刺主帅孔蒂也坦承曼联配得上这场胜利——通过强调转换，通过逼迫热刺的后防线，曼联全场占据主动，完成了28次射门，这是本赛季英超球队单场比赛的射门纪录，也是孔蒂执教顶级联赛球队以来被对手射门最多的一次。</w:t>
      </w:r>
    </w:p>
    <w:p>
      <w:r>
        <w:t xml:space="preserve">  此外，进攻三区，曼联完成了多达222次传球，热刺只有114次。</w:t>
      </w:r>
    </w:p>
    <w:p>
      <w:r>
        <w:t xml:space="preserve">  </w:t>
      </w:r>
    </w:p>
    <w:p>
      <w:r>
        <w:t xml:space="preserve">  C罗一直在场边热身，但无缘出场。</w:t>
      </w:r>
    </w:p>
    <w:p>
      <w:r>
        <w:t xml:space="preserve">  C罗就是曼联最大的问题</w:t>
      </w:r>
    </w:p>
    <w:p>
      <w:r>
        <w:t xml:space="preserve">  这一切都是在C罗不在场时候，球队提供的比赛内容，如果没有终场前的那一出，外界可能会暂时忽略C罗是否在队内起到反作用这个问题。</w:t>
      </w:r>
    </w:p>
    <w:p>
      <w:r>
        <w:t xml:space="preserve">  但眼下人们会更加相信——C罗就是球队最大的问题。</w:t>
      </w:r>
    </w:p>
    <w:p>
      <w:r>
        <w:t xml:space="preserve">  有意思的是，虽然曼联饱受诟病，但本赛季主场面对英超的利物浦、阿森纳和热刺三强都取得了胜利，这三场比赛C罗统统没有首发，除了对阵阿森纳踢了30分钟，对阵利物浦也只踢了4分钟，这似乎意味着滕哈格确实不太需要C罗。</w:t>
      </w:r>
    </w:p>
    <w:p>
      <w:r>
        <w:t xml:space="preserve">  此役之后，希勒直言自己觉得B费在没有C罗的情况下踢得更开心——“我这样说，可能有人会认为我在挑事，但我仅仅是在关注B费的表现和比赛活力，我看到了他的领袖才能以及攻防两端的能力。”</w:t>
      </w:r>
    </w:p>
    <w:p>
      <w:r>
        <w:t xml:space="preserve">  事实上，自从C罗加盟以来，B费的表现整体上处于一种下滑态势。</w:t>
      </w:r>
    </w:p>
    <w:p>
      <w:r>
        <w:t xml:space="preserve">  或许是需要更多顾及老大哥的球权，B费在场上失去了过去的自信和主导性……这样的状态并不完全归咎于C罗，也和人员配置、球权分工以及对球场的覆盖有关，但却是实实在在存在的问题。</w:t>
      </w:r>
    </w:p>
    <w:p>
      <w:r>
        <w:t xml:space="preserve">  </w:t>
      </w:r>
    </w:p>
    <w:p>
      <w:r>
        <w:t xml:space="preserve">  B费创造了9次机会，打破了本赛季英超单场创造机会的纪录。</w:t>
      </w:r>
    </w:p>
    <w:p>
      <w:r>
        <w:t xml:space="preserve">  站在队友的对立面</w:t>
      </w:r>
    </w:p>
    <w:p>
      <w:r>
        <w:t xml:space="preserve">  一定程度上， C罗的不理智让自己在泥沼内陷得更深了，一方面他可能会面临俱乐部的罚款处罚，更关键的是滕哈格在竞技层面可能会进一步放弃C罗。</w:t>
      </w:r>
    </w:p>
    <w:p>
      <w:r>
        <w:t xml:space="preserve">  此外，C罗需要感到担忧的是，一场他没有出场的比赛后，不仅仅是比赛过程和结果，球队内的气氛也空前团结。</w:t>
      </w:r>
    </w:p>
    <w:p>
      <w:r>
        <w:t xml:space="preserve">  赛后，马丁内斯表示：“我现在身处世界上最好的俱乐部之一，这座球场的氛围令人赞叹，听到球迷们唱起关于我的歌，我忍不住想哭。”</w:t>
      </w:r>
    </w:p>
    <w:p>
      <w:r>
        <w:t xml:space="preserve">  B费则谈到自己并不喜欢“球队核心”这个词语，“我不喜欢这个词，我觉得我是一根很好的纽带，我需要做一些不同的事情让队友们发挥得更好，这是我从小就喜欢的踢球方式。”</w:t>
      </w:r>
    </w:p>
    <w:p>
      <w:r>
        <w:t xml:space="preserve">  听上去，没有C罗，大家踢得都很舒服，眼下最扎心的话恐怕来自瓦拉内的无心之举，他告诉记者：“现在曼联的团队合作非常棒，11名球员都踢出了同样的节奏，我们非常有侵略性。”</w:t>
      </w:r>
    </w:p>
    <w:p>
      <w:r>
        <w:t xml:space="preserve">  的确，如果C罗登场，他就是那个与整体节奏不匹配的球员——他依然具备出色的意识和丰富的经验，甚至足够多的上场时间就可以兑换出不错的效率，但在滕哈格的这支队伍中，一个即将年满38岁的球员确实很难与整体的球队要求步调一致。</w:t>
      </w:r>
    </w:p>
    <w:p>
      <w:r>
        <w:t xml:space="preserve">  之前C罗只是在技战术布置上成为了主教练的额外负担，现在他用一种所有人都很难接受的行动，进一步与大家划清界限。</w:t>
      </w:r>
    </w:p>
    <w:p>
      <w:r>
        <w:t xml:space="preserve">  一旦对抗的情绪将在更衣室里蔓延开来，这无疑让C罗接下来的日子更不好过，而如果主教练和所有球员都渴望在没有C罗的情况下去应对比赛，那么C罗还有什么存在的必要呢？</w:t>
      </w:r>
    </w:p>
    <w:p>
      <w:r>
        <w:t xml:space="preserve">  回过头来看，欧联杯收获进球其实是一次契机，当C罗可以心平气和接受主教练的安排，他依然可以发挥自己的余热，依然可以争取更多的出场时间。</w:t>
      </w:r>
    </w:p>
    <w:p>
      <w:r>
        <w:t xml:space="preserve">  但这一回，他把自己的处境引向了更糟糕的方向……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