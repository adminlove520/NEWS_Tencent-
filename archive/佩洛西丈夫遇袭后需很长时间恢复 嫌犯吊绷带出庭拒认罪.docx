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美国加利福尼亚州旧金山警方和FBI探员在佩洛西家附近调查。（资料图）</w:t>
      </w:r>
    </w:p>
    <w:p>
      <w:r>
        <w:t xml:space="preserve">  海外网11月2日电据美国《国会山报》及《纽约邮报》11月1日报道，袭击美国众议院议长南希·佩洛西丈夫的嫌疑人德帕普当天出庭受审，对一系列罪名不认罪。此前，佩洛西曾表示，她的丈夫保罗在袭击后“需要很长时间恢复”。</w:t>
      </w:r>
    </w:p>
    <w:p>
      <w:r>
        <w:t xml:space="preserve">  1日，德帕普身穿橙色囚服，右臂吊着黑色绷带，在旧金山法庭受审。他的律师称，德帕普在被拘留时右肩脱臼。德帕普在庭上唯一一次发言是在法官询问他的名字时，他也并未关注聚集在法庭中的记者。这名嫌疑人对包括谋杀未遂、入室盗窃、使用致命武器攻击、虐待老人、威胁公职人员及其家人等一系列罪名表示不认罪，检察官要求其不得保释，下一次听证会将于11月4日举行。</w:t>
      </w:r>
    </w:p>
    <w:p>
      <w:r>
        <w:t xml:space="preserve">  10月31日晚，佩洛西在一份声明中谈到了自己丈夫保罗的情况，称保罗身体恢复需要很长时间。10月28日，82岁的保罗在位于旧金山的住宅中遭到入室袭击，他随后因颅骨骨折接受手术。美媒称，嫌疑人原计划的目标为其妻子。（海外网 张霓）</w:t>
      </w:r>
    </w:p>
    <w:p>
      <w:r>
        <w:t xml:space="preserve">  海外网版权作品，未经授权不得转载。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