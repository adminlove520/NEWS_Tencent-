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泰国44岁长公主帕差拉吉帝雅帕14日训狗时突然心脏病发、失去意识。她是泰王哇集拉隆功与原配唯一的女儿，曾担任过泰国驻奥地利大使。她具有继承王位的资格，被外界认为可能是未来的泰国女王。泰王至今未立王储，她重病的消息也牵动泰国王室的继承与掌权问题。</w:t>
      </w:r>
    </w:p>
    <w:p>
      <w:r>
        <w:t xml:space="preserve">  </w:t>
      </w:r>
    </w:p>
    <w:p>
      <w:r>
        <w:t xml:space="preserve">  长公主训狗时昏倒，因突发心脏病失去知觉</w:t>
      </w:r>
    </w:p>
    <w:p>
      <w:r>
        <w:t xml:space="preserve">  根据泰国王室15日发布的声明，泰王哇集拉隆功的长女、44岁的帕差拉吉帝雅帕公主，14日在曼谷东北部的陆军场地训练狗时突然心脏病发作昏倒，她失去意识后被送往附近一家医院，接着被用直升机载往曼谷朱拉隆功医院接受治疗。泰国全国僧侣领导人已下令全国僧侣一天两次为长公主祈福，泰王哇集拉隆功也已搭机前往探视。</w:t>
      </w:r>
    </w:p>
    <w:p>
      <w:r>
        <w:t xml:space="preserve">  长期关注泰国王室动态的英国记者马歇尔在推特上指出，泰国长公主因为心脏病而倒下，目前状况不太乐观，目前只能靠体外膜肺氧合（ECMO）维持生命。</w:t>
      </w:r>
    </w:p>
    <w:p>
      <w:r>
        <w:t xml:space="preserve">  </w:t>
      </w:r>
    </w:p>
    <w:p>
      <w:r>
        <w:t xml:space="preserve">  报道称，大公主的异母弟弟、提帮功王子正从德国返回泰国，泰王妹妹朱拉蓬公主正在从日本赶回国。外界猜测王室会在两人抵达泰国后再做官方公告。</w:t>
      </w:r>
    </w:p>
    <w:p>
      <w:r>
        <w:t xml:space="preserve">  12月16日一早,泰国总理兼国防部长巴育上将就携夫人娜拉蓬以及泰国内阁高官前往曼谷朱拉隆功纪念医院为长公主签字祝福，祈愿公主康健。</w:t>
      </w:r>
    </w:p>
    <w:p>
      <w:r>
        <w:t xml:space="preserve">  泰王育有5子2女，4子被放逐海外不能回国</w:t>
      </w:r>
    </w:p>
    <w:p>
      <w:r>
        <w:t xml:space="preserve">  泰王哇集拉隆功的感情生活相当丰富，结过四次婚育有5个儿子和2个女儿。如今，在他身边的只有两个女儿和1个儿子，另外4个儿子被他放逐海外。</w:t>
      </w:r>
    </w:p>
    <w:p>
      <w:r>
        <w:t xml:space="preserve">  报道称，1977年1月3日，24岁的哇集拉隆功和比他小5岁的颂莎瓦丽公主结婚。颂妃是诗丽吉王后的亲侄女、也就是哇集拉隆功的表妹。两人育有一个女儿，就是大公主帕差拉吉帝雅帕。哇集拉隆功后来恋上女演员育瓦媞达，两人在1993年离婚。</w:t>
      </w:r>
    </w:p>
    <w:p>
      <w:r>
        <w:t xml:space="preserve">  </w:t>
      </w:r>
    </w:p>
    <w:p>
      <w:r>
        <w:t xml:space="preserve">  离婚前，哇集拉隆功就和泰国女演员育瓦媞达在外同居15年，并育有四子一女。两人1994年结婚，但在1996年就离婚了。哇集拉隆功称对方不忠，下令母子五人离开泰国，放逐海外，永生不能回国，并剥夺王室头衔和特权。育瓦媞达带着4个儿子到美国生活，4位王子曾对媒体表示他们是被父亲放逐的，希望回国，但每年写信给王室都石沉大海。不过，两人的女儿思蕊梵公主仍留在国内并保有公主头衔，如今成为泰国很有名气的时装设计师。</w:t>
      </w:r>
    </w:p>
    <w:p>
      <w:r>
        <w:t xml:space="preserve">  </w:t>
      </w:r>
    </w:p>
    <w:p>
      <w:r>
        <w:t xml:space="preserve">  2001年，哇集拉隆功迎娶第三任妻子蒙西拉米，2005年生下提帮功王子。2014年，蒙西拉米家族涉贪被抄家，哇集拉隆功随后离婚废妃，并剥夺其王室头衔和特权。如今，蒙西拉米在泰国一家寺庙里剃发修行。不过，因为四位王子被放逐海外，蒙西拉米的儿子提帮功王子目前成了泰国王位第一继承人，但因生母没有封号，至今还未被册封为王储。</w:t>
      </w:r>
    </w:p>
    <w:p>
      <w:r>
        <w:t xml:space="preserve">  法学博士曾当检察官，还曾担任泰国驻奥地利大使</w:t>
      </w:r>
    </w:p>
    <w:p>
      <w:r>
        <w:t xml:space="preserve">  大公主帕差拉吉帝雅帕是泰王与元配颂莎瓦丽唯一的孩子。她是泰国王室最受宠爱的公主，也是前泰王普密蓬国王最喜欢的孙女，从小备受宠爱。</w:t>
      </w:r>
    </w:p>
    <w:p>
      <w:r>
        <w:t xml:space="preserve">  帕差拉吉帝雅帕公主从美国康乃尔大学取得法学硕士和博士，毕业后曾当过一段时间曼谷首席检察官，还曾于2012年至2014年任泰国驻奥地利大使。她还曾担任过联合国毒品犯罪办公室的东南亚亲善大使。2021年2月，她被任命为泰国皇家陆军皇家卫队安全司令部参谋长，上将军衔。</w:t>
      </w:r>
    </w:p>
    <w:p>
      <w:r>
        <w:t xml:space="preserve">  公主和泰王</w:t>
      </w:r>
    </w:p>
    <w:p>
      <w:r>
        <w:t xml:space="preserve">  帕差拉吉帝雅帕公主的王室公务学习则是由王室委托诗琳通公主来教育。诗琳通公主是泰王的妹妹，也是泰国最受欢迎的泰国皇室成员，深受泰国人的喜爱。在她的教导下，帕差拉吉帝雅帕公主在公务上的才能也逐渐显露了出来，干练稳重的形象深受民众好评。</w:t>
      </w:r>
    </w:p>
    <w:p>
      <w:r>
        <w:t xml:space="preserve">  44岁至今未婚，她年轻时曾追星林志颖</w:t>
      </w:r>
    </w:p>
    <w:p>
      <w:r>
        <w:t xml:space="preserve">  44岁的帕差拉吉帝雅帕公主跟泰王的第四任妻子苏提达同龄，但她至今未婚。据称，她的第一位男友因为来自于平民家庭，在遭到王室的强烈反对后无疾而终。她后来又试着与检察官同事交往，现在交往的男友是皇家部队的一名上校。</w:t>
      </w:r>
    </w:p>
    <w:p>
      <w:r>
        <w:t xml:space="preserve">  </w:t>
      </w:r>
    </w:p>
    <w:p>
      <w:r>
        <w:t xml:space="preserve">  报道称，帕差拉吉帝雅帕公主比较出名的花边新闻就是她曾追星林志颖，她曾邀请林志颖到皇宫表演，还曾对林志颖表示爱慕之意，而林志颖则单膝下跪献上10张专辑回报。</w:t>
      </w:r>
    </w:p>
    <w:p>
      <w:r>
        <w:t xml:space="preserve">  提帮功王子患自闭症，她很可能成为泰国首位女王</w:t>
      </w:r>
    </w:p>
    <w:p>
      <w:r>
        <w:t xml:space="preserve">  大公主帕差拉吉帝雅帕的母亲虽然跟国王哇集拉隆功离婚，但因为有强大的娘家“育坤家族”支持，她依旧保留王室成员的头衔，且能住在皇宫养老，但她再也没有结婚，因生病靠轮椅代步。虽然离婚多年，她在泰国的声望还很高，很多民众至今仍只认这位王妃。</w:t>
      </w:r>
    </w:p>
    <w:p>
      <w:r>
        <w:t xml:space="preserve">  据BBC报道，帕差拉吉帝雅帕公主是泰王哇集拉隆功三个拥有正式头衔的孩子之一，根据1924年的《宫廷继承法》和泰国国家宪法，允许拥有正式头衔的国王子女继位，帕差拉吉帝雅帕公主有资格继承王位。不过，自2016年哇集拉隆功登基以来，目前都仍尚未正式指定继承人。</w:t>
      </w:r>
    </w:p>
    <w:p>
      <w:r>
        <w:t xml:space="preserve">  </w:t>
      </w:r>
    </w:p>
    <w:p>
      <w:r>
        <w:t xml:space="preserve">  在泰国国王的3个子女中，最能干就是大女儿帕差拉吉帝雅帕。在泰国民众眼中，这位大公主干练又稳重，也从来没有绯闻缠身，与她父亲简直就是“云泥之别”。而帕差拉吉帝雅帕背后又有母亲所在的“育坤家族”支持，民众对她继承王位很是期待。</w:t>
      </w:r>
    </w:p>
    <w:p>
      <w:r>
        <w:t xml:space="preserve">  “育坤家族”是泰国四大家族之一，起源于泰国王室，属于曼谷王朝的外戚集团，在泰国依旧有举足轻重的地位，其中的代表就有王太后诗丽吉、大王妃颂莎瓦丽以及大公主帕差拉吉帝雅帕等。该家族的大多数人担任内阁和军事要职，掌握经济、政治和外交大权。</w:t>
      </w:r>
    </w:p>
    <w:p>
      <w:r>
        <w:t xml:space="preserve">  不过，泰国王位优先传给男性继承人，因此帕差拉吉帝雅帕公主并不是王位的第一顺位继承人。但在泰王唯一拥有王子头衔的儿子提帮功患有自闭症的情况下，帕差拉吉帝雅帕公主被外界认为很可能登上王位成为泰国首位女王。她是处事能力较强的王室成员，在王室核心圈声誉卓著，是外界公认最适合继位的人选。即使提帮功王子最后继位，她也很可能会当摄政女王。</w:t>
      </w:r>
    </w:p>
    <w:p>
      <w:r>
        <w:t xml:space="preserve">  华商报大风新闻记者 郭霁 编译 编辑 杨德合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