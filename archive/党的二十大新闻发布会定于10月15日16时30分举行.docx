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新京报讯 据党的二十大新闻中心官微消息，中国共产党第二十次全国代表大会新闻发言人定于2022年10月15日（星期六）16时30分在人民大会堂举行新闻发布会。新闻发布会在北京新世纪日航饭店三层世纪厅设分会场，记者在分会场参会。现将有关事项通知如下：</w:t>
      </w:r>
    </w:p>
    <w:p>
      <w:r>
        <w:t xml:space="preserve">  一、请接到确认通知的境内记者、港澳台记者于10月14日10时-16时到新世纪日航饭店世纪厅领取请柬。外国记者领取方式另行通知。</w:t>
      </w:r>
    </w:p>
    <w:p>
      <w:r>
        <w:t xml:space="preserve">  二、请各位记者提前90分钟凭请柬和大会采访证，到新世纪日航饭店三层世纪厅指定区域就座。入住西苑饭店的记者凭请柬和大会采访证，乘坐班车前往新世纪日航饭店。</w:t>
      </w:r>
    </w:p>
    <w:p>
      <w:r>
        <w:t xml:space="preserve">  三、发布会将由中央广播电视总台央视进行现场直播，新闻中心免费提供发布会直播公共信号。请参加发布会的媒体记者勿将无线发射设备带入会场，手机调为静音状态或关机。</w:t>
      </w:r>
    </w:p>
    <w:p>
      <w:r>
        <w:t xml:space="preserve">  编辑 陈媛媛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