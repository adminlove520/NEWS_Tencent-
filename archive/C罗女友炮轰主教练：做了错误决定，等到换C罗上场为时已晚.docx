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北京时间12月10日23点，卡塔尔世界杯1/4决赛第三场比赛在阿图马马球场进行，葡萄牙队0比1不敌摩洛哥队，无缘4强。</w:t>
      </w:r>
    </w:p>
    <w:p>
      <w:r>
        <w:t xml:space="preserve">  未能晋级四强，未能打破在淘汰赛无法破门的魔咒，37岁的C罗留下了真正的遗憾。赛后，C罗泪流满面。</w:t>
      </w:r>
    </w:p>
    <w:p>
      <w:r>
        <w:t xml:space="preserve">  </w:t>
      </w:r>
    </w:p>
    <w:p>
      <w:r>
        <w:t xml:space="preserve">  赛后C罗女友乔治娜发文，她称：“今天你的朋友和教练都做出了错误的决定，你对那位朋友充满了钦佩和尊重，当他让你上场时，他看到一切都变了，但为时已晚。你不可以低估世界上最好的球员，最强大的武器。”</w:t>
      </w:r>
    </w:p>
    <w:p>
      <w:r>
        <w:t xml:space="preserve">  “更不用说为那些不值得的人，挺身而出了。生活给了我们上了一课，今天我们没输，而是学到了，我们钦佩你。”</w:t>
      </w:r>
    </w:p>
    <w:p>
      <w:r>
        <w:t xml:space="preserve">  C罗的姐姐卡蒂娅-阿韦罗也在Instagram发文谈到了C罗。</w:t>
      </w:r>
    </w:p>
    <w:p>
      <w:r>
        <w:t xml:space="preserve">  卡蒂娅写道：“当未来我的孙子们要求我谈论奋斗、荣誉、荣耀、工作、奉献、障碍、奖杯、进球、冠军和前无古人的纪录时，我会谈论我的弟弟，那个出生在远离葡萄牙首都的海洋中央一间简陋房子里的人。”</w:t>
      </w:r>
    </w:p>
    <w:p>
      <w:r>
        <w:t xml:space="preserve">  “那房子里面有用来装屋顶漏下的雨水的桶和碗，地面上铺着塑料（以让地面看起来像地板），食物是用柴火加热的，洗澡的热水是用火煮的。在C罗的房间里，他的四个兄弟睡在用砖头支撑的两个床垫上，他的父亲是一个前战斗人员和海外战争的幸存者，他的母亲是一个孤儿，离开孤儿院后抚养了这个家，我们的家。”</w:t>
      </w:r>
    </w:p>
    <w:p>
      <w:r>
        <w:t xml:space="preserve">  “我要告诉你他所建立的帝国，我要告诉你他的力量，他所曾许下和实现的承诺，我要告诉你他的性格，我要告诉你他从未放弃，即使他们已经把他的墓碑都做好了，我要给他们看C罗生活的真实影片。”</w:t>
      </w:r>
    </w:p>
    <w:p>
      <w:r>
        <w:t xml:space="preserve">  “感谢上帝，我是这部影片的一部分，我是他生活的一部分，这是多么美好的人生，我是如此的自豪，他是我的弟弟，是的，他就是克里斯蒂亚诺-罗纳尔多，对你我只感到自豪和骄傲，谢谢你，弟弟。”</w:t>
      </w:r>
    </w:p>
    <w:p>
      <w:r>
        <w:t xml:space="preserve">  </w:t>
      </w:r>
    </w:p>
    <w:p>
      <w:r>
        <w:t xml:space="preserve">  【关键赛况】</w:t>
      </w:r>
    </w:p>
    <w:p>
      <w:r>
        <w:t xml:space="preserve">  比赛第5分钟，菲利克斯头球攻门，被布努奋勇扑出。第31分钟，菲利克斯禁区外尝试一脚远射，球击中摩洛哥队员弹出底线。第42分钟，摩洛哥发动进攻，迪奥戈·科斯塔出击失误，恩·内斯里头球破门。半场摩洛哥1-0葡萄牙。</w:t>
      </w:r>
    </w:p>
    <w:p>
      <w:r>
        <w:t xml:space="preserve">  易边再战，第50分钟，摩洛哥任意球机会，齐耶赫直接攻门，迪奥戈·科斯塔扑救成功。第56分钟，贡萨洛·拉莫斯头球攻门，稍稍偏出。第64分钟，布鲁诺·费尔南德斯禁区内抽射，将球打高。第83分钟，C罗禁区内做球，菲利克斯抽射，被布努单臂挡出。伤停补时第3分钟，谢迪拉对菲利克斯造成犯规，累计两张黄牌，红牌被罚出场。</w:t>
      </w:r>
    </w:p>
    <w:p>
      <w:r>
        <w:t xml:space="preserve">  最终下半场葡萄牙始终没找到攻破摩洛哥球门的机会，最终摩洛哥1-0葡萄牙。</w:t>
      </w:r>
    </w:p>
    <w:p>
      <w:r>
        <w:t xml:space="preserve">  </w:t>
      </w:r>
    </w:p>
    <w:p>
      <w:r>
        <w:t xml:space="preserve">  【来源：九派新闻综合央视体育、FIFA世界杯、直播吧】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