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财联社10月13日讯（编辑 夏军雄）据媒体援引消息人士报道，在OPEC+上周意外宣布减产后，拜登政府的一些官员越来越担心，他们对俄罗斯石油实施价格上限的计划可能适得其反。</w:t>
      </w:r>
    </w:p>
    <w:p>
      <w:r>
        <w:t xml:space="preserve">  在拜登政府的设想中，对俄油设置价格上限不仅可以减少俄罗斯的收入，同时又不至于让俄油从市场上撤出，引起油价飙升。然而，该计划自提出以来便面临复杂的处境，如何平衡各方利益是美国及其盟友亟需解决的大难题。</w:t>
      </w:r>
    </w:p>
    <w:p>
      <w:r>
        <w:t xml:space="preserve">  OPEC+上周宣布减产200万桶/日，以稳定油价，减产规模创2020年以来之最。此举引发了美国的强烈反弹，该国总统拜登抨击了OPEC+的减产决定，并将矛头直接指向沙特，称美国需要重新评估与沙特的关系。</w:t>
      </w:r>
    </w:p>
    <w:p>
      <w:r>
        <w:t xml:space="preserve">  知情人士称，尽管OPEC+减产让俄油价格上限计划的前景面临更多变数，但该计划仍在进行中，并在拜登政府内部和许多盟友中获得了广泛支持。</w:t>
      </w:r>
    </w:p>
    <w:p>
      <w:r>
        <w:t xml:space="preserve">  知情人士还透露，在目前所有旨在减少俄罗斯石油收入的方案，设置俄油价格上限的提议被视为最佳选择。</w:t>
      </w:r>
    </w:p>
    <w:p>
      <w:r>
        <w:t xml:space="preserve">  然而，一些官员担心，随着OPEC+减产增加了石油市场的波动性，美国推动俄油价格上限计划的举措可能反而会导致油价飙升。</w:t>
      </w:r>
    </w:p>
    <w:p>
      <w:r>
        <w:t xml:space="preserve">  此外，美国官员也越来越担心，俄罗斯可能会通过切断石油供应来反击。俄罗斯总统普京此前曾警告，俄罗斯不会向任何参与价格上限计划的国家出售石油。</w:t>
      </w:r>
    </w:p>
    <w:p>
      <w:r>
        <w:t xml:space="preserve">  美国仍在积极推动俄油价格上限计划</w:t>
      </w:r>
    </w:p>
    <w:p>
      <w:r>
        <w:t xml:space="preserve">  据悉，美国官员目前仍在积极推动价格上限计划，这些官员几乎每天都在开会，讨论实施价格上限的问题。美国财政部周二发表声明称，该国财政部长耶伦将维持付出加倍努力。</w:t>
      </w:r>
    </w:p>
    <w:p>
      <w:r>
        <w:t xml:space="preserve">  耶伦建议将俄罗斯石油价格上限设定在每桶60美元左右。目前布伦特原油价格超过90美元/桶，而俄罗斯乌拉尔原油的成交价格为75美元/桶。</w:t>
      </w:r>
    </w:p>
    <w:p>
      <w:r>
        <w:t xml:space="preserve">  分析人士认为，美国及其盟友不太可能成功限制俄罗斯获得石油收入，即便在西方阵营内部，也并非所有国家都支持该计划。对俄油价格上限计划而言，获得所有欧盟成员国的批准仍是一项重大障碍。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