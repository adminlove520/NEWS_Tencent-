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美媒：拜登团队开始为其2024年大选做准备】财联社12月18日电，据《华尔街日报》援引消息人士的话报道，美国总统拜登的竞选团队已经开始计划他在2024年的总统连任竞选。据悉，拜登本人仍在权衡是否最终决定竞选第二任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