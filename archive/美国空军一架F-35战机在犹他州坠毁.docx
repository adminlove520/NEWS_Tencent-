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来源：央视新闻客户端</w:t>
      </w:r>
    </w:p>
    <w:p>
      <w:r>
        <w:t xml:space="preserve">  当地时间10月19日，一架美国空军F-35战机在犹他州盐湖城附近一军事基地坠毁。据悉，飞机坠毁前，飞行员已被弹射出去。（总台记者 赵淼）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