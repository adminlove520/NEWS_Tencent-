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【环球时报-环球网报道 记者 赵觉珵 陶明阳】据多家外媒报道，当地时间12日下午，阿富汗首都喀布尔一家有不少中国客人住宿的酒店遭到武装分子袭击。据阿富汗临时政府发布的消息，此次袭击没有外国人死亡。当时正在酒店内的中国学者汪段泳告诉《环球时报》记者，现场发生了激烈枪战以及十几次爆炸。</w:t>
      </w:r>
    </w:p>
    <w:p>
      <w:r>
        <w:t xml:space="preserve">  半岛电视台网站12日援引喀布尔警方发言人哈立德·扎德兰的消息称，袭击发生在当地时间12日下午2时30分左右，有武装人员袭击了“普通人下榻的酒店”。据《环球时报》记者了解，遭到袭击的酒店名为桂园酒店，由中国籍个体经营者开办。袭击发生时，桂园酒店的大楼冒出浓烟。</w:t>
      </w:r>
    </w:p>
    <w:p>
      <w:r>
        <w:t xml:space="preserve">  上海外国语大学学者汪段泳当时正住在该酒店。汪段泳告诉《环球时报》记者，他当时住在酒店的六层，袭击发生时听到七楼和八楼有枪声。据他了解，当时有三名武装人员冲进酒店，与安保人员发生激烈枪战。此后，阿富汗临时政府方面不断派人增援，枪战持续了约1小时，期间发生了约十几次爆炸。汪段泳说，袭击平息后有酒店人员向他展示了现场照片，疑似有“人肉炸弹”。</w:t>
      </w:r>
    </w:p>
    <w:p>
      <w:r>
        <w:t xml:space="preserve">  袭击发生后，阿富汗临时政府发言人穆贾希德在社交媒体发布消息称，3名袭击者已被击毙，酒店客人均被救出，没有外国人在本次事件中死亡，有两名外国人在试图从酒店阳台跳下逃跑时受伤。路透社援引由意大利一家非营利组织运营的喀布尔急救医院的消息称，袭击导致21人伤亡，其中 18 人受伤，3 人在送院时已经死亡。</w:t>
      </w:r>
    </w:p>
    <w:p>
      <w:r>
        <w:t xml:space="preserve">  喀布尔中国城的一名员工12日告诉《环球时报》记者，目前阿富汗临时政府已经封锁了现场，他认识的在桂园酒店内住宿的中国旅客以及住在附近的中国公民都情况良好。</w:t>
      </w:r>
    </w:p>
    <w:p>
      <w:r>
        <w:t xml:space="preserve">  据悉，桂园酒店是阿富汗由中国人经营的最大规模酒店，一些赴阿临时出差人员选择住在该酒店。</w:t>
      </w:r>
    </w:p>
    <w:p>
      <w:r>
        <w:t xml:space="preserve">  截至目前，尚未有任何组织和个人宣布对此次袭击事件负责。公开资料显示，近几个月内，阿富汗已发生多起爆炸事件。今年9月23日，喀布尔一座清真寺发生爆炸事件，造成7人死亡、41人受伤。12月6日，阿富汗北部巴尔赫省发生一起爆炸事件，造成至少7人死亡，6人受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