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据央行网站消息，中国人民银行授权全国银行间同业拆借中心公布，2022年10月20日贷款市场报价利率（LPR）为：1年期LPR为3.65%，5年期以上LPR为4.3%。以上LPR在下一次发布LPR之前有效。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