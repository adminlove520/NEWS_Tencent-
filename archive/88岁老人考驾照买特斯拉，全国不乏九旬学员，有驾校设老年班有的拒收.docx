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极目新闻记者 张皓</w:t>
      </w:r>
    </w:p>
    <w:p>
      <w:r>
        <w:t xml:space="preserve">  “88岁大爷都考取了驾照，我28岁还没有考过，该努把力了！”10月31日，极目新闻报道了广西河池一位老人考取驾照买了特斯拉后，引发全国网友关注。</w:t>
      </w:r>
    </w:p>
    <w:p>
      <w:r>
        <w:t xml:space="preserve">  有网友敬佩老人的精神，认为国家取消老年人驾考年龄限制，是为迎接老龄化社会到来采取的积极举措，从保障老年人出行权利的角度看，这无疑是一个很大的进步；也有网友对老年人开车可能带来的安全隐患表示担忧，建议其最好不要上路。</w:t>
      </w:r>
    </w:p>
    <w:p>
      <w:r>
        <w:t xml:space="preserve">  </w:t>
      </w:r>
    </w:p>
    <w:p>
      <w:r>
        <w:t xml:space="preserve">  极目新闻记者采访发现，其实这位88岁老人还不是我国年龄最大的驾考者。在他之前，北京有一位91岁的老人同样考取了驾照。目前，上海还有一位94岁的老人，也仍在积极备考中。</w:t>
      </w:r>
    </w:p>
    <w:p>
      <w:r>
        <w:t xml:space="preserve">  自从公安部2020年11月取消老年人驾考年龄限制以后，我国出现了许多70岁以上老年人学车考驾照的场景。“银发司机”如何保障交通安全？连日来，极目新闻记者采访了老年考生、教练、驾校以及业内专家。</w:t>
      </w:r>
    </w:p>
    <w:p>
      <w:r>
        <w:t xml:space="preserve">  </w:t>
      </w:r>
    </w:p>
    <w:p>
      <w:r>
        <w:t xml:space="preserve">  90多岁“老司机”出没</w:t>
      </w:r>
    </w:p>
    <w:p>
      <w:r>
        <w:t xml:space="preserve">  “接受70岁以上老人报名，我们驾校有几千名学员，前两个月还有一位91岁的学员考取了驾照。”11月1日下午，极目新闻记者向北京一家规模较大的驾校咨询老年人报考驾照事宜时，工作人员爽快回答。</w:t>
      </w:r>
    </w:p>
    <w:p>
      <w:r>
        <w:t xml:space="preserve">  记者在该驾校的微信公众号上看到，今年7月份，该驾校发布了一篇题为《91岁高龄还能顺利考下驾照，您相信吗？》的推文。</w:t>
      </w:r>
    </w:p>
    <w:p>
      <w:r>
        <w:t xml:space="preserve">  文章称，91岁的高老先生一直从事医疗保健工作，直到65岁才办理退休。彼时，已经超出了驾考规定的60岁年龄上限。直到去年1月，他在电视上看到全国首位70岁以上学员考取驾照的新闻，燃起了他的学车梦。通过科目三道路驾驶技能考试和安全文明驾驶常识考试，顺利拿下小汽车驾照。重点是，高老先生各科目考试均满分通过，他在科目一考试通过后，仅用30天便拿了本。</w:t>
      </w:r>
    </w:p>
    <w:p>
      <w:r>
        <w:t xml:space="preserve">  </w:t>
      </w:r>
    </w:p>
    <w:p>
      <w:r>
        <w:t xml:space="preserve">  拿本后，高老先生非常激动：“这辈子亏欠老伴太多了，年轻时我忙于工作，家里大大小小的事情都是她在操持，两个孩子如今都有所成就，也是她的功劳。现在我们都老了，不求大富大贵，只愿彼此陪伴。接下来，我打算开着车带她去转转，拍拍美景，看看山河。这也是他一直以来的心愿……”</w:t>
      </w:r>
    </w:p>
    <w:p>
      <w:r>
        <w:t xml:space="preserve">  极目新闻记者联系该驾校多个部门核实此事，相关工作人员表示，高老先生确实考取了驾照，目前暂不清楚毕业后是否还在开车，老人曾明确表示过不方便接受记者采访。</w:t>
      </w:r>
    </w:p>
    <w:p>
      <w:r>
        <w:t xml:space="preserve">  而上海一所驾校的工作人员告诉极目新闻记者，该校有一位92岁的学员李老伯，是老伴陪同他来报的名，目前已经学习了三个月，科目一和科目三都过了，科目二需要注意的知识点比较多，目前还没有过。老人说只是想不留遗憾，以后就算拿到了驾照，也不一定开车出行。而另一家驾校，还有一名94岁的徐老伯也已经考过了科目一，可能是国内年纪最大的学员了。</w:t>
      </w:r>
    </w:p>
    <w:p>
      <w:r>
        <w:t xml:space="preserve">  </w:t>
      </w:r>
    </w:p>
    <w:p>
      <w:r>
        <w:t xml:space="preserve">  有驾校看好老年市场，有的拒收</w:t>
      </w:r>
    </w:p>
    <w:p>
      <w:r>
        <w:t xml:space="preserve">  11月1日和2日，极目新闻记者采访了北京、上海、广西、武汉的多家驾校，发现有的驾校十分欢迎老年人报名，有的则拒之门外。</w:t>
      </w:r>
    </w:p>
    <w:p>
      <w:r>
        <w:t xml:space="preserve">  北京一家驾校工作人员告诉极目新闻记者，他们的驾校属于驾考一体化，学校有车管所的工作人员驻地。70岁以上老年人可报名，先做记忆力、反应力、判断力“三力”测试，时间是周一到周五的中午12点到1点之间。通过后再去医院做体检，合格后即可报名学驾照。</w:t>
      </w:r>
    </w:p>
    <w:p>
      <w:r>
        <w:t xml:space="preserve">  “要先去车管所做‘三力’测试，通过后会给表单即可报名，中青年人只需要第一年体检，但老年人则必须每年经过体检。”上海一家有20年历史的大型驾校工作人员告诉极目新闻记者，70岁以上的老人在他们驾校报名，只要符合上述条件即可，老人具备完全民事行为能力，驾校不需要征得家属的同意。不过，该校目前数千名学员中，60岁以上的学员占比较小，70岁以上的更是个位数了，前不久有个72岁的阿姨考取了驾照。</w:t>
      </w:r>
    </w:p>
    <w:p>
      <w:r>
        <w:t xml:space="preserve">  </w:t>
      </w:r>
    </w:p>
    <w:p>
      <w:r>
        <w:t xml:space="preserve">  不过，也有不少驾校听说是70岁以上的老人想报考驾照，明确表示了拒绝。</w:t>
      </w:r>
    </w:p>
    <w:p>
      <w:r>
        <w:t xml:space="preserve">  有的老板和工作人员反问“你家住哪一块，找近一点的驾校问问”；要不就问“子女同意吗，我们还没有收过70岁以上的老人，你还是另找驾校吧。”</w:t>
      </w:r>
    </w:p>
    <w:p>
      <w:r>
        <w:t xml:space="preserve">  记者采访中发现，也有一些驾校看好老年人驾培市场，因材施教，制定了专门的教学方案，还有高级贵宾班，包括到家接送，提供个性化教学和服务。</w:t>
      </w:r>
    </w:p>
    <w:p>
      <w:r>
        <w:t xml:space="preserve">  “目前，驾校针对60岁以上的学员专门设置了老年班，会挑选有耐心有经验的优秀教练，另外我们也有专门的客服人员，为老人提供专门的休息室和午餐。”北京市海淀区某驾校工作人员介绍，相比于普通班、老年班的费用，根据实际情况，会相应高一些。</w:t>
      </w:r>
    </w:p>
    <w:p>
      <w:r>
        <w:t xml:space="preserve">  上海一家驾校老板告诉极目新闻记者，该校去年培养了一位80多岁的老人考取了驾照，普通学员只需要五六千元学费，但这个老人学的时长多了，便收了8000元，家属签订了安全、效果等免责协议。</w:t>
      </w:r>
    </w:p>
    <w:p>
      <w:r>
        <w:t xml:space="preserve">  上海最年长司机，拿照一年零事故</w:t>
      </w:r>
    </w:p>
    <w:p>
      <w:r>
        <w:t xml:space="preserve">  “老人接受能力慢一些，带他们需要耐心一点，一旦带出来了，老人的驾驶技能反而会掌握得更扎实一些。”11月1日，广西88岁老人孙老考取驾照的荣昌驾校教练黄荣告诉极目新闻记者，在其教练生涯中，带过10多位60岁以上的学员，其中包括4位73至79岁的老年人，也都成功考取了驾照。</w:t>
      </w:r>
    </w:p>
    <w:p>
      <w:r>
        <w:t xml:space="preserve">  “83岁的顾老，就是个好榜样，近一年了没有违过一次章，也没有发生过刮蹭事故。”上海众城驾校教练吴富生告诉极目新闻记者，他从业20多年，教过60岁以上的学员有20多个，70岁以上的学员也有三五个，顾老是他教过的年龄最大的学员，顾老也是上海187名70岁以上(含70岁)考取驾照的老年人中，年龄最大的。去年11月份顾老拿到驾照毕业后，他们经常联系，考取驾照后顾老每周都会开几次车，前两天还在说一年快到了，准备去体检。</w:t>
      </w:r>
    </w:p>
    <w:p>
      <w:r>
        <w:t xml:space="preserve">  顾老开的是一辆手动档面包车。11月2日下午，他告诉极目新闻记者，这辆面包车是儿子做生意闲置的，他本人收养了一些流浪狗，平时需要带狗狗放风，所以才学驾照。经过近一年的实践，现在已经十分熟练了。实际上，开车更重要的是安全意识，老年人开车不玩智能手机，专注力高，不赶路不开快车，不上高速公路，时刻注意遵守交规，体检没大问题，开车出不了啥大事。</w:t>
      </w:r>
    </w:p>
    <w:p>
      <w:r>
        <w:t xml:space="preserve">  黄荣和吴富生也都认为，老年人虽然身体不如年轻人，但特别谦虚好学，心态方面也要好得多，不会像年轻人那么急于求成，开车上路不会很急躁，一般都会比较谨慎，车速较慢，安全性可能会更高。</w:t>
      </w:r>
    </w:p>
    <w:p>
      <w:r>
        <w:t xml:space="preserve">  “我拿到驾照后，请大家放心，会更加熟练精进驾驶技能，会把交通安全摆在第一位，模范遵守交通法律法规，确保自己和人民群众的生命安全。”面对网友的提醒，88岁的孙老表示。</w:t>
      </w:r>
    </w:p>
    <w:p>
      <w:r>
        <w:t xml:space="preserve">  不过，并非所有老年人都适合考驾照。“有严重高血压、心脏病，经常头晕目眩，情绪起伏特别大的人，不太适合报名学车，自己要注意，报名前也不要隐瞒。”上海一驾校工作人员提醒。</w:t>
      </w:r>
    </w:p>
    <w:p>
      <w:r>
        <w:t xml:space="preserve">  记者实测，部分考题有一定难度</w:t>
      </w:r>
    </w:p>
    <w:p>
      <w:r>
        <w:t xml:space="preserve">  开车是个技术活，确保驾驶人的身体情况和相关能力能够胜任驾驶任务，这对保障道路交通安全而言至关重要。因此一直以来，我国对于申请驾照的年龄是设有上限的。</w:t>
      </w:r>
    </w:p>
    <w:p>
      <w:r>
        <w:t xml:space="preserve">  极目新闻记者梳理发现，1996年起施行的《机动车驾驶证管理办法》规定，申请大型客车、无轨电车学习驾驶证为21至45周岁；申请大型货车学习驾驶证为18至50周岁；申请其他车型学习驾驶证为18至60周岁。2003年公安部推出30条便民利民措施，将考领小型汽车驾驶证的人员年龄上限由60周岁放宽到70周岁。</w:t>
      </w:r>
    </w:p>
    <w:p>
      <w:r>
        <w:t xml:space="preserve">  不过随着时代不断发展，我国申请驾照年龄上限也在不断调整。自从2020年11月，公安部发布12项公安交管优化营商环境新措施，其中一项“放宽小型汽车驾驶证申请年龄，取消申请小型汽车、小型自动挡汽车、轻便摩托车驾驶证70周岁的年龄上限”，如今开始学驾照的老年人也越来越多。</w:t>
      </w:r>
    </w:p>
    <w:p>
      <w:r>
        <w:t xml:space="preserve">  公安部交管局在取消申请小型汽车驾驶证70周岁年龄上限的同时，对70周岁以上考领驾驶证的人员，在参加科目一学习前，增加记忆力、判断力、反应力等能力测试。测试采用电脑机考模式，题库由公安部统一提供。被测试者需在20分钟完成20道判断题或选择题。测试中，有的题目只出现十多秒就消失。每名被测试者最多只能错2道题，如错到第3道，考试就会自动结束。第一次测试未通过的学员，在3个月内还有两次补考机会。通过后，才可凭成绩单前往驾校报名，成绩有效期为3个月。</w:t>
      </w:r>
    </w:p>
    <w:p>
      <w:r>
        <w:t xml:space="preserve">  记者登录网上商家提供的仿真模拟试题，做了两套共40个判断选择题，发现有的题目还是有一定的难度。对于那些文化程度不高、“三力”不够好的非老年人，也不一定能够在20分钟以内答题过关。</w:t>
      </w:r>
    </w:p>
    <w:p>
      <w:r>
        <w:t xml:space="preserve">  另外，一位从事驾照考试的民警告诉极目新闻记者，“除了‘三力’测试以外，老人还需要进行体检，视力要在4.9以上，听力还要能够分辨出左右。”</w:t>
      </w:r>
    </w:p>
    <w:p>
      <w:r>
        <w:t xml:space="preserve">  放开年龄上限，适应社会发展新需求</w:t>
      </w:r>
    </w:p>
    <w:p>
      <w:r>
        <w:t xml:space="preserve">  “放开老年人驾考年龄限制，主要是适应老龄化社会发展新需求的一种便民措施，同时也是和国际接轨，世界大多数国家也都没有对老年人考驾照设置年龄限制。”一位不愿具名的业内专家接受极目新闻记者采访时表示，随着人们生活水平的不断提高和人均寿命的不断延长，老年人的身体素质普遍提高，其中不少人都具备驾驶汽车的能力，但考领驾照的年龄上限却成为一道现实障碍。一些老年人年轻时忙于工作和家庭，没有时间去学车，等退休后闲下来了，却又没资格考驾照了。</w:t>
      </w:r>
    </w:p>
    <w:p>
      <w:r>
        <w:t xml:space="preserve">  据新华网2020年11月报道，有数据显示，2019年我国60岁以上老年人口已达2.54亿，占总人口的18.1%。据预测，2025年这一数字将突破3亿，2035年左右将突破4亿，到本世纪中叶将接近5亿。眼下汽车全面普及，许多老年人有驾驶汽车的诉求。因不能考驾照，一些因超龄而无法申领驾照的老年人纷纷选择老年代步车作为出行工具，反而带来新的安全隐患。老年代步车的质量参差不齐，不少“三无产品”充斥其中，安全系数低。而老年人上路前没有经过专业驾驶技术培训，对各项交通法规更是一知半解，很容易造成交通违法行为，引发道路交通事故。</w:t>
      </w:r>
    </w:p>
    <w:p>
      <w:r>
        <w:t xml:space="preserve">  不过，很多网友担心，毕竟岁月不饶人，老年人身体各方面都不如年轻人，“银发司机”上路，存在隐忧。</w:t>
      </w:r>
    </w:p>
    <w:p>
      <w:r>
        <w:t xml:space="preserve">  据韩联社称，韩国国土交通部数据显示，以2015年为准，每10万名韩国65岁以上高龄司机中，因交通事故死亡的人数为29.5人，远高于美国、日本、法国等国。分析称，这或与各国实行的驾照管理制度有关。日本早在2015年开始针对71岁以上高龄司机采取“每隔3年必须接受考核、更新驾照”的规定，且早在1998年出台“以各种优惠举措引导高龄司机主动上交驾照”的政策。此后，每年约有30万日本老人主动上交驾照，老年人交通肇事案件也减少一半。英国政府也规定，70岁以上司机须每隔3年更新一次驾照。而新西兰法律则规定，司机年龄一旦超过80岁，其驾照将自动失效，政府只给那些通过严格考核的人员更新驾照。</w:t>
      </w:r>
    </w:p>
    <w:p>
      <w:r>
        <w:t xml:space="preserve">  </w:t>
      </w:r>
    </w:p>
    <w:p>
      <w:r>
        <w:t xml:space="preserve">  “目前，我国70岁以上老人，只要通过了体验、‘三力’测试以及后续所有科目的考试，开车问题应该不大。”上述业内专家表示，如今年龄上限放开不到两年，问题可能也不是大家担忧的那样，相信大数据时代，管理部门自然会关注研究这一重要社会问题，以后会根据实际情况，也可能作出相应的政策调整。</w:t>
      </w:r>
    </w:p>
    <w:p>
      <w:r>
        <w:t xml:space="preserve">  （来源：极目新闻）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