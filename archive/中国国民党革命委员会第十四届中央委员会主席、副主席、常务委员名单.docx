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新华社北京12月10日电</w:t>
      </w:r>
    </w:p>
    <w:p>
      <w:r>
        <w:t xml:space="preserve">  中国国民党革命委员会第十四届中央委员会主席、副主席、常务委员名单</w:t>
      </w:r>
    </w:p>
    <w:p>
      <w:r>
        <w:t xml:space="preserve">  主席：郑建邦</w:t>
      </w:r>
    </w:p>
    <w:p>
      <w:r>
        <w:t xml:space="preserve">  副主席：何报翔、刘家强、李惠东（回族）、田红旗（女）、王红（女，满族）、冯巩、吴晶（女）、欧阳泽华、谷振春、陈星莺（女）</w:t>
      </w:r>
    </w:p>
    <w:p>
      <w:r>
        <w:t xml:space="preserve">  常务委员（48名，按姓氏笔画为序）</w:t>
      </w:r>
    </w:p>
    <w:p>
      <w:r>
        <w:t xml:space="preserve">  于干千（回族）、马传喜、王红（女，满族）、王世杰、王光贤、王红玲（女）、王新军、王新强、户思社、叶赞平、田红旗（女）、白清元、冯巩、刘同德、刘良翠（女）、刘家强、齐成喜、汤维建、孙继业、杜洪印、巫家世、李岩（满族）、李惠东（回族）、吴晶（女）、何报翔、何秉群、谷振春、宋亚君、张弓、张庆盈（女）、张复明、张雪樵、陈马林、陈星莺（女）、欧阳泽华、郑建邦、袁小彬、夏先鹏、徐明非、徐毅松、高程（女）、郭乃硕、蒋涤非、程萍（女）、温雪琼（女）、熊皓、霍卫平、戴琼海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