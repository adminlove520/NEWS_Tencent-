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  BBC报道截图</w:t>
      </w:r>
    </w:p>
    <w:p>
      <w:r>
        <w:t xml:space="preserve">  【环球网报道】据英国广播公司（BBC）等媒体报道，英国演员、《哈里·波特》系列电影海格扮演者罗彼·考特拉尼去世，终年72岁。</w:t>
      </w:r>
    </w:p>
    <w:p>
      <w:r>
        <w:t xml:space="preserve">  罗彼·考特拉尼 资料图</w:t>
      </w:r>
    </w:p>
    <w:p>
      <w:r>
        <w:t xml:space="preserve">  报道称，其经纪人证实了这一消息，但未透露更多信息。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