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近日，四川德阳的曾女士在社交平台上分享了一段视频感动了不少网友，视频中一位100岁的奶奶在医院里照顾自己感染了新冠的女儿，曾女士配文称：“只要父母在，你永远都能做回小宝贝。”</w:t>
      </w:r>
    </w:p>
    <w:p>
      <w:r>
        <w:t xml:space="preserve">  1月3日，潇湘晨报记者联系到视频发布者曾女士，曾女士表示视频里的是自己的奶奶，去年6月份刚过完100岁的生日，病床上的是她60多岁的女儿，自己叫她三姨，三姨因为新冠感染住院，100岁的奶奶放心不下女儿，执意要来医院陪床，“那时那刻才发现，最爱你的就是父母”。</w:t>
      </w:r>
    </w:p>
    <w:p>
      <w:r>
        <w:t xml:space="preserve">  </w:t>
      </w:r>
    </w:p>
    <w:p>
      <w:r>
        <w:t xml:space="preserve">  百岁妈妈得知女儿住院执意去陪床</w:t>
      </w:r>
    </w:p>
    <w:p>
      <w:r>
        <w:t xml:space="preserve">  在曾女士的视频中，老人身形佝偻，戴着口罩安静地坐在床边，寸步不离。曾女士告诉记者，奶奶一共有5个子女，其中4个都因为感染了新冠住院，三姨和大伯还有自己的爸爸都住在同一家医院。“她自己有一个老年机，每天都会挨个给5个子女打电话，问他们在干嘛，前几天她给三姨打电话总是没有人接，就一直问三姨怎么了，我们瞒不住她了就只能告诉她三姨住院了。”</w:t>
      </w:r>
    </w:p>
    <w:p>
      <w:r>
        <w:t xml:space="preserve">  奶奶得知自己女儿住院后，执意要去医院里照顾，“她本来就有糖尿病，不带她去看她就不吃饭也不吃药，她在之前就感染过，目前已经康复好，身体也还不错，所以综合考量之后就只好带她去了。”曾女士说。12月27日开始，奶奶就来到医院照顾三姨，“因为我爸爸和伯伯都有子女在身边照顾，三姨因为一些特殊原因没有人专门陪伴，所以奶奶最放心不下。坚持在床边守着。”曾女士告诉记者，奶奶平时就很疼爱三姨，三姨的家住在5楼，没有电梯，为了见女儿，奶奶经常扶着扶手一步一步爬上去，“平时要是得知三姨得个小感冒什么的她都要爬到5楼去看女儿，更何况是住院了她就更着急了”。</w:t>
      </w:r>
    </w:p>
    <w:p>
      <w:r>
        <w:t xml:space="preserve">  </w:t>
      </w:r>
    </w:p>
    <w:p>
      <w:r>
        <w:t xml:space="preserve">  “我要是走了，我女儿就没有妈妈了。”</w:t>
      </w:r>
    </w:p>
    <w:p>
      <w:r>
        <w:t xml:space="preserve">  一连几天，奶奶每天都守在三姨床边，隔着床边的护栏给三姨盖被子，盯着输液的药。“其实她也照顾不了太多，但她觉得坐在旁边就觉得安心，奶奶还说‘我要是走了我女儿就没有妈妈了’。”</w:t>
      </w:r>
    </w:p>
    <w:p>
      <w:r>
        <w:t xml:space="preserve">  三姨在病床上总是劝奶奶让她回去，担心她年纪大了劳累，但她一直说没有关系，同病房的病友都很羡慕三姨，说：“这么大年纪了身体不好了还有妈妈能来照顾，多幸福啊。”病友们羡慕的话让三姨也乐滋滋的。</w:t>
      </w:r>
    </w:p>
    <w:p>
      <w:r>
        <w:t xml:space="preserve">  “我有时候觉得奶奶总在病房里太闷了，想带她去晒晒太阳，她就问我三姨能不能一起去，我说三姨不能去，她就也不去，就要一直坐在床边守着女儿。”</w:t>
      </w:r>
    </w:p>
    <w:p>
      <w:r>
        <w:t xml:space="preserve">  </w:t>
      </w:r>
    </w:p>
    <w:p>
      <w:r>
        <w:t xml:space="preserve">  除了看顾女儿，奶奶还总是要求孙女曾女士带她去看儿子们，“她大部分时间都在三姨的病房，但是每天都要去看一次儿子们，我大伯是重症的肺炎，奶奶第一次去看我大伯的时候，我大伯特别开心，看到奶奶来一下子就从床上坐了起来，没想到奶奶还能来看他。”</w:t>
      </w:r>
    </w:p>
    <w:p>
      <w:r>
        <w:t xml:space="preserve">  很多网友都被曾女士的视频感动，有网友评论说：“只有母亲才是会为你赴汤蹈火的人。”“60岁还有妈妈陪，这个女儿好幸福。”</w:t>
      </w:r>
    </w:p>
    <w:p>
      <w:r>
        <w:t xml:space="preserve">  潇湘晨报记者 王芊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