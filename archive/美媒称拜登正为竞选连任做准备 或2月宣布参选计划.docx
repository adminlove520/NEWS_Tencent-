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中新网1月8日电 据美国《国会山报》7日报道，美国总统拜登被曝正在为启动竞选连任活动作准备，并计划在未来几周公开竞选计划。</w:t>
      </w:r>
    </w:p>
    <w:p>
      <w:r>
        <w:t xml:space="preserve">  报道称，经过数月的讨论后，拜登及其高级助手们正在为其竞选2024年美国总统的细节做准备。多名消息人士称，拜登计划在未来几周公开竞选计划，可能是在2月的国情咨文前后。</w:t>
      </w:r>
    </w:p>
    <w:p>
      <w:r>
        <w:t xml:space="preserve">  一位熟悉拜登竞选活动并了解总统计划的消息人士还表示，拜登可能将在4月发布一份更为正式的声明。在幕后，拜登的顾问们正在与主要支持者会面，并在组建一个扩展的、经过改进的数字化业务。</w:t>
      </w:r>
    </w:p>
    <w:p>
      <w:r>
        <w:t xml:space="preserve">  现年80岁的拜登目前是美国历史上最年长的在任总统。一些民主党人仍在质疑拜登是否会再次参加竞选，认为他应交棒给年纪较轻的民主党人。</w:t>
      </w:r>
    </w:p>
    <w:p>
      <w:r>
        <w:t xml:space="preserve">  但拜登及其支持者发起另一场总统竞选的想法开始明朗化。拜登的一位支持者说：“我认为现在关键在于时机。他在全身心投入这件事情。”</w:t>
      </w:r>
    </w:p>
    <w:p>
      <w:r>
        <w:t xml:space="preserve">  报道指出，国情咨文通常在1月底或2月初举行，但总统必须受到众议院议长的邀请才能在国会发表演讲，而本周围绕众议长职位选举的混乱局面不可避免地推迟了演讲。</w:t>
      </w:r>
    </w:p>
    <w:p>
      <w:r>
        <w:t xml:space="preserve">  近几个月来，拜登一直在与第一夫人一起考虑下一步行动，听取顾问们关于潜在竞选活动的简报。拜登也并未掩饰其可能寻求连任的愿望，特别是如果变成与特朗普再次对决的情况。</w:t>
      </w:r>
    </w:p>
    <w:p>
      <w:r>
        <w:t xml:space="preserve">  美国前总统特朗普于2022年11月15日晚宣布将再次争夺白宫之位，并正式启动2024年总统竞选活动。特朗普在讲话中回顾他担任美国总统期间各领域“政绩”，同时抨击美国现任政府以及民主党政策，宣称将让“美国回归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