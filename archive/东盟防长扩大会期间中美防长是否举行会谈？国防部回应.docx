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来源：国防部发布</w:t>
      </w:r>
    </w:p>
    <w:p>
      <w:r>
        <w:t xml:space="preserve">  </w:t>
      </w:r>
    </w:p>
    <w:p>
      <w:r>
        <w:t xml:space="preserve">  国防部新闻发言人谭克非就东盟防长扩大会期间中美防长会谈问题答记者问</w:t>
      </w:r>
    </w:p>
    <w:p>
      <w:r>
        <w:t xml:space="preserve">  记者：国务委员兼国防部长魏凤和将出席第9届东盟防长扩大会，并与有关国家代表团团长举行会谈。请问发言人会议期间魏部长是否会与美国国防部长举行会谈？</w:t>
      </w:r>
    </w:p>
    <w:p>
      <w:r>
        <w:t xml:space="preserve">  谭克非：中方对东盟防长扩大会期间与美方进行交流持积极、开放态度，双方有关部门正就此保持沟通协调。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