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【环球时报驻美国特约记者 郑可 环球时报记者 邢晓婧 任重】“抛弃特朗普已经开始。”连日来，一轮力度空前的“清算风暴”正扑向美国前总统特朗普。即将在当地时间周四公布的国会山骚乱调查最终报告，将控诉特朗普破坏2020年大选、阻止拜登上任以及将愤怒的人群引向国会大厦，并建议司法部长对特朗普提起4项刑事指控。几乎与此同时曝光的特朗普6年的纳税记录引发舆论哗然，税务专家罗森塔尔将特朗普比作“一只2000磅重的大猩猩，但它仍然用经营亏损的借口来减少自己的纳税义务”。此外，关于特朗普在海湖庄园储存大量机密文件的调查仍在进行，他还面临民事欺诈和性侵诉讼。这些麻烦对于已在上月正式宣布参加2024年美国总统大选的特朗普来说，显然不是好兆头。不过，中国社科院美国问题专家吕祥22日对《环球时报》记者说，现在还无法预言上述“清算”对特朗普的政治生命会造成多大影响，“三四十年前，《纽约时报》连发3篇社论就能扳倒一个人，但如今即便坐牢的人也可能获得一部分选票”。</w:t>
      </w:r>
    </w:p>
    <w:p>
      <w:r>
        <w:t xml:space="preserve">  </w:t>
      </w:r>
    </w:p>
    <w:p>
      <w:r>
        <w:t xml:space="preserve">  800页报告和4项罪名</w:t>
      </w:r>
    </w:p>
    <w:p>
      <w:r>
        <w:t xml:space="preserve">  美国众议院国会山骚乱调查委员会计划22日公布最终报告。这份完整的报告预计将超过800页，详细记录了“特朗普总统没有履行他的宪法义务”，“而是密谋推翻选举结果”。据“政治新闻网”报道，该调查委员会花了几个月的时间来理顺特朗普破坏大选的各种行为，声称特朗普在寻求通过非法手段获得第二个任期的过程中犯下了多项罪行。最终报告将为一年半的调查工作画上最后的句号。在上述报告发布的前一天晚上，该委员会公布了34名证人的笔录，显示调查工作成功地攻破了特朗普核心圈子的一些成员，包括白人至上主义者富恩特斯和几位共和党官员的谈话记录。</w:t>
      </w:r>
    </w:p>
    <w:p>
      <w:r>
        <w:t xml:space="preserve">  《纽约时报》称，该委员会在调查报告的摘要中写道，所有证据得出的重要而直接的结论是：国会山骚乱事件的核心原因在一个人，即前总统特朗普，如果没有他，那天的事情本来都不会发生。据美国全国广播公司（NBC）报道，当特朗普发推文号召他的支持者于2021年1月6日在华盛顿举行“疯狂”抗议后，被一些极端分子当成了“武装内战的呼吁”。美国联邦调查局（FBI）随后监测到来自各种社交媒体上极端分子的谈话，包括“拿起武器”和“绞死叛徒”的讨论，甚至类似“战争不可避免”“鲜血是自由的代价”等言论。</w:t>
      </w:r>
    </w:p>
    <w:p>
      <w:r>
        <w:t xml:space="preserve">  美国《商业内幕》21日称，调查委员会建议美国司法部对特朗普作出4项起诉：煽动叛乱；妨碍官方程序；用阴谋欺骗美国；阴谋作出虚假陈述。美国《新闻周刊》称，特朗普可能因涉嫌与国会骚乱有关的罪行而面临数十年监禁。</w:t>
      </w:r>
    </w:p>
    <w:p>
      <w:r>
        <w:t xml:space="preserve">  “国税局在玩忽职守”</w:t>
      </w:r>
    </w:p>
    <w:p>
      <w:r>
        <w:t xml:space="preserve">  在可能面临刑事指控的同时，美国众议院筹款委员会公开了特朗普6年的税务报告，显示特朗普在2015年、2016年、2017年和2020年的联邦纳税申报表上申报收入为负。其中，特朗普在2018年和2019年总共缴纳了110万美元的联邦所得税，而他在2016年和2017年都只缴纳750美元，2020年他申报了469万美元的亏损和547万美元的扣除额，那年他最终缴纳的联邦所得税为零。</w:t>
      </w:r>
    </w:p>
    <w:p>
      <w:r>
        <w:t xml:space="preserve">  《国会山报》称，这份报告显示，特朗普名下的房地产和其他企业持续亏损，他的大部分实际收入来自放贷利息。众议院筹款委员会发现，特朗普其中一项偷税方法，就是与他的孩子进行交易。根据税务数据，特朗普每年通过“提供个人贷款”从他的3个成年子女——小唐纳德、伊万卡和埃里克——那里获得数万美元的利息收入。委员会质疑这些贷款是否实际上是“变相赠予”以逃避赠予税。</w:t>
      </w:r>
    </w:p>
    <w:p>
      <w:r>
        <w:t xml:space="preserve">  “特朗普2020年没有缴纳任何税款。他是怎么做到的?”美国税收政策中心高级研究员罗森塔尔说，调查结果暴露了美国国税局“没有足够的资源或专业知识来对付像特朗普这样精明的纳税人”。美国有线电视新闻网（CNN）21日称，国税局在特朗普担任总统期间并没有积极审计他的纳税申报表。参议院财政委员会主席怀登21日指责国税局在玩忽职守，“他们在开车时睡着了”。</w:t>
      </w:r>
    </w:p>
    <w:p>
      <w:r>
        <w:t xml:space="preserve">  另据CNN21日报道，佛罗里达州联邦法官当天驳回了特朗普阻止纽约总检察长詹姆斯从他的私人信托公司获取材料的请求。今年9月，詹姆斯对特朗普提起2.5亿美元的民事欺诈诉讼，指控特朗普为使旗下集团获得贷款，虚增数十亿美元的净资产。如果特朗普败诉，纽约州政府将永久禁止特朗普及其3个子女在该州开展业务。此外，特朗普的律师马达欧21日表示，他正在致力驳回一名女子指控特朗普在上世纪90年代强奸她的诉讼。</w:t>
      </w:r>
    </w:p>
    <w:p>
      <w:r>
        <w:t xml:space="preserve">  </w:t>
      </w:r>
    </w:p>
    <w:p>
      <w:r>
        <w:t xml:space="preserve">  “抛弃特朗普已经开始”</w:t>
      </w:r>
    </w:p>
    <w:p>
      <w:r>
        <w:t xml:space="preserve">  “抛弃特朗普已经开始。”共和党资深策略师里德表示，过去几周“对特朗普未来的生存能力来说是毁灭性的。抛弃已经开始。”美国《大西洋》月刊20日报道称，经过6年时间，如今，大部分共和党建制派——当选的共和党议员、富有的捐赠者、默多克的媒体帝国，以及右翼网站、广播脱口秀主持人等——终于开始把矛头对准了特朗普。他们对特朗普的愤怒，包括他邀请著名的白人至上主义者和大屠杀否认者共进晚餐，包括他主张废除宪法、诋毁最高法院，还卷入了多起刑事调查，更重要的是，他们对特朗普拖累共和党的中期选举成绩感到愤怒。</w:t>
      </w:r>
    </w:p>
    <w:p>
      <w:r>
        <w:t xml:space="preserve">  《纽约时报》21日也称，特朗普的麻烦在于，他曾经的党内支持者已经开始远离他。报道称，2016年2月，众议员马里诺成为首批支持特朗普的共和党国会议员之一，当时他称赞作为总统候选人的特朗普是“不受华尔街影响的新力量”。而现在，马里诺在接受采访时说：“共和党必须尽一切努力摆脱特朗普，我认为，他让民主党在11月的选举中损失惨重。我对他非常失望。”他还谴责特朗普攻击佛罗里达州州长德桑蒂斯的行为“像个充满孩子气的恶霸”。</w:t>
      </w:r>
    </w:p>
    <w:p>
      <w:r>
        <w:t xml:space="preserve">  两位可能的总统竞选人——前副总统彭斯和阿肯色州州长哈钦森认为，特朗普在国会山骚乱事件中“行为鲁莽”，尽管他们不认为他应该受到刑事起诉。而参议院共和党领袖麦康奈尔公开指责特朗普是国会山骚乱事件的始作俑者，他在国会大厦对记者说：“整个国家都知道那天的事是谁干的。”</w:t>
      </w:r>
    </w:p>
    <w:p>
      <w:r>
        <w:t xml:space="preserve">  扳倒特朗普并非易事</w:t>
      </w:r>
    </w:p>
    <w:p>
      <w:r>
        <w:t xml:space="preserve">  美国《国会山报》21日称，对特朗普来说，情况越来越糟。民意调查显示，在一场假想的面对面对决中，特朗普落后于德桑蒂斯，这可能是他最强大的潜在初选对手。民调还显示，在他宣布第三次竞选总统以来的几周里，这位前总统对共和党的控制正在减弱。</w:t>
      </w:r>
    </w:p>
    <w:p>
      <w:r>
        <w:t xml:space="preserve">  吕祥22日对《环球时报》记者说，众议院虽然将调查结果移交了司法部，但根据美国司法部的内部规程，无法对前总统任职期间的行为进行追究，所以，此次事件象征意义大于实质意义，在舆论上会对特朗普有所冲击，但要论及对其政治生命的影响还为时过早。</w:t>
      </w:r>
    </w:p>
    <w:p>
      <w:r>
        <w:t xml:space="preserve">  “特朗普会坐牢吗？你可能不喜欢那个答案”，美国“1945”网站22日也称，美国总统通常有很大的自由度，一般在总统任期结束后不会追究他们的责任，这样做是为了避免将政治分歧“定罪”。</w:t>
      </w:r>
    </w:p>
    <w:p>
      <w:r>
        <w:t xml:space="preserve">  吕祥称，“清算”特朗普会在一定程度上对民主党有利，在中期选举之后，我们明显看到特朗普在共和党内的影响力在减小。“但特朗普确实拥有一些很难解释的吸引力”，他说，一部分美国人坚信特朗普能够帮助他们解困，能够让美国获得某种力量，因此，想要扳倒特朗普也并非易事。</w:t>
      </w:r>
    </w:p>
    <w:p>
      <w:r>
        <w:t xml:space="preserve">  据CNBC报道，全美经济调查上周公布的一份民调显示，在被问到拜登或特朗普是否应该再次竞选美国总统时，61%的公众认为特朗普不应该竞选总统，30%的公众认为他应该竞选；70%的公众认为拜登不应该竞选连任，而只有19%的公众支持他竞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