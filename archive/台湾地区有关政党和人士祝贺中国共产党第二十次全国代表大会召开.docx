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新华社北京10月16日电在中国共产党第二十次全国代表大会召开之际，台湾地区有关政党、团体和人士以各种形式表示祝贺。</w:t>
      </w:r>
    </w:p>
    <w:p>
      <w:r>
        <w:t xml:space="preserve">  中国国民党中央委员会在16日致中国共产党中央委员会的贺电中表示，在“九二共识”、反对“台独”基础上两岸各项交流与合作成果丰硕，希望两党持续沟通、真诚合作、深化互信、求同存异，共同增进两岸人民权益福祉，努力维护台海和平稳定，开创两岸关系繁荣发展。</w:t>
      </w:r>
    </w:p>
    <w:p>
      <w:r>
        <w:t xml:space="preserve">  同日，中国共产党中央委员会复电中国国民党中央委员会表示，多年来，两党在坚持“九二共识”、反对“台独”共同政治基础上，共同推动两岸关系和平发展，造福两岸同胞。当前台海形势愈益复杂严峻，期盼两党把握大局，体察大势，坚守大义，在既有共同政治基础上加强沟通，增进互信，深化合作，为台海和平、同胞福祉、国家统一、民族复兴而共同努力。</w:t>
      </w:r>
    </w:p>
    <w:p>
      <w:r>
        <w:t xml:space="preserve">  中国国民党前主席连战、洪秀柱，新党主席吴成典，无党团结联盟主席林炳坤等也发来贺函贺信，期望两岸同胞汇聚智慧、和衷共济，携手合作推动两岸关系和平发展，共谋中华民族伟大复兴。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