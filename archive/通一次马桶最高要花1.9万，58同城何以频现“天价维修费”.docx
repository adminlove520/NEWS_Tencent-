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趁着不注意，“（维修工把）四五百块一瓶的疏通剂哐哐往里倒，足足有十几瓶”。</w:t>
      </w:r>
    </w:p>
    <w:p>
      <w:r>
        <w:t xml:space="preserve">  前不久，上海市民王女士遭遇“天价”马桶疏通费，一次马桶疏通，花费近5000元。王女士虽然心中有疑，但看到淘宝“官方店铺”上的疏通剂价格，只得认栽。而她最初在58同城上搜索时，一次上门疏通明明只要70元。</w:t>
      </w:r>
    </w:p>
    <w:p>
      <w:r>
        <w:t xml:space="preserve">  过于相信“淘宝”“58同城”上的信息，导致王女士被骗。事实上，一瓶疏通剂的成本价只要4元。而当她打开58同城搜索管道疏通时，一套完整的诈骗陷阱正等着她。</w:t>
      </w:r>
    </w:p>
    <w:p>
      <w:r>
        <w:t xml:space="preserve">  近日，上海警方捣毁一“以疏通管道为名，推销高价管道疏通剂牟取暴利”的诈骗团伙，抓获犯罪嫌疑人37名，涉案金额逾600万元人民币。在该团伙“运作”下，消费者往往需花费3000至5000元为管道疏通服务买单，最多一单竟高达19000元。</w:t>
      </w:r>
    </w:p>
    <w:p>
      <w:r>
        <w:t xml:space="preserve">  澎湃新闻记者梳理涉案多方，还原此类民生案件经过，一个疑问是，类似58同城这样的信息发布平台，是否应担起审核职责？</w:t>
      </w:r>
    </w:p>
    <w:p>
      <w:r>
        <w:t xml:space="preserve">  受害者：天价的马桶疏通费</w:t>
      </w:r>
    </w:p>
    <w:p>
      <w:r>
        <w:t xml:space="preserve">  今年8月的一个深夜，上海市民曹先生家中的马桶堵塞，急于解决问题，他打开了58同城。</w:t>
      </w:r>
    </w:p>
    <w:p>
      <w:r>
        <w:t xml:space="preserve">  在一众界面中，带“有24小时服务”“免费检测”“70元一次”等明显标识的“神通公司”十分符合曹先生需求，于是他果断下单该公司的上门疏通管道服务。</w:t>
      </w:r>
    </w:p>
    <w:p>
      <w:r>
        <w:t xml:space="preserve">  1小时后，维修工来到他家进行“免费检测”，迅速给出两个解决方案：一是深夜敲开地砖检修管道；二是使用售价485元一瓶的专业疏通剂。</w:t>
      </w:r>
    </w:p>
    <w:p>
      <w:r>
        <w:t xml:space="preserve">  为了避免扰民，尽快恢复马桶使用，曹先生选择第二种方案。维修工迅速从包中拿出疏通剂从管道口灌入5瓶。曹先生感觉这样的使用频率价格太高昂，正想要阻止维修工进一步操作，维修工马上表示“不通不收费”，接着又灌入5瓶疏通剂，并用机器进行疏通，仅10分钟便完成了管道疏通，共计费用4850元。</w:t>
      </w:r>
    </w:p>
    <w:p>
      <w:r>
        <w:t xml:space="preserve">  与曹先生类似，上海市民王女士也遭遇天价的疏通费。“他（维修工）让我去烧个热水，一会疏通要用。”王女士回忆，没过一会，从厨房烧好热水，回卫生间一看，“疏通剂哐哐摆了一地，足足有十几瓶”。</w:t>
      </w:r>
    </w:p>
    <w:p>
      <w:r>
        <w:t xml:space="preserve">  此前，维修工向她展示过使用的洗涤剂，淘宝“官方店铺”售价四五百元。王女士只好认栽，这一次马桶疏通花费了她5000多元。然而，直至警方破案后找到王女士，她才知道自己遭遇诈骗。</w:t>
      </w:r>
    </w:p>
    <w:p>
      <w:r>
        <w:t xml:space="preserve">  涉案的疏通剂。 澎湃新闻记者 巩汉语 图</w:t>
      </w:r>
    </w:p>
    <w:p>
      <w:r>
        <w:t xml:space="preserve">  警方：疏通剂成本价仅4元</w:t>
      </w:r>
    </w:p>
    <w:p>
      <w:r>
        <w:t xml:space="preserve">  11月18日，澎湃新闻记者从宝山公安了解到，接到上述曹先生的报案后，远高于市场价的管道疏通费引起警方重视，成立专案组对辖区内各社区进行排查，针对类似消费纠纷类警情梳理汇总后，发现专门从事管道疏通服务的“神通公司”暗藏玄机。</w:t>
      </w:r>
    </w:p>
    <w:p>
      <w:r>
        <w:t xml:space="preserve">  专案组一方面根据订单信息摸排相关维修工情况，另一方面从天价疏通剂入手调查产品来源和销售网络，逐步查清了以任某为首、郑某等6人为骨干的诈骗团伙情况，发现该团伙在上海多地连续作案，人数多、分布广，且架构完整、分工明确，骨干人员均在外省。</w:t>
      </w:r>
    </w:p>
    <w:p>
      <w:r>
        <w:t xml:space="preserve">  9月以来，宝山警方调集近百名警力兵分多路展开收网行动，从全国多地抓获犯罪嫌疑人37人，当场缴获管道疏通剂5000余瓶，涉案金额逾600万元。</w:t>
      </w:r>
    </w:p>
    <w:p>
      <w:r>
        <w:t xml:space="preserve">  经查，该团伙成员在进行相关话术培训后，采取网络接单的方式进行上门管道疏通，并在网络购物网站开设商铺，挂上疏通剂链接，依靠“刷单”“刷评论”的方式提高商铺好评率和销售量，以此作为上门服务收费的参考标准。</w:t>
      </w:r>
    </w:p>
    <w:p>
      <w:r>
        <w:t xml:space="preserve">  维修工一般需大量采购指定疏通剂后，方可获取公司“派单”资格，能从每瓶的销售额中获取40%抽成，消费者往往需花费3000至5000元为管道疏通服务买单，最多一单竟高达19000元。</w:t>
      </w:r>
    </w:p>
    <w:p>
      <w:r>
        <w:t xml:space="preserve">  经警方核实，每瓶售价428元至485元不等的疏通剂成本仅为4元。</w:t>
      </w:r>
    </w:p>
    <w:p>
      <w:r>
        <w:t xml:space="preserve">  截至10月底，37名犯罪嫌疑人均因涉嫌诈骗罪被宝山警方依法采取刑事强制措施，其中任某等6名主犯被依法批准逮捕，案件仍在进一步审理中。</w:t>
      </w:r>
    </w:p>
    <w:p>
      <w:r>
        <w:t xml:space="preserve">  网络平台上的诈骗公司发布的信息。</w:t>
      </w:r>
    </w:p>
    <w:p>
      <w:r>
        <w:t xml:space="preserve">  犯罪嫌疑人：不强买强卖，有诈骗话术</w:t>
      </w:r>
    </w:p>
    <w:p>
      <w:r>
        <w:t xml:space="preserve">  犯罪嫌疑人如何让受害者一步步落入圈套？其中隐藏着层层套路。</w:t>
      </w:r>
    </w:p>
    <w:p>
      <w:r>
        <w:t xml:space="preserve">  根据警方提供的资料显示，去年6月份，犯罪嫌疑人小波（化名）在朋友圈看到上海招聘疏通管道员工，待遇十分优厚，便来到上海跟随“师傅学习”。</w:t>
      </w:r>
    </w:p>
    <w:p>
      <w:r>
        <w:t xml:space="preserve">  “上门后先随便疏通下，跟客户说堵得很严重，有硬物。”小波说，一般会给客户两个方案，一是拆地砖和马桶检查管道，需要两三万；二是用ZKQ疏通剂疏通，五百块搞定。“正常人会选择疏通剂，没人会因为马桶堵了选择撬地砖的。”</w:t>
      </w:r>
    </w:p>
    <w:p>
      <w:r>
        <w:t xml:space="preserve">  “我们会找个理由将客户支开，趁机多倒几瓶疏通剂。”小波表示，一瓶ZKQ疏通剂四五百元，如果客户质疑价格，他们就会让客户扫描疏通剂上的商品码，链接跳转至淘宝上的一家官方店铺，页面上标注着疏通剂的价格。其实，这个店铺和商品页面也由诈骗团伙制作，价格远比市场上流通的疏通剂要贵。</w:t>
      </w:r>
    </w:p>
    <w:p>
      <w:r>
        <w:t xml:space="preserve">  小波会每天记录下自己接的订单，据其接单记录显示，疏通费用最低70元，与58同城、百度网页上宣传的价格一致；最高一单费用则达到四五千元。小波表示，并不是每位客户都会中圈套，如果遇到防诈骗意识比较强，甚至要报警的客户，小波也不会“强买强卖”，收取基本的维修费以“息事宁人”；而对于比较“单纯”好骗的客户，则倒大量疏通剂。</w:t>
      </w:r>
    </w:p>
    <w:p>
      <w:r>
        <w:t xml:space="preserve">  对于这样一家诈骗公司，58同城上却鲜有差评。小波说，店铺客服也是诈骗团伙一员，遇到差评和投诉会逐一联系沟通，然后适当退点钱，让客户撤销投诉与差评，“这样我们的店铺就一直处于高评价状态，不影响其他客户继续找我们。”</w:t>
      </w:r>
    </w:p>
    <w:p>
      <w:r>
        <w:t xml:space="preserve">  58同城审核机制被质疑已久</w:t>
      </w:r>
    </w:p>
    <w:p>
      <w:r>
        <w:t xml:space="preserve">  澎湃新闻记者搜寻发现，在一些平台网站，“天价维修费”情况屡见不鲜。</w:t>
      </w:r>
    </w:p>
    <w:p>
      <w:r>
        <w:t xml:space="preserve">  在“黑猫投诉”平台，以“58同城疏通”为关键词，截至11月20日共出现结果289条，多是指责“故报低价、引诱消费”“三无产品疏通剂”“价格欺诈”等，涉事公司地点包括上海、杭州、南京等。</w:t>
      </w:r>
    </w:p>
    <w:p>
      <w:r>
        <w:t xml:space="preserve">  此外，据上海警方介绍，此次查获的诈骗团伙涉及“拓嘉”“神通”等家政公司，警方此前调查发现，当用户搜索管道疏通时，上述家政公司在58同城、百度等平台的排序十分靠前。黑猫投诉上有用户提到，拓嘉曾在58同城页面排行第一位。</w:t>
      </w:r>
    </w:p>
    <w:p>
      <w:r>
        <w:t xml:space="preserve">  都市快报在今年3月的报道《通下水道1950元 通马桶4500元 谁导演了58同城上的“天价维修”？》中指出，套路满满的“天价维修”并不仅仅是家政公司单方面主导的。在竞价排名和流量推广费的加持下，58同城这样的本地生活平台与家政公司形成了利益共同体，最终导致这种欺诈消费者的行为在平台上肆意滋生，损害消费者的利益。</w:t>
      </w:r>
    </w:p>
    <w:p>
      <w:r>
        <w:t xml:space="preserve">  事实上，58同城的入驻企业信息审核机制，被消费者诟病已久。</w:t>
      </w:r>
    </w:p>
    <w:p>
      <w:r>
        <w:t xml:space="preserve">  有媒体报道，早在2018年，上海市消保委就曾披露过58同城等网站商家宰客的问题。当时，上海市消保委从11个平台找了11家家电维修商上门，结果有9家虚构故障宰客。</w:t>
      </w:r>
    </w:p>
    <w:p>
      <w:r>
        <w:t xml:space="preserve">  据公开报道，2022年1月，北京五八信息技术有限公司成都分公司被成都市市场监督管理局罚款4.8万元。具体事由为，当事人作为58同城平台经营者未按规定对入驻平台内的经营者核验行政许可等真实信息尽到审核义务，违反了《电子商务法》相关规定，构成违法行为。</w:t>
      </w:r>
    </w:p>
    <w:p>
      <w:r>
        <w:t xml:space="preserve">  对于“天价维修费”现象，警方提示广大市民，应通过正规的家政服务平台或社区物业公司预约家政维修服务，并在服务前详细了解产品价格、服务流程和其他涉及费用，可以通过服务报价或签署服务合同等方式维护合法权益。若遇到明显超过市场价格和存在疑似诈骗的情况要主动留下消费凭据，及时报警求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