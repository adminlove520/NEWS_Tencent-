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思想之旗领航向，人间正道开新篇。中国共产党第二十次全国代表大会圆满完成各项议程和崇高使命，在北京胜利闭幕。一个走过百年奋斗历程、立志于中华民族千秋伟业、致力于人类和平与发展崇高事业的马克思主义政党，踔厉奋发、勇毅前行，吹响了全面建设社会主义现代化国家、全面推进中华民族伟大复兴的奋进号角。</w:t>
      </w:r>
    </w:p>
    <w:p>
      <w:r>
        <w:t xml:space="preserve">  党的二十大是在全党全国各族人民迈上全面建设社会主义现代化国家新征程、向第二个百年奋斗目标进军的关键时刻召开的一次十分重要的大会。大会选举产生了新一届中央委员会和中央纪律检查委员会，通过了关于十九届中央委员会报告的决议、关于十九届中央纪律检查委员会工作报告的决议、关于《中国共产党章程(修正案)》的决议。这是一次高举旗帜、凝聚力量、团结奋进的大会，在党和国家发展进程中具有极其重大的历史意义。党的二十大作出的各项决策部署、取得的各项成果，必将对全面建设社会主义现代化国家、全面推进中华民族伟大复兴，对夺取中国特色社会主义新胜利发挥十分重要的指导和保证作用。</w:t>
      </w:r>
    </w:p>
    <w:p>
      <w:r>
        <w:t xml:space="preserve">  大会高度评价习近平同志代表十九届中央委员会所作的报告。报告高举中国特色社会主义伟大旗帜，全面贯彻习近平新时代中国特色社会主义思想，分析了国际国内形势，提出了党的二十大主题，回顾总结了过去五年的工作和新时代十年的伟大变革，阐述了开辟马克思主义中国化时代化新境界、中国式现代化的中国特色和本质要求等重大问题，对全面建设社会主义现代化国家、全面推进中华民族伟大复兴进行了战略谋划，对统筹推进“五位一体”总体布局、协调推进“四个全面”战略布局作出了全面部署，为新时代新征程党和国家事业发展、实现第二个百年奋斗目标指明了前进方向、确立了行动指南。报告是党和人民智慧的结晶，是党团结带领全国各族人民夺取中国特色社会主义新胜利的政治宣言和行动纲领，是马克思主义的纲领性文献。</w:t>
      </w:r>
    </w:p>
    <w:p>
      <w:r>
        <w:t xml:space="preserve">  大会高度评价十九届中央委员会的工作，高度评价新时代取得的伟大成就。过去五年和新时代以来的十年，在党和国家发展进程中极不寻常、极不平凡。以习近平同志为核心的党中央统筹中华民族伟大复兴战略全局和世界百年未有之大变局，全面贯彻党的基本理论、基本路线、基本方略，统揽伟大斗争、伟大工程、伟大事业、伟大梦想，以伟大的历史主动精神、巨大的政治勇气、强烈的责任担当，团结带领全党全国各族人民采取一系列战略性举措，推进一系列变革性实践，实现一系列突破性进展，取得一系列标志性成果，攻克了许多长期没有解决的难题，办成了许多事关长远的大事要事，经受住了来自政治、经济、意识形态、自然界等方面的风险挑战考验，创造了新时代中国特色社会主义的伟大成就，推动我国迈上全面建设社会主义现代化国家新征程，实现中华民族伟大复兴进入了不可逆转的历史进程。新时代十年的伟大变革，在党史、新中国史、改革开放史、社会主义发展史、中华民族发展史上具有里程碑意义。</w:t>
      </w:r>
    </w:p>
    <w:p>
      <w:r>
        <w:t xml:space="preserve">  习近平新时代中国特色社会主义思想为新时代党和国家事业发展提供了根本遵循，是贯穿党的二十大报告的灵魂。党的十八大以来，我们党坚持把马克思主义基本原理同中国具体实际相结合、同中华优秀传统文化相结合，勇于进行理论探索和创新，以全新的视野深化对共产党执政规律、社会主义建设规律、人类社会发展规律的认识，取得重大理论创新成果，集中体现为习近平新时代中国特色社会主义思想。党的十九大、十九届六中全会提出的“十个明确”、“十四个坚持”、“十三个方面成就”概括了这一思想的主要内容，必须长期坚持并不断丰富发展。这一创新理论，科学回答中国之问、世界之问、人民之问、时代之问，是当代中国马克思主义、二十一世纪马克思主义，是中华文化和中国精神的时代精华，实现了马克思主义中国化时代化新的飞跃，使科学社会主义在二十一世纪的中国焕发出新的蓬勃生机。党的二十大明确提出，不断谱写马克思主义中国化时代化新篇章，是当代中国共产党人的庄严历史责任。我们要把握好习近平新时代中国特色社会主义思想的世界观和方法论，坚持好、运用好贯穿其中的立场观点方法，坚持人民至上，坚持自信自立，坚持守正创新，坚持问题导向，坚持系统观念，坚持胸怀天下，继续推进实践基础上的理论创新，开辟马克思主义中国化时代化新境界。</w:t>
      </w:r>
    </w:p>
    <w:p>
      <w:r>
        <w:t xml:space="preserve">  “两个确立”是党在新时代取得的重大政治成果，是新时代引领党和国家事业从胜利走向新的胜利的政治保证，是战胜一切艰难险阻、应对一切不确定性的最大确定性、最大底气、最大保证。新时代党和国家事业取得历史性成就、发生历史性变革，从根本上讲，在于确立了习近平同志党中央的核心、全党的核心地位，确立了习近平新时代中国特色社会主义思想的指导地位。全党要深刻领悟“两个确立”的决定性意义，增强“四个意识”、坚定“四个自信”、做到“两个维护”，提高政治判断力、政治领悟力、政治执行力，坚定不移在思想上政治上行动上同以习近平同志为核心的党中央保持高度一致，奋力谱写全面建设社会主义现代化国家新篇章。</w:t>
      </w:r>
    </w:p>
    <w:p>
      <w:r>
        <w:t xml:space="preserve">  “从现在起，中国共产党的中心任务就是团结带领全国各族人民全面建成社会主义现代化强国、实现第二个百年奋斗目标，以中国式现代化全面推进中华民族伟大复兴。”党的二十大全面把握党和国家事业发展新要求、人民群众新期待，明确提出了新时代新征程中国共产党的使命任务。进入新时代以来，党对建设社会主义现代化国家在认识上不断深入、战略上不断成熟、实践上不断丰富，成功推进和拓展了中国式现代化。中国式现代化扎根中国大地，切合中国实际，不断丰富和发展人类文明新形态，为人类实现现代化提供了新的选择。党的二十大对全面建成社会主义现代化强国两步走战略安排进行宏观展望，重点部署了未来五年的战略任务和重大举措。未来五年是全面建设社会主义现代化国家开局起步的关键时期，搞好这五年的发展对于实现第二个百年奋斗目标至关重要。当前，世界百年未有之大变局加速演进，世界进入新的动荡变革期。我们必须增强忧患意识，坚持底线思维，做到居安思危、未雨绸缪，准备经受风高浪急甚至惊涛骇浪的重大考验。前进道路上，我们要牢牢把握“坚持和加强党的全面领导”“坚持中国特色社会主义道路”“坚持以人民为中心的发展思想”“坚持深化改革开放”“坚持发扬斗争精神”的重大原则，坚持以中国式现代化全面推进中华民族伟大复兴，既不走封闭僵化的老路，也不走改旗易帜的邪路，始终把国家和民族发展放在自己力量的基点上、把中国发展进步的命运牢牢掌握在自己手中，不断夺取全面建设社会主义现代化国家新胜利。</w:t>
      </w:r>
    </w:p>
    <w:p>
      <w:r>
        <w:t xml:space="preserve">  全面建设社会主义现代化国家、全面推进中华民族伟大复兴，关键在党。我们党作为世界上最大的马克思主义执政党，要始终赢得人民拥护、巩固长期执政地位，必须时刻保持解决大党独有难题的清醒和坚定。全党必须牢记，全面从严治党永远在路上，党的自我革命永远在路上，决不能有松劲歇脚、疲劳厌战的情绪，必须持之以恒推进全面从严治党，深入推进新时代党的建设新的伟大工程，以党的自我革命引领社会革命，全面推进党的自我净化、自我完善、自我革新、自我提高，使我们党坚守初心使命，始终成为中国特色社会主义事业的坚强领导核心。</w:t>
      </w:r>
    </w:p>
    <w:p>
      <w:r>
        <w:t xml:space="preserve">  全面建设社会主义现代化国家，是一项伟大而艰巨的事业，前途光明，任重道远。团结才能胜利，奋斗才会成功。团结奋斗是中国人民创造历史伟业的必由之路。当前最重要的任务，就是认真学习贯彻党的二十大精神，自觉用党的二十大精神统一思想和行动，撸起袖子加油干，一步一个脚印把党的二十大作出的重大决策部署付诸行动、见之于成效。时代呼唤着我们，人民期待着我们，唯有矢志不渝、笃行不怠，方能不负时代、不负人民。必须倍加珍惜、始终坚持“五个必由之路”，咬定青山不放松，引领和保障中国特色社会主义巍巍巨轮乘风破浪、行稳致远。必须充分发挥亿万人民的创造伟力，始终保持党同人民群众的血肉联系，始终接受人民批评和监督，始终同人民同呼吸、共命运、心连心，形成同心共圆中国梦的强大合力。党用伟大奋斗创造了百年伟业，也一定能用新的伟大奋斗创造新的伟业。</w:t>
      </w:r>
    </w:p>
    <w:p>
      <w:r>
        <w:t xml:space="preserve">  百年成就无比辉煌，百年大党风华正茂。走过苦难辉煌的过去，走在日新月异的现在，走向光明宏大的未来，中国人民的前进动力更加强大、奋斗精神更加昂扬、必胜信念更加坚定，焕发出更为强烈的历史自觉和主动精神，中国共产党和中国人民正信心百倍推进中华民族从站起来、富起来到强起来的伟大飞跃。我们完全有信心有能力在新时代新征程创造令世人刮目相看的新的更大奇迹。全党同志务必不忘初心、牢记使命，务必谦虚谨慎、艰苦奋斗，务必敢于斗争、善于斗争，坚定历史自信，增强历史主动，谱写新时代中国特色社会主义更加绚丽的华章。我们靠团结奋斗创造了辉煌历史，还要靠团结奋斗开辟美好未来。让我们更加紧密地团结在以习近平同志为核心的党中央周围，高举中国特色社会主义伟大旗帜，全面贯彻习近平新时代中国特色社会主义思想，弘扬伟大建党精神，牢记空谈误国、实干兴邦，坚定信心、同心同德，埋头苦干、奋勇前进，为全面建设社会主义现代化国家、全面推进中华民族伟大复兴而团结奋斗!</w:t>
      </w:r>
    </w:p>
    <w:p>
      <w:r>
        <w:t xml:space="preserve">  来源：人民日报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