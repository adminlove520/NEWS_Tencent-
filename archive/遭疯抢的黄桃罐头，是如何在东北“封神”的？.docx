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中新网12月12日电 (中新财经 左雨晴) 近日，随着疫情防控政策的进一步优化，退烧药、N95口罩、新冠病毒抗原试剂盒等需求量大涨，甚至出现了断货现象。然而在一众防疫物资中，黄头罐头的意外走红令人不可思议。</w:t>
      </w:r>
    </w:p>
    <w:p>
      <w:r>
        <w:t xml:space="preserve">  </w:t>
      </w:r>
    </w:p>
    <w:p>
      <w:r>
        <w:t xml:space="preserve">  “东北小孩，哪个童年时代，生病了不得吃一罐罐头，吃了罐头病就好了。”“黄桃罐头神会保佑你健康的！”</w:t>
      </w:r>
    </w:p>
    <w:p>
      <w:r>
        <w:t xml:space="preserve">  </w:t>
      </w:r>
    </w:p>
    <w:p>
      <w:r>
        <w:t xml:space="preserve">  这个甚至连厂家都特意辟谣称没有药效作用，劝网友理性囤货的黄桃罐头，究竟为何会成为东北人眼中治疗感冒发烧的“神器”？</w:t>
      </w:r>
    </w:p>
    <w:p>
      <w:r>
        <w:t xml:space="preserve">  </w:t>
      </w:r>
    </w:p>
    <w:p>
      <w:r>
        <w:t xml:space="preserve">  物资匮乏年代下的产物</w:t>
      </w:r>
    </w:p>
    <w:p>
      <w:r>
        <w:t xml:space="preserve">  </w:t>
      </w:r>
    </w:p>
    <w:p>
      <w:r>
        <w:t xml:space="preserve">  “小的时候生病了，家里人都会喂给我一些黄桃罐头吃，凉凉的，甜甜的，吃完会舒服很多。”对于很多东北人来说，发烧感冒时吃黄桃罐头，已成为治病环节的一部分，甚至可以戏称为“东北玄学”。</w:t>
      </w:r>
    </w:p>
    <w:p>
      <w:r>
        <w:t xml:space="preserve">  </w:t>
      </w:r>
    </w:p>
    <w:p>
      <w:r>
        <w:t xml:space="preserve">  </w:t>
      </w:r>
    </w:p>
    <w:p>
      <w:r>
        <w:t xml:space="preserve">  网友在社交平台晒出的水果罐头货架，其中黄桃罐头已脱销。 截图自某社交平台。</w:t>
      </w:r>
    </w:p>
    <w:p>
      <w:r>
        <w:t xml:space="preserve">  </w:t>
      </w:r>
    </w:p>
    <w:p>
      <w:r>
        <w:t xml:space="preserve">  然而事实上，感冒发烧吃罐头，只是东北人民在物资匮乏年代的无奈之举。早期的黄桃罐头，也只是众多水果罐头中的“小弟”。</w:t>
      </w:r>
    </w:p>
    <w:p>
      <w:r>
        <w:t xml:space="preserve">  </w:t>
      </w:r>
    </w:p>
    <w:p>
      <w:r>
        <w:t xml:space="preserve">  “小时候发烧感冒，医生除正常开药外，还会嘱咐吃点水果罐头，其实是因为罐头里含糖。”家住辽宁的邱女士告诉中新财经，“白糖有利尿等作用，有助于身体恢复，但在当时白糖很金贵，所以用水果罐头来代替。”</w:t>
      </w:r>
    </w:p>
    <w:p>
      <w:r>
        <w:t xml:space="preserve">  </w:t>
      </w:r>
    </w:p>
    <w:p>
      <w:r>
        <w:t xml:space="preserve">  在替代糖以外，水果罐头又是新鲜水果的“替身”。过去东北水果稀有，几乎只有苹果、梨、桃子，又难以运输和储存。因此，方便储存、口感甜而不腻，又可补充水、糖分和维生素C的水果罐头，成为生病中的东北人首选的营养品。</w:t>
      </w:r>
    </w:p>
    <w:p>
      <w:r>
        <w:t xml:space="preserve">  </w:t>
      </w:r>
    </w:p>
    <w:p>
      <w:r>
        <w:t xml:space="preserve">  黄桃罐头在东北的“翻身仗”</w:t>
      </w:r>
    </w:p>
    <w:p>
      <w:r>
        <w:t xml:space="preserve">  </w:t>
      </w:r>
    </w:p>
    <w:p>
      <w:r>
        <w:t xml:space="preserve">  据邱女士回忆，最早市场上流行的水果罐头有桔子罐头、苹果罐头、菠萝罐头、黄桃罐头等等，其中最受青睐的是桔子罐头和苹果罐头。</w:t>
      </w:r>
    </w:p>
    <w:p>
      <w:r>
        <w:t xml:space="preserve">  </w:t>
      </w:r>
    </w:p>
    <w:p>
      <w:r>
        <w:t xml:space="preserve">  “桔子在东北很稀有，因此喜欢买桔子罐头尝鲜的人多；东北生产苹果，苹果罐头价格也最便宜，买的人也很多。”相比之下，黄桃罐头其实并不好卖。</w:t>
      </w:r>
    </w:p>
    <w:p>
      <w:r>
        <w:t xml:space="preserve">  </w:t>
      </w:r>
    </w:p>
    <w:p>
      <w:r>
        <w:t xml:space="preserve">  这一情况在90年代发生转变。当时的商家在宣传中打出了“图吉利”这一杀手锏。“桃木辟邪，‘桃’又与‘逃’谐音，吃黄桃罐头可以‘逃过一劫’，就这么传开了。”</w:t>
      </w:r>
    </w:p>
    <w:p>
      <w:r>
        <w:t xml:space="preserve">  </w:t>
      </w:r>
    </w:p>
    <w:p>
      <w:r>
        <w:t xml:space="preserve">  </w:t>
      </w:r>
    </w:p>
    <w:p>
      <w:r>
        <w:t xml:space="preserve">  网友在社交平台晒出的“桃过疫情”谐音宣传。 截图自某社交平台。</w:t>
      </w:r>
    </w:p>
    <w:p>
      <w:r>
        <w:t xml:space="preserve">  </w:t>
      </w:r>
    </w:p>
    <w:p>
      <w:r>
        <w:t xml:space="preserve">  此后，黄桃罐头力压一众水果罐头，成为东北地区名副其实的“水果罐头之王”。黄桃罐头不仅只是发烧感冒时购买的营养品，“两包糟子糕+两瓶黄桃罐头”，成为不少东北人送礼的小标配，为过生日、逢年过节的餐桌增添一份喜庆。</w:t>
      </w:r>
    </w:p>
    <w:p>
      <w:r>
        <w:t xml:space="preserve">  </w:t>
      </w:r>
    </w:p>
    <w:p>
      <w:r>
        <w:t xml:space="preserve">  从早期的杂牌罐头，到《商标法》颁布后品牌的建立，喜好吃黄桃罐头的东北人，也带红了不少东北地区的水果罐头厂家，例如林家铺子、真心等，均来盛产黄桃的辽宁大连。</w:t>
      </w:r>
    </w:p>
    <w:p>
      <w:r>
        <w:t xml:space="preserve">  </w:t>
      </w:r>
    </w:p>
    <w:p>
      <w:r>
        <w:t xml:space="preserve">  专家、厂家提醒：没有药效 理性囤货</w:t>
      </w:r>
    </w:p>
    <w:p>
      <w:r>
        <w:t xml:space="preserve">  </w:t>
      </w:r>
    </w:p>
    <w:p>
      <w:r>
        <w:t xml:space="preserve">  在网络时代发达的今天，东北人对黄桃罐头的狂热，也感染了当下的南方人。在黄桃罐头走红后，有不少南方网友也发出了感慨：“我一南方人也慌了，长了三十年从来不知道黄桃罐头有这个作用，先囤起来。”</w:t>
      </w:r>
    </w:p>
    <w:p>
      <w:r>
        <w:t xml:space="preserve">  </w:t>
      </w:r>
    </w:p>
    <w:p>
      <w:r>
        <w:t xml:space="preserve">  然而黄桃罐头真的能治疗发烧感冒吗？</w:t>
      </w:r>
    </w:p>
    <w:p>
      <w:r>
        <w:t xml:space="preserve">  </w:t>
      </w:r>
    </w:p>
    <w:p>
      <w:r>
        <w:t xml:space="preserve">  据媒体报道，山西医科大学第二医院呼吸与危重症医学科副主任高晓玲提醒，黄桃罐头并非真的是发烧咳嗽的特效药，更多是一种甜蜜的“安慰剂”。尤其在出现咳嗽症状时，食用黄桃罐头这样的甜食会加重咳嗽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罐头企业林家铺子近日发布声明称，黄桃罐头本身没有任何药效作用。</w:t>
      </w:r>
    </w:p>
    <w:p>
      <w:r>
        <w:t xml:space="preserve">  </w:t>
      </w:r>
    </w:p>
    <w:p>
      <w:r>
        <w:t xml:space="preserve">  林家铺子近日也发布声明称，黄桃罐头本身没有任何药效作用，只是能在生病没胃口时缓解不舒服的状态。并表示目前黄桃罐头货源充足，建议网友理性囤货，不要盲目跟从。</w:t>
      </w:r>
    </w:p>
    <w:p>
      <w:r>
        <w:t xml:space="preserve">  </w:t>
      </w:r>
    </w:p>
    <w:p>
      <w:r>
        <w:t xml:space="preserve">  不过对于不少东北人来说，黄桃罐头仍是生病时的心灵慰藉，“黄桃罐头会保佑每一个东北孩子。”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