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北京时间10月22日晚，2022年跳水世界杯女子十米跳台的决赛在德国柏林上演。</w:t>
      </w:r>
    </w:p>
    <w:p>
      <w:r>
        <w:t xml:space="preserve">  代表中国队出战的两位选手发挥出色，陈芋汐夺得金牌，全红婵摘得银牌。</w:t>
      </w:r>
    </w:p>
    <w:p>
      <w:r>
        <w:t xml:space="preserve">  在前一天，全红婵就和陈芋汐搭档出战了女子双人十米台的决赛，并顺利拿下冠军，为中国军团打响了本届世界杯的开门红。</w:t>
      </w:r>
    </w:p>
    <w:p>
      <w:r>
        <w:t xml:space="preserve">  如今来到单人赛场，两人也是夺冠的热门人选。此前在东京奥运会上，全红婵曾在女单十米台力压陈芋汐夺得冠军，而在今年的世锦赛上，则是陈芋汐以微弱优势摘得金牌。</w:t>
      </w:r>
    </w:p>
    <w:p>
      <w:r>
        <w:t xml:space="preserve">  本场比赛，两位中国选手再度展现出不俗状态。第一跳，两人都选择了107B动作，陈芋汐跳出81.00分，全红婵则是跳出了88.50的高分，有4名裁判给出了10分满分。</w:t>
      </w:r>
    </w:p>
    <w:p>
      <w:r>
        <w:t xml:space="preserve">  第二跳，陈芋汐在407C动作上跳出91.20分，全红婵随后在同一动作上跳出83.20。两轮过后，全红婵以1分的优势暂列榜首。</w:t>
      </w:r>
    </w:p>
    <w:p>
      <w:r>
        <w:t xml:space="preserve">  第三跳，全红婵在这一跳拿到81.60分，陈芋汐的动作则是发挥堪称完美，4位裁判给出了10分。凭借在这一轮拿到的97.35分的高分，陈芋汐反超来到积分榜第一位。</w:t>
      </w:r>
    </w:p>
    <w:p>
      <w:r>
        <w:t xml:space="preserve">  第四跳，两位中国选手都跳了207C动作，陈芋汐拿到89.10分，全红婵跳出94.05分。四轮赛毕，陈芋汐依然排在榜首位置。</w:t>
      </w:r>
    </w:p>
    <w:p>
      <w:r>
        <w:t xml:space="preserve">  最后一跳，陈芋汐选择5253B动作，再一次用稳定的发挥拿到了91.20分的高分，全红婵随后在相同的动作上跳出81.60分。五轮比赛结束，陈芋汐以449.85分夺冠，全红婵以430.45摘得银牌。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