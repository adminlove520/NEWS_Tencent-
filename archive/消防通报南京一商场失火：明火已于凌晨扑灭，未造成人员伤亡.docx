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据@南京消防 微博，江苏省南京市金盛百货商场火灾续报：现场明火已于凌晨扑灭，火场清理和过火建筑消险等工作有序展开。火灾未造成人员伤亡。起火原因正在进一步调查中。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