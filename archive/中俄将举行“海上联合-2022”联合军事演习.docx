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“国防部发布”微信公众号消息，根据中俄两军年度军事合作计划，12月21日至27 日，两国海军将在舟山至台州以东海域举行“海上联合-2022”联合军事演习。此次联演旨在展示双方加强共同应对海上安全威胁、维护国际和地区和平稳定的决心能力，进一步深化中俄新时代全面战略协作伙伴关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