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来源：集宁发布</w:t>
      </w:r>
    </w:p>
    <w:p>
      <w:r>
        <w:t xml:space="preserve">  11月13日，有市民举报其家属在没有参加核酸采样的情况下，却查询到了核酸检测结果。</w:t>
      </w:r>
    </w:p>
    <w:p>
      <w:r>
        <w:t xml:space="preserve">  针对该问题，集宁区新冠肺炎疫情防控工作指挥部迅速进行调查核实。经查，网格长葛某某、张某某、张某负责虎山街道天成印象小区第三十九核酸采样点工作。11月12日，该采样点核酸采样结束后，经信息比对发现，张某某（系举报人家属）未参加当日核酸采样，但葛某某、张某某、张某未按规定对其进行补采，而是通过蒙速办“新增家人”功能对张某某信息进行采集，随即对该采样管进行封箱送检。</w:t>
      </w:r>
    </w:p>
    <w:p>
      <w:r>
        <w:t xml:space="preserve">  该问题性质恶劣，对我区的疫情防控工作造成一定负面影响。点位长陈某作为采样点负责人，工作不实不细，对采样工作没有进行严格监督把关，负有领导责任，按照管理权限，区住保中心给予陈某警告处理。葛某某、张某某、张某工作不负责任、弄虚作假，虎山街道办事处给予葛某某、张某某开除处理，区就业服务中心给予张某辞退处理。</w:t>
      </w:r>
    </w:p>
    <w:p>
      <w:r>
        <w:t xml:space="preserve">  集宁区新冠肺炎疫情</w:t>
      </w:r>
    </w:p>
    <w:p>
      <w:r>
        <w:t xml:space="preserve">  防控工作指挥部</w:t>
      </w:r>
    </w:p>
    <w:p>
      <w:r>
        <w:t xml:space="preserve">  2022年11月13日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