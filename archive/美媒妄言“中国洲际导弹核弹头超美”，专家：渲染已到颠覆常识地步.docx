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【环球时报报道记者 郭媛丹】美《防务新闻》网站8日引述美国战略司令部的消息表示，“在洲际导弹计划的某些方面，美国可能不再享有对中国的数量优势”，并暗指“中国洲际导弹的核弹头多于美国”。对此，中国军事专家接受《环球时报》采访时表示，美国媒体和专家对“中国威胁论”的渲染已经到了颠覆常识的地步。</w:t>
      </w:r>
    </w:p>
    <w:p>
      <w:r>
        <w:t xml:space="preserve">  美国媒体报道出来的这一惊人消息，缘于美国战略司令部近日向国会提交了一份机密报告。报道称，美国战略司令部是根据2022财年美国国防授权法案中的相关条款才提交该报告的。这项条款规定：“如果中国在洲际导弹库存的三个组成部分——洲际导弹数量、发射装置数量以及核弹头数量领域，至少其中之一超过了美国，五角大楼就必须通知国会。”</w:t>
      </w:r>
    </w:p>
    <w:p>
      <w:r>
        <w:t xml:space="preserve">  《防务新闻》猜测说，战略司令部提交报告的原因是“中国在洲际导弹配备的核弹头数量超过美国”。因为五角大楼刚发布的年度“中国军力报告”和美国国会研究服务局的文件表明，美国部署的洲际导弹和洲际导弹发射装置方面仍然保持着相对于中国的数量优势。</w:t>
      </w:r>
    </w:p>
    <w:p>
      <w:r>
        <w:t xml:space="preserve">  美国明德大学东亚核不扩散项目主任杰弗里·刘易斯接受《防务新闻》采访时表示，“美国发布的中国军力报告估计中国核弹头储备已超过400枚。”报道称，中国现在拥有300枚洲际导弹和发射装置，而美国拥有400枚洲际导弹和450部发射装置。刘易斯认为，中国“东风-41”洲际导弹可以携带多弹头，所以中国洲际导弹可以携带略多于400枚核弹头。而所有400枚美国“民兵-3”导弹当前均配备单弹头。</w:t>
      </w:r>
    </w:p>
    <w:p>
      <w:r>
        <w:t xml:space="preserve">  美国参议院军事委员会的共和党领袖、参议员詹姆斯·英霍夫敦促美国战略司令部司令理查德上将解密该报告的具体内容，并宣称“谈到中国日益增长的军事实力，我们只看到了冰山一角。”</w:t>
      </w:r>
    </w:p>
    <w:p>
      <w:r>
        <w:t xml:space="preserve">  近日美国国防部发布的“中国军力报告”称，“中国到2035年可能会拥有约1500枚核弹头”。该报告还称，中国目前拥有400多枚核弹头，过去两年“中国核弹头数量几乎增长了一倍”。</w:t>
      </w:r>
    </w:p>
    <w:p>
      <w:r>
        <w:t xml:space="preserve">  中国国防部新闻发言人谭克非在回应该报告时指出，美国在报告中对中国核力量现代化指手画脚、妄加揣测，实际上最应该深刻检讨反思自身核政策。美国拥有世界上最庞大核武库，持续升级“三位一体”核力量，大力发展并谋求前沿部署战术核武器，降低核武器使用门槛，通过美英澳三边安全伙伴关系进行核扩散，日益成为核冲突的源头。谭克非强调中国坚定奉行自卫防御的核战略，始终恪守任何时候和任何情况下不首先使用核武器的政策，把核力量维持在国家安全需要的最低水平。</w:t>
      </w:r>
    </w:p>
    <w:p>
      <w:r>
        <w:t xml:space="preserve">  《防务新闻》宣称，根据美国国会研究服务局的数据，截至2021年9月，美国共部署665枚（架）洲际导弹、潜射导弹和战略轰炸机，拥有1389枚弹头。但美国《华尔街日报》称，斯德哥尔摩国际和平研究所2022年6月的报告显示，美国拥有的核弹头数量为5428枚，远远超过中国。</w:t>
      </w:r>
    </w:p>
    <w:p>
      <w:r>
        <w:t xml:space="preserve">  空气动力学家、航天技术专家黄志澄8日接受《环球时报》采访时表示，假若美国战略司令部真的提供了这么一份报告，并得出“中国洲际导弹核弹头超过美国”，“这会非常可笑。”黄志澄提出两个疑问：首先，即便按照美国所谓“中国到2035年可能会拥有约1500枚核弹头”的描述，美国拥有的5428枚核弹头也远远超过中国。其次，只因为中国拥有洲际导弹多弹头技术就说“中国洲际导弹核弹头数量超过美国”，完全不符合事实。就连刘易斯也承认，“这不过是一个数字游戏——美国可以轻易地为陆基洲际导弹重新配备多个核弹头”。黄志澄表示，美军近年来大肆炒作“中国核威慑”，目的是争取国会批准在核武器方面投入更多军费，并保持其核霸权。</w:t>
      </w:r>
    </w:p>
    <w:p>
      <w:r>
        <w:t xml:space="preserve">  军事专家张学峰对《环球时报》表示，美国媒体和专家对“中国威胁论”的渲染，已经到了颠覆常识的地步。“这里面有一个简单的逻辑问题：所谓满足三个条件之一，就必须报告国会，但并不意味着报告国会一定是因为满足了这三个条件之一。认为中国核弹头数量超过美国，完全是‘有罪’推定，即便是喜欢渲染‘中国威胁论’的美国中国军力报告也不好意思如此猜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