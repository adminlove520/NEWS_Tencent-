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【环球网快讯】据路透社报道，土耳其内政部长苏莱曼·索伊卢14日表示，在伊斯坦布尔爆炸事件中留下炸弹的人已被警方逮捕。</w:t>
      </w:r>
    </w:p>
    <w:p>
      <w:r>
        <w:t xml:space="preserve">  当地时间11月13日，伊斯坦布尔独立大街发生爆炸事件。截至目前，已致6人死亡、81人受伤，土耳其已对此展开调查。土耳其总统埃尔多安当天在新闻发布会上谴责该事件为“邪恶袭击”。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