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继俄罗斯10月征召30万预备役人员后，乌克兰军事情报部门声称，俄罗斯本月将再下令动员多达50万新兵，这意味着俄罗斯总统普京或无意结束冲突。不过，俄罗斯方面已否认准备进行第二波动员。</w:t>
      </w:r>
    </w:p>
    <w:p>
      <w:r>
        <w:t xml:space="preserve">  当地时间2023年1月6日，扎波罗热地区，俄罗斯军人发射BM-21火箭炮。视觉中国 图</w:t>
      </w:r>
    </w:p>
    <w:p>
      <w:r>
        <w:t xml:space="preserve">  据英国《卫报》1月6日报道，乌国防部军事情报局副局长瓦迪姆·斯基比茨基表示，应征入伍的新兵将是俄罗斯在今年春季和夏季对乌克兰东部和南部发动的一系列攻势的一部分。他还称，乌克兰预计最新一波动员将于1月15日宣布，即俄罗斯的冬季假期之后。</w:t>
      </w:r>
    </w:p>
    <w:p>
      <w:r>
        <w:t xml:space="preserve">  不过，俄罗斯方面此前已否认准备进行第二波动员。俄罗斯退役上校将军、国家杜马（下议院）议员古鲁廖夫近日表示，莫斯科“没有理由或条件”宣布在未来六个月内进行第二次动员。此外，普京去年12月也表示，新的征召是“毫无意义的”。他表示，2022年9月至10月，俄罗斯“部分动员”征召的30多万俄罗斯预备役人员只有一半被派往乌克兰。</w:t>
      </w:r>
    </w:p>
    <w:p>
      <w:r>
        <w:t xml:space="preserve">  就在乌方警告俄将进行新一轮动员之际，俄罗斯要求在东正教圣诞节期间停火。1月5日，普京命令俄武装部队在东正教圣诞节期间在乌克兰全境接触线停火36小时，同时呼吁乌克兰方面也实施停火。不过，据乌克兰南部赫尔松州政府的说法，乌方控制的一个消防站遭到迫击，造成一名消防员丧命、4人受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