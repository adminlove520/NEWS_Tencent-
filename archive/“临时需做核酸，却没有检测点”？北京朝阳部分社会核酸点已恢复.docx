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11月14号，北京市朝阳区对核酸检测点位进行布局优化调整，进一步向居住区附近布局，调整优化了617个点位、908个通道，新设100个点位、104条通道。不过，从14号下午开始，多位朝阳区市民向“问北京”（北京新闻广播新闻热线65159063）反映，核酸检测点位优化调整后，小区内的核酸检测时间与上班时间冲突，而且出现了排队时间长、找不到核酸点等问题。具体什么情况？小问多方走访调查……</w:t>
      </w:r>
    </w:p>
    <w:p>
      <w:r>
        <w:t xml:space="preserve">  “跑了十几个检测点，两家医院”</w:t>
      </w:r>
    </w:p>
    <w:p>
      <w:r>
        <w:t xml:space="preserve">  11月14号，北京市朝阳区对核酸检测点位布局进行了优化调整。多位市民反映，自己家附近的社会面核酸检测点已经暂停，取而代之的是社区内检测点。但是，社区内核酸检测的时间多为9点到12点，与上班时间冲突。市民刘女士讲述了自己寻找核酸检测点的曲折经历：</w:t>
      </w:r>
    </w:p>
    <w:p>
      <w:r>
        <w:t xml:space="preserve">  刘女士：我早上正常上班，开车路过地铁口那边那个检测点，我说一看唉今天怎么没人排队啊。当时还疑问，后来我就到公司上班了。9:00开完会以后，我就我想下楼做核酸，然后停车场那个保安说，我们这个点今天不开了，我说为什么？他说不知道。我说那我到哪做？他说要到小区里做。后来我就下楼了，下楼我到一个小区里，人家问我你是哪个小区的？我说我在这边上班的，他说你得到自己的小区，我又开车跑回来，我们小区里没有了。</w:t>
      </w:r>
    </w:p>
    <w:p>
      <w:r>
        <w:t xml:space="preserve">  刘女士说，下午她辗转了附近的十多个小区，核酸检测点都已经过了时间，只好再度返回社区询问。社区工作人员表示，可以去附近的定点医院完成核酸检测：</w:t>
      </w:r>
    </w:p>
    <w:p>
      <w:r>
        <w:t xml:space="preserve">  刘女士：然后我就去盒马那边（的检测点），然后再加爱这城的一期、二期、三期，后来又跑到八里庄，天天朝阳还有什么甘露园，我整个rou一圈。后来没办法了，我又上社区，我说没有24小时核酸我明天上不了班，社区的人说那你去那个北京第一中西医结合医院看看吧。</w:t>
      </w:r>
    </w:p>
    <w:p>
      <w:r>
        <w:t xml:space="preserve">  但刘女士说，到了定点医院以后，新的麻烦又来了：</w:t>
      </w:r>
    </w:p>
    <w:p>
      <w:r>
        <w:t xml:space="preserve">  刘女士：我又开车到中西医结合医院，然后他说得预约，打114。打了好几个打不通，他让我到公众号上注册，我注册又说我的身份证被别人占用了，我又打他说那里打人工，光是来回排队我就排了三四遍，最后打通人工以后，他跟我说预约到晚上9点21可以吗？我说可以，后来他说唉呀不好意思啊9:21也满了，我给你约的16号行吗？</w:t>
      </w:r>
    </w:p>
    <w:p>
      <w:r>
        <w:t xml:space="preserve">  北京第一中西医结合医院预约已满，刘女士只好在周边再次寻找社区内检测点，依然无功而返。唯一营业的一个核酸检测点，排队人数接近300人，刘女士只好继续寻找。最后，刘女士终于找到了一个社区医院，完成核酸检测时，已经接近下午5点了。</w:t>
      </w:r>
    </w:p>
    <w:p>
      <w:r>
        <w:t xml:space="preserve">  刘女士：百子湾那边大桥底下，哇噢，终于找到一个，但排队人太多，队都是拐着弯连到一块，目测怎么也有300人，而且我没地方停车，我就又走了。后来我又到那个百子湾那边有个卫生院，那边排了将近200人，我排了一个半小时才做上核酸。我今天下午跑了4个小时，我说欲哭无泪，都快哭出来了。</w:t>
      </w:r>
    </w:p>
    <w:p>
      <w:r>
        <w:t xml:space="preserve">  14号晚，朝阳门附近一核酸检测机构/受访者供图</w:t>
      </w:r>
    </w:p>
    <w:p>
      <w:r>
        <w:t xml:space="preserve">  “临时需做核酸，却没有检测点”</w:t>
      </w:r>
    </w:p>
    <w:p>
      <w:r>
        <w:t xml:space="preserve">  居民严女士也说，自己是14号中午才被临时通知需要做核酸，但这时已经找不到营业的核酸点了：</w:t>
      </w:r>
    </w:p>
    <w:p>
      <w:r>
        <w:t xml:space="preserve">  严女士：明天公司要开会，进公司写字楼要24小时核酸，中午才通知的，然后我就只能临时下楼去小区里的检测点，但是呢这个时候他们已经关门了。之前小区外边那个检测点也关了，我搜了发现附近的都关了，要是明早检测的话，上班的时候可能还没出结果，那我还是进不去。</w:t>
      </w:r>
    </w:p>
    <w:p>
      <w:r>
        <w:t xml:space="preserve">  地图显示，建外街道附近的常态化核酸点均可能暂停检测/高德地图</w:t>
      </w:r>
    </w:p>
    <w:p>
      <w:r>
        <w:t xml:space="preserve">  现场情况：临时增开核酸检测通道</w:t>
      </w:r>
    </w:p>
    <w:p>
      <w:r>
        <w:t xml:space="preserve">  11月14号下午6点，记者所在的十里堡附近社区通知，为满足居民需求，又临时开放了一个核酸检测通道。6点半左右，记者来到现场探访，发现排队的人数接近100人。虽然检测速度较快，但也需要20分钟左右才能够完成检测。队伍中的一位居民表示，自己家距离这个核酸检测点大概有1公里，本来家门口有另一个检测点，但今天排队人数接近300人，自己只好来到这里做核酸：</w:t>
      </w:r>
    </w:p>
    <w:p>
      <w:r>
        <w:t xml:space="preserve">  附近居民：平时去的时候，最多的时候人就这么多，然后今天我去那边做核酸，前面排了300 300多号人，这不现在我就过来到这边做来了。</w:t>
      </w:r>
    </w:p>
    <w:p>
      <w:r>
        <w:t xml:space="preserve">  这位居民还表示，自己的上班时间与社区内检测点的运营时间冲突，做核酸反而不如原来方便了：</w:t>
      </w:r>
    </w:p>
    <w:p>
      <w:r>
        <w:t xml:space="preserve">  居民：他就开到12点，中午12:00之后就没有了。所以说我只能到5点下班以后找地儿做核酸，那这样的话反而不方便，以前的时候这挺方便的，平时也没什么人。</w:t>
      </w:r>
    </w:p>
    <w:p>
      <w:r>
        <w:t xml:space="preserve">  14号晚，朝阳区十里堡附近临时增开一核酸检测机构/小问摄</w:t>
      </w:r>
    </w:p>
    <w:p>
      <w:r>
        <w:t xml:space="preserve">  14号晚，部分医院增设24小时检测点</w:t>
      </w:r>
    </w:p>
    <w:p>
      <w:r>
        <w:t xml:space="preserve">  朝阳区内是否还设有其他24小时核酸检测点呢？记者在地图导航APP查询发现，清华大学附属垂杨柳医院还可以提供24小时核酸检测服务。但是，医院工作人员表示，通知只提及了24号当天的安排，此后是否还设有24小时检测点，自己还不确定。</w:t>
      </w:r>
    </w:p>
    <w:p>
      <w:r>
        <w:t xml:space="preserve">  垂杨柳医院：通知就说了24号我们是24小时核酸，之后还有没有我们也不知道呢。</w:t>
      </w:r>
    </w:p>
    <w:p>
      <w:r>
        <w:t xml:space="preserve">  随后，记者又探访了同样显示提供核酸检测服务的民航总医院。但工作人员表示，民航总医院不提供24小时核酸检测。</w:t>
      </w:r>
    </w:p>
    <w:p>
      <w:r>
        <w:t xml:space="preserve">  民航总医院：24小时核酸点都是指定的，我们这本来也不是定点的。白天有，白天是8点到下午4点半，中午休息一个半小时。</w:t>
      </w:r>
    </w:p>
    <w:p>
      <w:r>
        <w:t xml:space="preserve">  民航总医院暂不设24小时核酸检测/小问摄</w:t>
      </w:r>
    </w:p>
    <w:p>
      <w:r>
        <w:t xml:space="preserve">  15号早晨，部分常态化核酸点开放</w:t>
      </w:r>
    </w:p>
    <w:p>
      <w:r>
        <w:t xml:space="preserve">  15号早晨7点，记者来到位于十里堡南里附近的社区内检测点探访。但是，现场并没有核酸检测的工作人员，也没有张贴新通知。两三个市民正在附近焦急地等待。一位居民告诉记者，自己6点半就下楼准备做核酸了，但是工作人员一直没有来。随后，记者又前往附近的一个社会面核酸检测点，发现这里已经开始作业，有少量居民在排队。记者随机询问了几个排队的居民，他们纷纷表示，东恒时代、爱这城、十里堡乙二号院、都会华庭等社区内的核酸检测点都没有开放。</w:t>
      </w:r>
    </w:p>
    <w:p>
      <w:r>
        <w:t xml:space="preserve">  居民：昨天7点开了，今天没有。</w:t>
      </w:r>
    </w:p>
    <w:p>
      <w:r>
        <w:t xml:space="preserve">  随后，记者又询问了该处核酸检测机构的工作人员。工作人员表示，周边社区内的核酸检测点暂时不开放了，自己所在的社会面核酸检测点会从早晨7点开到下午7点。</w:t>
      </w:r>
    </w:p>
    <w:p>
      <w:r>
        <w:t xml:space="preserve">  工作人员：（社区）里面的核酸点应该不开了。</w:t>
      </w:r>
    </w:p>
    <w:p>
      <w:r>
        <w:t xml:space="preserve">  记者：这里几点开门？</w:t>
      </w:r>
    </w:p>
    <w:p>
      <w:r>
        <w:t xml:space="preserve">  工作人员：目前是7点。</w:t>
      </w:r>
    </w:p>
    <w:p>
      <w:r>
        <w:t xml:space="preserve">  15号早晨，朝阳区一常态化核酸检测机构/小问摄</w:t>
      </w:r>
    </w:p>
    <w:p>
      <w:r>
        <w:t xml:space="preserve">  另据记者了解到的最新情况，朝阳区华腾园周边地区的部分社会核酸检测点已经重新开放；东湖街道部分社区则通知，暂停小区内核酸检测点，恢复社会面核酸检测点正常检测。而在常营、现代城等地，社区内的核酸检测点照常，部分社区内核酸检测则延长了运营时间。有关后续情况，“问北京”（北京新闻广播新闻热线65159063）将持续关注。</w:t>
      </w:r>
    </w:p>
    <w:p>
      <w:r>
        <w:t xml:space="preserve">  小 问 说</w:t>
      </w:r>
    </w:p>
    <w:p>
      <w:r>
        <w:t xml:space="preserve">  核酸检测布局调整优化</w:t>
      </w:r>
    </w:p>
    <w:p>
      <w:r>
        <w:t xml:space="preserve">  也需顾及各方需求</w:t>
      </w:r>
    </w:p>
    <w:p>
      <w:r>
        <w:t xml:space="preserve">  期待相关政策尽快细化</w:t>
      </w:r>
    </w:p>
    <w:p>
      <w:r>
        <w:t xml:space="preserve">  为市民提供方便</w:t>
      </w:r>
    </w:p>
    <w:p>
      <w:r>
        <w:t xml:space="preserve">  原创稿件 转载需授权 否则举报</w:t>
      </w:r>
    </w:p>
    <w:p>
      <w:r>
        <w:t xml:space="preserve">  记者 | 小趣 编辑丨小趣</w:t>
      </w:r>
    </w:p>
    <w:p>
      <w:r>
        <w:t xml:space="preserve">  值班主编丨唐言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