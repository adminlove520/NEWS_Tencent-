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12月3日，多名网友反映，北京多个小区内核酸检测点暂停营业，需要做核酸的居民需另寻检测点，导致还在开放的核酸检测点位前排起长队，部分居民在检测点寒风中排队超过1个小时。</w:t>
      </w:r>
    </w:p>
    <w:p>
      <w:r>
        <w:t xml:space="preserve">  </w:t>
      </w:r>
    </w:p>
    <w:p>
      <w:r>
        <w:t xml:space="preserve">  12月4日，北京市朝阳区发布消息，今日，考虑随着逐步复工复产，人员流动增加，社会面对于核酸检测的需求逐步增加，同时按照“愿检尽检”原则，长期居家老人、居家办公和学习人员、婴幼儿等无社会面活动的人员，如果无外出需求，可以不参加社区核酸筛查，小区内核酸检测需求减少，朝阳区动态调整检测点位布局，将部分小区内及周边核酸检测点位向社会面转移。但因衔接不够顺畅高效，出现了群众找不到检测点、检测排队时间长等问题，给市民朋友检测带来不便，对此深感歉意。</w:t>
      </w:r>
    </w:p>
    <w:p>
      <w:r>
        <w:t xml:space="preserve">  朝阳区已加快核酸检测点位衔接速度，下午部分新增社会面核酸检测点位已对外开放，下一步将持续关注核酸检测需求，优化点位设置，方便市民检测。</w:t>
      </w:r>
    </w:p>
    <w:p>
      <w:r>
        <w:t xml:space="preserve">  （综合@北京民声、央视网）编辑：郑楚翘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