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@央视军事 微博10月14日消息，韩国政府14日表示，将与朝鲜研发核导和规避制裁有关的15名个人和16家单位列入单边制裁名单，以应对朝鲜近期不断发射弹道导弹等一系列军事行动。</w:t>
      </w:r>
    </w:p>
    <w:p>
      <w:r>
        <w:t xml:space="preserve">  这是韩国政府自2017年12月以来首次对朝鲜实施单边制裁。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