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26日晚20时，从中央气象台24小时变温实况图上可见，在我国东北、华北等地出现了大范围蓝紫色降温区，这其实是上一波冷空气的余威，这股冷空气影响期间，我国东北多地雪花飞舞，气温显著下降。值得注意的不只是东北华北的降温，还有我国新疆的降温区——新疆北部的降温区虽然范围明显没有华北东北的大，但紫色-深紫色的降温区范围并不小，代表着新疆不少地方地方昨天到今天降温已经12~16度。</w:t>
      </w:r>
    </w:p>
    <w:p>
      <w:r>
        <w:t xml:space="preserve">  </w:t>
      </w:r>
    </w:p>
    <w:p>
      <w:r>
        <w:t xml:space="preserve">  同时，伴随着强降温区出现，新疆多地也出现了激烈大风、暴雪等天气。11月26日晚，从极大风监测图上可见，新疆北部多地狂风呼啸，部分地区风力达到9~10度。例如塔城地区的托里县出现堪比台风的暴风雪，最大风力达34.1米/秒，已是12级。</w:t>
      </w:r>
    </w:p>
    <w:p>
      <w:r>
        <w:t xml:space="preserve">  </w:t>
      </w:r>
    </w:p>
    <w:p>
      <w:r>
        <w:t xml:space="preserve">  从卫星云图上则可以看到，11月26日下午，我国新疆北部-哈萨克斯坦等地覆盖着浓厚的雪云，这两天，新疆北部已连续降下暴雪大暴雪，阿勒泰最大积雪深度46厘米打破11月雪深纪录，青河62厘米刷新下半年全国雪深极值，此外富蕴41厘米、塔城32厘米也逼近11月纪录。这正是震荡的西风带裏挟水汽在阿尔泰山、天山迎风坡制造激烈暴雪。</w:t>
      </w:r>
    </w:p>
    <w:p>
      <w:r>
        <w:t xml:space="preserve">  </w:t>
      </w:r>
    </w:p>
    <w:p>
      <w:r>
        <w:t xml:space="preserve">  而综合大降温、狂风、暴雪等一系列天气现象来看，11月26日强大的寒潮主力已经开始在我国新疆北部现身。接下来，这波寒潮在进驻新疆后，将进一步在中东部南下，中央气象台今天已经挂起了全国级别寒潮预警，而且一发就是更高级别的寒潮黄色预警，显示出这股寒潮威力的非比寻常。中央气象台的预报中指出，11月26日夜间至30日，寒潮天气将自西向东影响我国大部，其中26日夜间至27日主要影响西北地区，28日至30日东移影响中东部地区，造成剧烈降温、大风、沙尘和大范围雨雪天气。我国北方和中东部大部地区气温将先后下降10~16度。</w:t>
      </w:r>
    </w:p>
    <w:p>
      <w:r>
        <w:t xml:space="preserve">  </w:t>
      </w:r>
    </w:p>
    <w:p>
      <w:r>
        <w:t xml:space="preserve">  此前，中央气象台已经表示，正在侵入我国的这波寒潮，是今年入冬以来最强的寒潮。实际上，和去年11月初那波寒潮相比，今年降温幅度更大、低温也更突出。去年只有北方少量站点过程降温超过20度，而在今年的预报中，新疆甘肃宁夏内蒙古吉林江苏湖南贵州都将出现20度以上的降温区——无论是西北、华北、东北还是江南，都将出现20度以上的降温区，降温超过20度的地区更多。唯一比不上去年寒潮的方面，可能就是华北东北降雪不多。对西北地区来说，这场寒潮的影响很可能是1987年11月寒潮以来最为极端的一次。</w:t>
      </w:r>
    </w:p>
    <w:p>
      <w:r>
        <w:t xml:space="preserve">  2021年11月的寒潮过程降温</w:t>
      </w:r>
    </w:p>
    <w:p>
      <w:r>
        <w:t xml:space="preserve">  在南方地区，20度以上的剧烈降温也不是稀客，尤其是寒潮南下前，暖空气还要再强势反抗一阵，拉高南方多地的气温，寒潮南下后降温更加剧烈。例如湖南郴州，官方预报中显示，郴州11月28日最高气温还将有29度，但到12月1日最高气温就将直接降到0度，降幅可接近30度！毫无疑问，寒潮进入新疆，宣告着寒潮影响我国的开始，中东部马上也要跟上，在寒潮还没南下之前，大家要做好准备，把厚衣服厚被子都拿出来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