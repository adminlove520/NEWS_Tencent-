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来源：央视新闻客户端</w:t>
      </w:r>
    </w:p>
    <w:p>
      <w:r>
        <w:t xml:space="preserve">  17日，乌克兰、俄罗斯、联合国等方面确认，黑海港口农产品外运协议相关方均已同意将协议延长120天。联合国秘书长古特雷斯当天发表声明，表示欢迎各方同意延长协议，以便保障黑海港口粮食出口顺畅。</w:t>
      </w:r>
    </w:p>
    <w:p>
      <w:r>
        <w:t xml:space="preserve">  联合国秘书长 古特雷斯：我非常感动，土耳其、乌克兰、俄罗斯以及联合国均同意延长黑海港口农产品协议，允许乌克兰粮食免费出口。我承诺联合国将充分支持联合协调中心保障协议的顺利执行，并排除俄罗斯粮食和化肥出口面临的剩余障碍，以避免明年出现粮食危机。</w:t>
      </w:r>
    </w:p>
    <w:p>
      <w:r>
        <w:t xml:space="preserve">  </w:t>
      </w:r>
    </w:p>
    <w:p>
      <w:r>
        <w:t xml:space="preserve">  乌克兰基础设施部17日也通报称，延长协议的决定在联合协调中心所处土耳其城市伊斯坦布尔达成，“联合国和土耳其依然是协议担保方”。</w:t>
      </w:r>
    </w:p>
    <w:p>
      <w:r>
        <w:t xml:space="preserve">  同一天，俄罗斯方面也确认同意延长黑海港口农产品外运协议，并肯定了联合国对排除俄罗斯粮食和化肥出口障碍作出的承诺，表示联合国的工作已经有了进展。</w:t>
      </w:r>
    </w:p>
    <w:p>
      <w:r>
        <w:t xml:space="preserve">  </w:t>
      </w:r>
    </w:p>
    <w:p>
      <w:r>
        <w:t xml:space="preserve">  俄罗斯总统新闻秘书 佩斯科夫：联合国承诺要确保俄罗斯粮食和化肥出口，现在联合国的努力有了结果，我们已经与美国、英国和欧洲达成了免除对俄罗斯粮食和化肥出口商制裁的联合声明。这是一项重要且积极的进展，这项工作可以扫除所有农产品出口直接和间接面临的困难。</w:t>
      </w:r>
    </w:p>
    <w:p>
      <w:r>
        <w:t xml:space="preserve">  据统计，黑海港口农产品外运协议签署以来，已有1110万吨农产品运出黑海港口，包括450万吨玉米、320万吨小麦。</w:t>
      </w:r>
    </w:p>
    <w:p>
      <w:r>
        <w:t xml:space="preserve">  </w:t>
      </w:r>
    </w:p>
    <w:p>
      <w:r>
        <w:t xml:space="preserve">  但此前俄罗斯表示，出口的乌克兰粮食大多运往欧盟等发达国家，只有极少部分运往索马里等最有需要的贫困国家。且受美西方国家对俄制裁影响，俄罗斯粮食和化肥出口面临一系列问题，俄方曾表示，考虑到涉及俄罗斯的部分黑海港口农产品外运协议未得到有效落实，俄方不排除拒绝协议延期。</w:t>
      </w:r>
    </w:p>
    <w:p>
      <w:r>
        <w:t xml:space="preserve">  黑海港口农产品外运协议</w:t>
      </w:r>
    </w:p>
    <w:p>
      <w:r>
        <w:t xml:space="preserve">  今年7月，俄罗斯和乌克兰分别与联合国和土耳其签署协议，同意设立联合协调中心，对乌克兰谷物等农产品经黑海出口运输提供安全保障，也保障俄罗斯粮食与化肥进入国际市场。俄乌双方同意任何一方都不攻击运送农产品的船只，协议有效期为120天，应于11月19日到期，如无任何一方反对将自动延期。</w:t>
      </w:r>
    </w:p>
    <w:p>
      <w:r>
        <w:t xml:space="preserve">  不过，俄罗斯10月底指责乌克兰袭击参与保障海上粮食走廊安全的俄方船只，一度宣布暂停参与执行黑海港口农产品外运协议，后经协商，俄方本月初同意恢复执行协议。俄方近期还多次就协议涉俄部分内容落实状况表达不满，指出俄方谷物和化肥出口仍因西方制裁遭遇阻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