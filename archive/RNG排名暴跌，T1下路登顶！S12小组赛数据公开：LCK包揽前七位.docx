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英雄联盟S12火热进行中，腾讯新闻将为您带来一手赛事资讯，为您呈现全方位的电竞盛宴。</w:t>
      </w:r>
    </w:p>
    <w:p>
      <w:r>
        <w:t xml:space="preserve">  【欢迎参加电竞经理集卡换Q币活动】畅玩英雄联盟电竞经理可赢Q币，观赛之余体验S12阵容搭配！</w:t>
      </w:r>
    </w:p>
    <w:p>
      <w:r>
        <w:t xml:space="preserve">  各位LPL的观众和英雄联盟召唤师大家好，这里是天下游戏汇。</w:t>
      </w:r>
    </w:p>
    <w:p>
      <w:r>
        <w:t xml:space="preserve">  S12全球总决赛淘汰赛阶段的比赛将会在21日开始，连续四天打四场BO5决出本次世界赛的四强战队，目前各大队伍都在紧张地备战淘汰赛的比赛，在那之前，观众们都在以各种不同的方式来预测比赛，分析每支战队的优劣势。</w:t>
      </w:r>
    </w:p>
    <w:p>
      <w:r>
        <w:t xml:space="preserve">  </w:t>
      </w:r>
    </w:p>
    <w:p>
      <w:r>
        <w:t xml:space="preserve">  而小组赛阶段的数据也会成为分析的标准之一，今天我们就来分析一下小组赛的数据。</w:t>
      </w:r>
    </w:p>
    <w:p>
      <w:r>
        <w:t xml:space="preserve">  KDA榜单变化，RNG选手掉队</w:t>
      </w:r>
    </w:p>
    <w:p>
      <w:r>
        <w:t xml:space="preserve">  之前我们做过第一轮的选手数据分析，当时RNG在打完三场比赛中，GALA和WEI两大选手的KDA均超过40，排名前二的位置，而在第二轮比赛结束之后，RNG的选手是掉队了，排名骤降，因为KDA数据直接与死亡数据挂钩，阵亡数据一上来，KDA就会大幅度下降。</w:t>
      </w:r>
    </w:p>
    <w:p>
      <w:r>
        <w:t xml:space="preserve">  </w:t>
      </w:r>
    </w:p>
    <w:p>
      <w:r>
        <w:t xml:space="preserve">  最终韩国选手是占据前7的位置，而且均是来自LCK的选手，排名第一的是T1下路Gumayusi，本次世界赛的场均阵亡数量控制在0.7，与Peanut相同，但是击杀数据更高，最终以18.3的KDA高居榜首，分均补刀为10.1。</w:t>
      </w:r>
    </w:p>
    <w:p>
      <w:r>
        <w:t xml:space="preserve">  T1的Keria，GEN的Chovy，DK的ShowMaker，GEN的辅助Lehends和下路Ruler分列3-7位，LPL赛区方面KDA数据最高的竟然是Knight选手，场均击杀4.3，阵亡数据只有1.2。</w:t>
      </w:r>
    </w:p>
    <w:p>
      <w:r>
        <w:t xml:space="preserve">  </w:t>
      </w:r>
    </w:p>
    <w:p>
      <w:r>
        <w:t xml:space="preserve">  从这一系列数据能看得出来，LCK赛区在小组赛的统治力的确非常强，战队纪律性强，教练组BP思路和战术设定清晰，选手的失误率极低，稳定性极高，导致在很多LCK赛区碾压其他赛区队伍的比赛中，获胜方的选手数据都非常华丽。</w:t>
      </w:r>
    </w:p>
    <w:p>
      <w:r>
        <w:t xml:space="preserve">  战队数据，GEN二轮登顶</w:t>
      </w:r>
    </w:p>
    <w:p>
      <w:r>
        <w:t xml:space="preserve">  LCK赛区冠军战队GEN，在第一轮被RNG击败，当时很多观众都认为GEN其实是被高估了，没有那么强的实力，但是在第二轮GEN直接来了一波四连胜，包括两场对RNG的胜利，最终使得GEN在KD数据上成功登顶。</w:t>
      </w:r>
    </w:p>
    <w:p>
      <w:r>
        <w:t xml:space="preserve">  </w:t>
      </w:r>
    </w:p>
    <w:p>
      <w:r>
        <w:t xml:space="preserve">  本次世界赛目前为止没有保持全胜的队伍，胜率最高的两支队伍就是GEN和JDG，因为有加赛的情况下，拿下了6-1的成绩，胜率85.7%，其中GEN的场均死亡数量是最低的，KD数据为2.37。</w:t>
      </w:r>
    </w:p>
    <w:p>
      <w:r>
        <w:t xml:space="preserve">  T1紧随其后，T1是小组赛阶段中场均时长最短的队伍，也就是说T1在获得优势之后快速结束比赛的能力非常强，包括对阵EDG的两场其实都是很快结束了。</w:t>
      </w:r>
    </w:p>
    <w:p>
      <w:r>
        <w:t xml:space="preserve">  场均击杀数据最高的队伍是JDG，场均17.9次击杀，时长为31.07，这样的数据也能非常好地展现JDG队伍风格，利用强大的团战能力赢下比赛，如果按照分均击杀来计算，JDG的分均击杀数据是不如T1的。</w:t>
      </w:r>
    </w:p>
    <w:p>
      <w:r>
        <w:t xml:space="preserve">  </w:t>
      </w:r>
    </w:p>
    <w:p>
      <w:r>
        <w:t xml:space="preserve">  与选手数据相同，LCK战队数据也是领先非常多，其中RNG的数据下滑幅度较大，因为患病加上核心体系被针对的缘故，RNG现在面对的困难比较多。</w:t>
      </w:r>
    </w:p>
    <w:p>
      <w:r>
        <w:t xml:space="preserve">  数据结论分析：RNG确实难打</w:t>
      </w:r>
    </w:p>
    <w:p>
      <w:r>
        <w:t xml:space="preserve">  从以上数据能得出的一个结论是，EDG打DRX机会很大，但是RNG打T1，的确没有想象中那么好打，因为这次世界赛的T1已经不是MSI的那支T1了，RNG看起来也不如MSI时候那么强。</w:t>
      </w:r>
    </w:p>
    <w:p>
      <w:r>
        <w:t xml:space="preserve">  </w:t>
      </w:r>
    </w:p>
    <w:p>
      <w:r>
        <w:t xml:space="preserve">  主要的差别就在T1下路这一块，在MSI决赛中，Gumayusi因为英雄池劣势拖累了T1战队的BP，下路表现可以说被完爆，中路Faker也开始出问题。</w:t>
      </w:r>
    </w:p>
    <w:p>
      <w:r>
        <w:t xml:space="preserve">  而这次的世界赛，Gumayusi明显比MSI的时候稳定了很多，MSI的时候打入围赛，打小组赛各种被线杀，但打世界赛，Gumayusi稳定的可怕，死亡数量极低，对于RNG来说不是一个好的信号。</w:t>
      </w:r>
    </w:p>
    <w:p>
      <w:r>
        <w:t xml:space="preserve">  </w:t>
      </w:r>
    </w:p>
    <w:p>
      <w:r>
        <w:t xml:space="preserve">  RNG这一次打T1，想要赢，可能得着手于中野位置，在中野上打开突破口，重点攻击Faker和Oner这两个点，因为T1现在的隐藏短板就是这两个人，如果中野能有很大优势的话，RNG会好打一些，否则的话，RNG是真的很难能度过T1这一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