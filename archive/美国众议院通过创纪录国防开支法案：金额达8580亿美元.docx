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美国众议院以350票对80票通过了创纪录的价值为8580亿美元的国防开支法案，该法案将提交参议院进行表决。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