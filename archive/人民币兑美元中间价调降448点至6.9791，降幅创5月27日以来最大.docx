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财联社12月16日电，人民币兑美元中间价较上日调降448点至6.9791。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