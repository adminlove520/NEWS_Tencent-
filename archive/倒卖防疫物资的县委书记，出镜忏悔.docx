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12月23日晚，江西省纪委省监委联合江西广播电视台摄制的四集电视专题片《“赶考”路上》，播出第一集《有腐必反》，披露了省公安厅原常务副厅长叶国兵、九江市委原书记刘积福等多名干部违纪违法详情。</w:t>
      </w:r>
    </w:p>
    <w:p>
      <w:r>
        <w:t xml:space="preserve">  长安街知事注意到，南昌市进贤县县委原书记钟益民的一个问题与防疫有关。原来，他在疫情发生初期，让亲属搞口罩厂，还倒卖防疫物资。</w:t>
      </w:r>
    </w:p>
    <w:p>
      <w:r>
        <w:t xml:space="preserve">  钟益民违纪违法详情</w:t>
      </w:r>
    </w:p>
    <w:p>
      <w:r>
        <w:t xml:space="preserve">  钟益民出生于1970年10月，江西鄱阳人，长期在南昌工作，曾任红谷滩新区管委会副主任，东湖区区委常委、副区长等职。</w:t>
      </w:r>
    </w:p>
    <w:p>
      <w:r>
        <w:t xml:space="preserve">  2014年1月，他升任进贤县县长，2016年7月接任县委书记。2020年11月被查，次年4月被双开，10月被判处有期徒刑12年。</w:t>
      </w:r>
    </w:p>
    <w:p>
      <w:r>
        <w:t xml:space="preserve">  </w:t>
      </w:r>
    </w:p>
    <w:p>
      <w:r>
        <w:t xml:space="preserve">  在通报中，江西省纪委监委指其“在防控新冠肺炎疫情的紧要关头，欺上瞒下，目无规矩，肆意妄为，在重大原则问题上不同党中央保持一致，将家族利益、个人利益凌驾于国家利益、人民利益之上，以防疫物资为亲友谋利，严重扰乱疫情防控工作大局”。</w:t>
      </w:r>
    </w:p>
    <w:p>
      <w:r>
        <w:t xml:space="preserve">  专题片《“赶考”路上》披露，原来，2020年初，在全省上下众志成城抗击新冠肺炎疫情的紧要关头，钟益民却安排自己的亲属办了一个口罩厂，随意调拨稀缺的医疗物资给自己的工厂使用，还私自倒卖国家防疫物资。</w:t>
      </w:r>
    </w:p>
    <w:p>
      <w:r>
        <w:t xml:space="preserve">  而且，此人在个人享乐上用尽心思，以危房改造、建“农家乐”为幌子，在老家占用集体用地私建住宅。</w:t>
      </w:r>
    </w:p>
    <w:p>
      <w:r>
        <w:t xml:space="preserve">  </w:t>
      </w:r>
    </w:p>
    <w:p>
      <w:r>
        <w:t xml:space="preserve">  在专题片中，钟益民忏悔道，自己严重破坏了当地的营商环境：“致使特色产业、传统产业，在我任期内几乎没有大的发展。”“进贤的发展在我担任县委书记期间是耽误了。”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