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【环球时报驻英国特约记者 纪双城 环球时报特约记者 吕克 环球时报特约记者 苗涛】问题少年、失去亲人的男孩、踏入战场的士兵、不幸的王室成员……英国哈里王子新书的内容好像比人们预想的还要劲爆。因在西班牙失误出售，原定于10日出版的《备胎》提前流入了人们手中，内容被彻底曝光，揭露王室秘辛、描述家庭裂痕、回忆自身童年伤痛，哈里一直声称愿意与王室成员重归于好，这部新书却将王室推得越来越远……</w:t>
      </w:r>
    </w:p>
    <w:p>
      <w:r>
        <w:t xml:space="preserve">  </w:t>
      </w:r>
    </w:p>
    <w:p>
      <w:r>
        <w:t xml:space="preserve">  新书内容足够劲爆</w:t>
      </w:r>
    </w:p>
    <w:p>
      <w:r>
        <w:t xml:space="preserve">  据美联社1月7日报道，哈里新书《备胎》的开篇引用美国作家威廉·福克纳的话：“过去的并不代表会消失，因为它还隐藏在内心深处，没有过去。”</w:t>
      </w:r>
    </w:p>
    <w:p>
      <w:r>
        <w:t xml:space="preserve">  新书内容围绕哈里与威廉王子展开，兄弟俩在少年时亲密无间，长大后却矛盾重重，他们曾因梅根爆发激烈的争吵，威廉把哈里打倒在地，哈里摔到了狗盆上，后背被划伤。</w:t>
      </w:r>
    </w:p>
    <w:p>
      <w:r>
        <w:t xml:space="preserve">  书中详尽描述了1997年戴安娜王妃去世的经过，哈里表示，在母亲去世后，为转移公众对王室成员去世的焦点，他和威廉被安排跟在戴安娜棺木后面为母亲送行。“对两个孩子的要求似乎很多。”哈里写道。哈里一直深陷母亲离世的痛苦不能自拔，他和威廉都希望父亲查尔斯不要迎娶情人卡米拉，担心卡米拉会成为“邪恶的继母”。</w:t>
      </w:r>
    </w:p>
    <w:p>
      <w:r>
        <w:t xml:space="preserve">  《备胎》还回忆了哈里少年时的“疯狂时刻”，这位王子描述自己是如何在17岁时于酒吧后面的田野失去童贞的，一位年轻的女士把哈里视为“年轻的种马”。为了“体验”，他多次服用可卡因寻找“与众不同的感觉”，哈里在书中承认，他服用过大麻和“神奇蘑菇”，这两种物品曾让他产生自己正在与厕所对话的幻觉。</w:t>
      </w:r>
    </w:p>
    <w:p>
      <w:r>
        <w:t xml:space="preserve">  哈里王子自爆的参军经历则在军政界投下一枚炸弹，他表示自己在阿富汗参军时杀死25名塔利班武装分子，自己所驾驶的“阿帕奇”直升机上安装的摄像头会完整记录下每次执行任务的过程，他回到基地后会观看“杀人”视频。哈里称，在战争中，士兵们通常不知道自己杀死了多少敌人，通过“阿帕奇”直升机和笔记本电脑，自己能说出“杀死多少敌方战斗人员”。“我的数字是25，这不是一个让我满意的数字，但也不会让我感到尴尬。”哈里透露，在激烈的战斗中，他没有把这25人视为“人”，而是把他们视为“棋子”。</w:t>
      </w:r>
    </w:p>
    <w:p>
      <w:r>
        <w:t xml:space="preserve">  多数英国民众不感兴趣</w:t>
      </w:r>
    </w:p>
    <w:p>
      <w:r>
        <w:t xml:space="preserve">  这段参军的内容随即引发了阿富汗方面的抗议，阿富汗塔利班政府内政部长高级顾问阿纳斯·哈卡尼6日在社交媒体上回应：“哈里！你杀死的那些是人，不是棋子，他们也有等待其回家的亲人！”</w:t>
      </w:r>
    </w:p>
    <w:p>
      <w:r>
        <w:t xml:space="preserve">  据英国天空新闻报道，针对哈里披露的内容，阿富汗塔利班政府政治办公室主任苏海尔·沙欣接受媒体采访时表示，哈里“犯下反人类罪行”，哈里应该接受“反人类罪法庭”的审判，他还表示，阿富汗人民“诅咒”这名英国王室成员。</w:t>
      </w:r>
    </w:p>
    <w:p>
      <w:r>
        <w:t xml:space="preserve">  英国时事评论员阿尼拉-贝格在英国《每日镜报》上撰文表示，在她眼中，哈里是一个自私愚蠢又冷血的人，作为英籍穆斯林，她担心新书的爆料会给英国白人社会与当地穆斯林之间的关系带来不利影响。哈里的父亲查尔斯一直在积极暖化与英国穆斯林社区的关系，《SPARE》被一些人翻译为“备胎”，贝格挖苦哈里对于英国社会的作用，还不如一个真正的备胎。</w:t>
      </w:r>
    </w:p>
    <w:p>
      <w:r>
        <w:t xml:space="preserve">  书中的内容也引起了英国军方的担忧，据英国《镜报》报道，英国皇家海军前参谋长韦斯特认为哈里“非常愚蠢”，因为他提供了杀死塔利班人员的细节，“我相信，在‘伊斯兰国（IS）’和其他恐怖组织中，会有很多人认为这应该被报复”。</w:t>
      </w:r>
    </w:p>
    <w:p>
      <w:r>
        <w:t xml:space="preserve">  王室虽然还保持沉默，却已经组建了应急组织——“作战室”，制定了周全的计划应对哈里新书可能带来的任何负面新闻。一位内部高层人士透露，毫无疑问，王室担心哈里写出来的内容，担心生活的隐私被泄露，他表示，查尔斯国王仍然信奉已故女王的处事信条——“不抱怨、不解释”，并希望以此化解此次危机。路透社报道称，王室的这一沉默举动，也被许多英国媒体称赞为“有尊严的沉默”。</w:t>
      </w:r>
    </w:p>
    <w:p>
      <w:r>
        <w:t xml:space="preserve">  在英国民间，大众已经习惯王室不断上演狗血剧情，开始无动于衷甚至厌倦，一项民意调查发现，65%的受访者对哈里即将出版的新书“完全不感兴趣”，进一步的爆料并不能改变他们对哈里夫妇原本的态度，人们已经“不想再听了”。</w:t>
      </w:r>
    </w:p>
    <w:p>
      <w:r>
        <w:t xml:space="preserve">  哈里会参加父亲的加冕典礼吗？</w:t>
      </w:r>
    </w:p>
    <w:p>
      <w:r>
        <w:t xml:space="preserve">  在回应媒体为什么要出自传曝光王室隐私时，哈里表示，王室不仅不回击媒体的不实报道，而且还给媒体泄露负面新闻以保全其他王室成员。哈里在宣传这本书的采访时表示，他希望与王室和解，但首先必须要有“问责”。</w:t>
      </w:r>
    </w:p>
    <w:p>
      <w:r>
        <w:t xml:space="preserve">  英国王室关系研究专家帕姆-斯普尔说，哈里一直声称愿意和王室成员重归于好。但他目前的言行令这一目标的实现越来越困难。英国王室应该不会和哈里夫妇打嘴仗，这让哈里自传在舆论中暂时占据上风。斯普尔认为，哈里现在要的就是自传的销量收益。评论员菲尔·丹皮尔表示，哈里为金钱出卖了其灵魂，他对赚钱的尝试似乎“没有底线”。</w:t>
      </w:r>
    </w:p>
    <w:p>
      <w:r>
        <w:t xml:space="preserve">  哈里曾坦言，不知是否会出现在父亲的加冕典礼上。但查尔斯国王也曾在儿子们吵架之后表示希望晚年家庭和睦，表示主动权仍掌握在哈里手中，只要哈里示好，一切和解皆有可能。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