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据路透社17日报道，美国得克萨斯州边境城市埃尔帕索（El Paso）市长宣布该市进入紧急状态，以应对美墨边境大批移民涌入。目前该市有数百名移民在低温下露宿街头，近几天每天约有几千名移民被捕。</w:t>
      </w:r>
    </w:p>
    <w:p>
      <w:r>
        <w:t xml:space="preserve">  根据该市公布的数据，过去一周，美国边境巡逻人员在被称为埃尔帕索区的268英里边界范围内平均每天要审查2400多名移民，与10月份相比增加了40%。（央视记者 刘旭）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