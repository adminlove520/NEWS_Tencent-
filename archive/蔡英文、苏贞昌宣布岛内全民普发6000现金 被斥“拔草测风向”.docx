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苏贞昌(左)、蔡英文(右)。（图片来源：台湾“中时新闻网”）</w:t>
      </w:r>
    </w:p>
    <w:p>
      <w:r>
        <w:t xml:space="preserve">  中国台湾网1月4日讯 据台湾“中时新闻网”报道，台行政主管部门负责人苏贞昌宣布全民普发6000元（新台币，下同）现金，中低收入户各有500元、750元的加码补助。对此，民众党立法机构党团总召邱臣远批评，民进党当局没有中心思想，决策过程数度“发夹弯”，是典型的“拔草测风向”。</w:t>
      </w:r>
    </w:p>
    <w:p>
      <w:r>
        <w:t xml:space="preserve">  邱臣远指出，民进党当局为凸显政绩，大力宣传今年超征税收4500亿，并透过舆论释放将发“十倍券”消息探测民意，引发社会要求“还税于民”强大呼声。不过，蔡英文旋即表示“确定不发放现金”，引发更大舆论反弹，因此蔡英文又立即转弯，表示将会在1800亿范围内每人发放6000现金。</w:t>
      </w:r>
    </w:p>
    <w:p>
      <w:r>
        <w:t xml:space="preserve">  邱臣远说，民进党当局近几年已累计超征税收1.3兆，去年岁入编列与实际税收差距4500亿，更显示民进党当局数字管理失灵，不符合财政纪律。根据台财政事务主管部门统计，目前岛内公共债务未偿余额共5兆7248亿，另外特别预算总举债额度也超过2兆，财政非常恶劣。虽然民进党当局透过财政操作手段，让债务比率没有超过法律规定，但也让真实举债情形成迷，影响立法机构监督。（编辑/李宁 审校/李柏涛）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