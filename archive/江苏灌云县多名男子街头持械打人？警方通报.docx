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今日灌云”微信公众号1月4日夜间消息，灌云县公安局通报，近日网传“江苏灌云县多名男子街头持械打人”视频，系1月2日下午发生在灌云县伊山镇的一起殴打他人案件。当日14时08分，灌云警方接报称，伊山镇溢彩大厦门口有人斗殴。伊山派出所民警立即赶赴现场处置，6名涉案人员均已抓获归案。经查，该起警情系汪某某与肖某在某社交平台上发生口角纠纷，汪某某纠集孙某某等5人殴打肖某。经鉴定，肖某为轻微伤。目前，6名违法行为人已被依法行政拘留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