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中国台湾网11月27日讯 2022年台湾地区基层公职人员“九合一”选举于26日进行投票，选举产生县市长、议员以及乡镇长、村里长等。除嘉义市长候选人之一因选前过世，而延期至12月18日投票外，据台湾当局选务主管机关的票数统计，在已选举产生的21个县市长中，中国国民党获13席，民进党获5席，民众党获1席，另有2席为无党籍。蔡英文晚间宣布辞去民进党党主席职务，以示对该党在台湾地区“九合一”选举中的表现负责。</w:t>
      </w:r>
    </w:p>
    <w:p>
      <w:r>
        <w:t xml:space="preserve">  另据新华社报道，台湾地区26日举行所谓“18岁公民权修宪复决公投”。据台当局选务部门公布的开票结果，该案同意票未达到通过门槛，以失败告终。</w:t>
      </w:r>
    </w:p>
    <w:p>
      <w:r>
        <w:t xml:space="preserve">  综合选举结果，在六大都市中，中国国民党籍现任新北市长侯友宜、台中市长卢秀燕顺利高票连任；蒋家第四代、代表中国国民党参选台北市长的蒋万安，也击败民进党的陈时中和无党籍的黄珊珊顺利当选；而在蓝绿胶着的桃园市，中国国民党候选人张善政以超过50%得票率获胜；中国国民党高雄市长候选人柯志恩、台南市长候选人谢龙介，则惜败于民进党籍现任市长陈其迈和黄伟哲。</w:t>
      </w:r>
    </w:p>
    <w:p>
      <w:r>
        <w:t xml:space="preserve">  蒋万安在选前各项民调中被看好，他拿到超过57万的选票，为中国国民党在8年后，重新夺回台北市执政权，而陈时中因其在担任岛内防疫负责人及竞选期间的不当言论、负面新闻等被台北市民唾弃，现任市长柯文哲力挺的副手黄珊珊最终拿到34万多票，名列第3。</w:t>
      </w:r>
    </w:p>
    <w:p>
      <w:r>
        <w:t xml:space="preserve">  在新北及台中市方面，连任的侯友宜和卢秀燕民调和声望都遥遥领先民进党对手林佳龙、蔡其昌。此番选举，二人皆拿到60%左右高得票率当选。而林佳龙继2018年争取连任台中市长输给卢秀燕、因台铁“太鲁阁号”事故被迫请辞台交通部门负责人后，又创下民进党在新北市长选举的惨败记录，大输侯友宜45万多票。</w:t>
      </w:r>
    </w:p>
    <w:p>
      <w:r>
        <w:t xml:space="preserve">  桃园市是本次蓝绿争夺的重镇，两位候选人选前民调也较为接近。蔡英文高调推出的第一人选、有“小英男孩”之称的林智坚，因“论文抄袭”遭曝光而黯然退场，民进党临阵换将，由民意代表郑运鹏仓皇上阵，但其又被爆出偷偷在大陆“赚人民币”，被岛内网友讽刺为“中国鹏”，让民进党“抗中保台”的谎言瞬间“拉胯”、不攻自破，最终大败于张善政。</w:t>
      </w:r>
    </w:p>
    <w:p>
      <w:r>
        <w:t xml:space="preserve">  中国国民党女将柯志恩南下高雄背水一战，在不占优的情况下，仍拿到40%多的选票而惜败。而中国国民党在地战将谢龙介虽然挑战民进党寻求连任的黄伟哲失败，但对比4年前选举中，中国国民党32%左右得票率，谢龙介拿到近44%，得票率大幅提升10多个百分点。</w:t>
      </w:r>
    </w:p>
    <w:p>
      <w:r>
        <w:t xml:space="preserve">  在其它县市中，值得一提的是，中国国民党前民代谢国梁打败民进党现任民代蔡适应，高票当选基隆市长，结束民进党8年执政；代表民众党参选新竹市的高虹安，以逾45%得票率当选，成为该市首位女性市长。</w:t>
      </w:r>
    </w:p>
    <w:p>
      <w:r>
        <w:t xml:space="preserve">  此外，中国国民党在新竹县、彰化县、南投县、云林县、宜兰县、花莲县、台东县、连江县等延续执政；出身蓝营的无党籍候选人赢得苗栗县和金门县；民进党其余3席分别为嘉义县、屏东县、澎湖县。</w:t>
      </w:r>
    </w:p>
    <w:p>
      <w:r>
        <w:t xml:space="preserve">  有岛内人士指出，中国国民党本次选举重夺台北市和桃园市，加之在新北市和台中市连任成功，六大都市中拿下过半的4席，南部的高雄市和台南市虽然输了，但差距不算大，总的来说算是“选赢了”。而民进党在云林县以北、台湾东部地区各县市全部败选，这些选举结果均证明蔡英文和民进党操弄所谓的“抗中保台”牌完全失效，台湾也必须从民进党“由绿变黑”的暴政中解脱出来，才能看到希望。</w:t>
      </w:r>
    </w:p>
    <w:p>
      <w:r>
        <w:t xml:space="preserve">  台湾《中国时报》同日发表社论指出，民进党当局近4年来在“反中”、“抗中”、“爱台”、亲美路线上大踏步前进，这种失衡性的偏激政策恶化了两岸关系，逐渐将台湾推向兵凶战危边缘，许多台湾民众深切担忧战争风险逐渐迫近，多认为因为民进党挑衅难辞其咎，致使其选情更加蒙上阴霾。台湾民众的眼睛是雪亮的，为非作歹的执政者终将受到惩罚，民进党经此挫败，蔡英文已辞党主席，苏贞昌更应下台。</w:t>
      </w:r>
    </w:p>
    <w:p>
      <w:r>
        <w:t xml:space="preserve">  国台办发言人朱凤莲26日晚就台湾地区“九合一”选举结果应询表示，我们注意到这次选举的结果。这一结果反映了岛内“求和平、求稳定、要过好日子”的主流民意。我们将继续团结广大台湾同胞，共同推动两岸关系和平发展、融合发展，增进两岸同胞福祉，坚决反对“台独”分裂和外部势力干涉，共创中华民族伟大复兴的光明未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