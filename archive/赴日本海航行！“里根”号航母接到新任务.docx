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日本共同社最新爆料称：一旦朝鲜实施核试验，美国就准备派核动力航母“赴日本海航行”；美日韩军官还计划一起登上航母，展现“团结一致”对抗朝鲜的姿态。</w:t>
      </w:r>
    </w:p>
    <w:p>
      <w:r>
        <w:t xml:space="preserve">  </w:t>
      </w:r>
    </w:p>
    <w:p>
      <w:r>
        <w:t xml:space="preserve">  11月8日是美国中期选举的日子，美日韩三国的媒体一直在猜，朝鲜会不会选在这个日子进行“第七次核试验”？由于太平洋两岸的时差关系，这个悬念理论上需要等到北京时间9日中午之前才能揭晓。</w:t>
      </w:r>
    </w:p>
    <w:p>
      <w:r>
        <w:t xml:space="preserve">  北京时间11月8日，日本共同社发出独家报道称：多名消息人士透露，拜登政府已基本决定，若朝鲜强行实施核试验，就将派核动力航母赴日本海，携手日本自卫队及韩国军队展现“综合威慑力”。</w:t>
      </w:r>
    </w:p>
    <w:p>
      <w:r>
        <w:t xml:space="preserve">  消息人士称，为了强调美国及其在亚洲两个最亲密盟友的三边关系，美国印太司令部司令阿基利诺上将可能与日本自卫队和韩国军方的高级官员一起登上这艘“在日本海航行的”核动力航母。</w:t>
      </w:r>
    </w:p>
    <w:p>
      <w:r>
        <w:t xml:space="preserve">  共同社没有明确说这艘核动力航母的名字，但它应该就是美国第七舰队的“罗纳德·里根”号航母。目前，它部署在日本东海岸面向太平洋的横须贺港，这里也是日本海上自卫队和美国海军第七舰队司令部的所在地。</w:t>
      </w:r>
    </w:p>
    <w:p>
      <w:r>
        <w:t xml:space="preserve">  按照共同社的说法，当“朝鲜有事”之时，“里根”号就将部署到日本海，也就是正对着朝鲜半岛的日本西海岸。（下图中红色Yokosuka是横须贺的位置）</w:t>
      </w:r>
    </w:p>
    <w:p>
      <w:r>
        <w:t xml:space="preserve">  </w:t>
      </w:r>
    </w:p>
    <w:p>
      <w:r>
        <w:t xml:space="preserve">  这已经不是美国航母今年第一次发出威胁朝鲜的信息了。今年9月，“里根”号航母停泊在韩国南部港口釜山的海军基地，这是近4年来的第一次。美韩官员称，此举是为了“向朝鲜发出信息”。</w:t>
      </w:r>
    </w:p>
    <w:p>
      <w:r>
        <w:t xml:space="preserve">  上图为今年9月23日路透社关于“里根”号停泊釜山港的报道。</w:t>
      </w:r>
    </w:p>
    <w:p>
      <w:r>
        <w:t xml:space="preserve">  就在两天前，11月6日，12个国家的海军和日本海上自卫队参加了在日本神奈川县近海举行的“国际阅舰式”，这是20年来“国际阅舰式”首次在日本举行。</w:t>
      </w:r>
    </w:p>
    <w:p>
      <w:r>
        <w:t xml:space="preserve">  </w:t>
      </w:r>
    </w:p>
    <w:p>
      <w:r>
        <w:t xml:space="preserve">  “里根”号航母也参加了这次阅舰式。日本首相岸田文雄先是乘坐 “出云”号直升机航母观摩各国舰艇，然后就登上“里根”号，并在那里会见了美国驻日本大使伊曼纽尔和美国海军的高级指挥官。</w:t>
      </w:r>
    </w:p>
    <w:p>
      <w:r>
        <w:t xml:space="preserve">  这张由美国海军网站提供的图片显示，11月6日，岸田文雄（左）、美国驻日本大使伊曼纽尔（右）和美国第七舰队司令托马斯中将（中）在“里根”号航母上参观。</w:t>
      </w:r>
    </w:p>
    <w:p>
      <w:r>
        <w:t xml:space="preserve">  在出席“国际阅舰式”期间，岸田文雄特别谴责朝鲜接连发射弹道导弹，称朝鲜的核与导弹开发都是“绝不能容许的”。</w:t>
      </w:r>
    </w:p>
    <w:p>
      <w:r>
        <w:t xml:space="preserve">  据报道，岸田在“里根”号航母上时，还突然问起中国正在建造的航母“福建舰”使用先进电磁弹射器的事情。</w:t>
      </w:r>
    </w:p>
    <w:p>
      <w:r>
        <w:t xml:space="preserve">  美国海军网站称，“罗纳德·里根”号是美军第五航母战斗群的旗舰，“提供了一支随时准备战斗的部队，保护和保卫美国，并支持印度-太平洋地区的联盟、伙伴关系及集体海上利益”。“它是美国目前唯一一艘前方部署的航空母舰”。</w:t>
      </w:r>
    </w:p>
    <w:p>
      <w:r>
        <w:t xml:space="preserve">  ——嗯，这段话是不是这样翻译更准确些：“罗纳德·里根”号是美军第五航母战斗群的旗舰，“提供了一支随时准备搅局的部队，暗示美军在遥远海域的强势存在，时而威胁朝鲜，时而挑衅台海，给印太地区的盟友带来动荡和麻烦。它是美国目前唯一在前方负责展示肌肉和行为艺术表演的航空母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