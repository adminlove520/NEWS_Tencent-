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中新网11月6日电 据国家公务员局网站消息， 中央机关及其直属机构2023年度考试录用公务员网上报名与资格审查工作分别于2022年11月3日18:00和11月5日18:00结束，共有259.77万人通过了用人单位的资格审查，通过资格审查人数与录用计划数之比约为70:1。</w:t>
      </w:r>
    </w:p>
    <w:p>
      <w:r>
        <w:t xml:space="preserve">  国家公务员局郑重提醒，考生须经过报名确认才能参加考试。通过资格审查的考生可于11月10日至11月15日期间，登录“中央机关及其直属机构2023年度考试录用公务员专题网站”进行报名确认和缴费，后续再按规定时间打印准考证并参加考试。</w:t>
      </w:r>
    </w:p>
    <w:p>
      <w:r>
        <w:t xml:space="preserve">  </w:t>
      </w:r>
    </w:p>
    <w:p>
      <w:r>
        <w:t xml:space="preserve">  图片来源：国家公务员局网站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