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20日晚间，蔚来创始人、董事长李斌在蔚来官方社区就用户数据泄露一事发文致歉。李斌表示：“保护好用户信息安全是我们的责任，我们没有做好，向大家深表歉意，会对此次事件给用户带来的损失承担责任。我们会协同有关部门深入调查此次事件，对窃取和买卖此次事件相关数据的违法犯罪行为追查到底。我们不会与不法行为妥协，也请大家及时提供线索。”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