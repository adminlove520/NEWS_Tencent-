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九龙坡卫生健康”微信公众号消息，11月25日晚，网传九龙坡区华岩镇民安华福A区广场发现核酸采样试管等物资，不少群众聚集围观，群众怀疑是未送走的采样试管，质疑核酸造假。九龙坡区政府、华岩镇负责人和区第二人民医院相关同志迅速赶赴现场处置，当众查看清点质疑物品。经查：内有28支10:1采样试管，一包采样试纸，两件隔离衣，均是未使用品。该物品是核酸检测人员疏忽遗落，均为全新，不属核酸检测未送检情况。我区将吸取此次事件教训，加强核酸检测管理，严防此类事件发生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