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美国国家安全顾问沙利文</w:t>
      </w:r>
    </w:p>
    <w:p>
      <w:r>
        <w:t xml:space="preserve">  当地时间10月16日，美国国家安全顾问沙利文表示，美国总统拜登将“有条不紊”地重新评估美国与沙特的关系，选项包括重新审查对沙特的军售。本月初，沙特决定削减石油产量，被美国认为是支持俄罗斯的举措。</w:t>
      </w:r>
    </w:p>
    <w:p>
      <w:r>
        <w:t xml:space="preserve">  据美国有线电视新闻网（CNN）报道，沙利文16日在接受采访时表示，拜登没有计划在11月的二十国集团（G20）峰会上与沙特王储穆罕默德见面。关于如何处理美国与沙特的关系，他表示，目前没有任何紧急行动，“这是在美国两党合意基础上建立了几十年的关系，因此，总统不会贸然行动，他将有条不紊地、战略性地采取行动。”</w:t>
      </w:r>
    </w:p>
    <w:p>
      <w:r>
        <w:t xml:space="preserve">  沙利文表示，就美国与沙特的关系，拜登将花时间与两党成员进行磋商，讨论各种选择，其中可能的选择包括重新审查对沙特的军售。</w:t>
      </w:r>
    </w:p>
    <w:p>
      <w:r>
        <w:t xml:space="preserve">  10月5日，包括沙特在内的石油输出国组织（欧佩克）成员国与俄罗斯等非欧佩克产油国组成的“欧佩克+”机制决定自今年11月起大幅减产，在8月产量基础上将月度产量日均下调200万桶，招致美国方面不满。据路透社报道，在欧佩克成员国宣布减产的第二天，拜登称沙特与俄罗斯站在一起，这将产生后果。同时，美国民主党内部有声音要求进行“报复”。沙特方面回应称，减产的决定是出于经济考量，而非政治原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