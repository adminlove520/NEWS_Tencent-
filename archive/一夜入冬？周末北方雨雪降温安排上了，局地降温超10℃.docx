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中国天气网讯 本月底，影响我国的冷空气依然活跃。今天（10月28日），冷空气继续给新疆等地带来雨雪降温大风天气，明天开始将影响北方其他地区，局地降温超10℃，而江南等地随着降雨逐渐结束，气温明起步入回升通道。</w:t>
      </w:r>
    </w:p>
    <w:p>
      <w:r>
        <w:t xml:space="preserve">  北方地区雨雪频繁 江南等地29日后重启少雨模式</w:t>
      </w:r>
    </w:p>
    <w:p>
      <w:r>
        <w:t xml:space="preserve">  昨天，西南地区至江南北部降雨仍在继续，雨势总体不强，北方受新一股冷空气影响，部分地区出现雨雪天气。监测显示，黑龙江东北部、新疆西北部、青海东部出现小到中雪或雨夹雪，降水量3～11毫米；湖南中部和东北部、浙江北部等地出现小到中雨、局地大雨；云南文山、普洱局地出现暴雨或大暴雨。</w:t>
      </w:r>
    </w:p>
    <w:p>
      <w:r>
        <w:t xml:space="preserve">  今天，冷空气继续给新疆等地制造雨雪，明天开始将逐渐东移，西北地区东部、华北一带也将陆续出现雨雪天气，强度普遍不强。而在南方，今明两天降雨将进一步消减。</w:t>
      </w:r>
    </w:p>
    <w:p>
      <w:r>
        <w:t xml:space="preserve">  中央气象台预计，今天，新疆北疆北部和沿天山地区、青海北部和东部、西藏东部、川西高原北部、甘肃中部等地部分地区有小到中雪或雨夹雪，局地大雪。内蒙古西部、北疆中部、西北地区东部、华北西部、黄淮西部、江淮西部、江汉、江南西北部和东部、西南地区大部、台湾岛东部等地部分地区有小雨，局地有中雨。</w:t>
      </w:r>
    </w:p>
    <w:p>
      <w:r>
        <w:t xml:space="preserve">  </w:t>
      </w:r>
    </w:p>
    <w:p>
      <w:r>
        <w:t xml:space="preserve">  明天，新疆东北部、内蒙古中部、西藏东部等地部分地区有小雨雪或雨夹雪；西北地区东部、西南地区大部、华北北部和西部、湖北西部、湖南西北部、浙江大部、台湾岛中东部等地有小雨，其中，台湾岛东北部局地有中到大雨。</w:t>
      </w:r>
    </w:p>
    <w:p>
      <w:r>
        <w:t xml:space="preserve">  </w:t>
      </w:r>
    </w:p>
    <w:p>
      <w:r>
        <w:t xml:space="preserve">  后天，内蒙古东北部、黑龙江西北部、新疆北疆北部等地部分地区有小到中雪或雨夹雪，其中，内蒙古东北部、黑龙江西北部等地局地有大雪。内蒙古东部、东北地区中西部、河北北部、浙江大部、四川中南部、贵州西北部、云南中东部和南部、台湾岛等地部分地区有小到中雨，其中，台湾岛东北部局地有大雨。</w:t>
      </w:r>
    </w:p>
    <w:p>
      <w:r>
        <w:t xml:space="preserve">  南方的这轮“解渴”雨就要接近尾声了，29日后江南等地又将继续少雨模式，多地未来10天仍无有效降水，当地气象干旱还将持续或发展，相关部门需继续做好节水抗旱工作。</w:t>
      </w:r>
    </w:p>
    <w:p>
      <w:r>
        <w:t xml:space="preserve">  冷空气活跃北方多地降温明显 江南等地明起气温回升</w:t>
      </w:r>
    </w:p>
    <w:p>
      <w:r>
        <w:t xml:space="preserve">  气温方面，今天，冷空气仍将给新疆带来大风降温天气，之后将继续东移陆续影响北方其他地区，带来气温波动。预计，北疆地区将有4～8℃降温，局地降温幅度超过10℃，并伴有4～6级风，阵风风力7～8级。</w:t>
      </w:r>
    </w:p>
    <w:p>
      <w:r>
        <w:t xml:space="preserve">  城市中，乌鲁木齐昨天最高气温还有11℃左右，明天就降至仅有4℃，可能创今年下半年以来的气温新低，寒冷感加重，公众需及时添衣保暖。</w:t>
      </w:r>
    </w:p>
    <w:p>
      <w:r>
        <w:t xml:space="preserve">  而在南方，明天随着降雨结束天空放晴，江南等地气温将摆脱偏低的状态，陆续回升至25℃左右，不过昼夜温差拉大，建议大家根据气温变化及时增减衣物，谨防感冒。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