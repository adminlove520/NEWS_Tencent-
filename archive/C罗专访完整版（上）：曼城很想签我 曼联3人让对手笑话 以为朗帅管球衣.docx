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11月17日凌晨4点，皮尔斯-摩根发出了C罗专访完整版的上半部分，而明天凌晨同一时间，最后的下半部分将全部放出。在这次长达90分钟的专访里，C罗的诸多言论引起轩然大波，让我们看看他究竟都说了些什么吧。</w:t>
      </w:r>
    </w:p>
    <w:p>
      <w:r>
        <w:t xml:space="preserve">  </w:t>
      </w:r>
    </w:p>
    <w:p>
      <w:r>
        <w:t xml:space="preserve">  关于索尔斯克亚</w:t>
      </w:r>
    </w:p>
    <w:p>
      <w:r>
        <w:t xml:space="preserve">  “你需要更多的时间。但我从不怀疑你将来会成为一名好教练。这是一次很好的经历。我很高兴能和他一起工作，即使是很短的时间。”</w:t>
      </w:r>
    </w:p>
    <w:p>
      <w:r>
        <w:t xml:space="preserve">  “我爱索尔斯克亚。我认为他是一个顶尖的人，因为我心里藏着的是人的心。对我来说，奥莱是一个顶级人物。在弗格森爵士之后很难担任（这个角色），但我认为他确实做得很好。”</w:t>
      </w:r>
    </w:p>
    <w:p>
      <w:r>
        <w:t xml:space="preserve">  “当你解雇索尔斯克亚之后，应该签一名顶级教练，而不是体育总监。”</w:t>
      </w:r>
    </w:p>
    <w:p>
      <w:r>
        <w:t xml:space="preserve">  </w:t>
      </w:r>
    </w:p>
    <w:p>
      <w:r>
        <w:t xml:space="preserve">  关于朗尼克</w:t>
      </w:r>
    </w:p>
    <w:p>
      <w:r>
        <w:t xml:space="preserve">  “当然，我尊重，我们必须称他为老板，因为不管我的职业生涯中有多少教练，我都称他们为老板，是因为如果他们担任这份工作，我们必须这样称呼他们。”</w:t>
      </w:r>
    </w:p>
    <w:p>
      <w:r>
        <w:t xml:space="preserve">  “当朗尼克来到这里时，第一天我把我的球衣给了他，让他把它挂在更衣室里。他告诉我我是曼联的老板，我真的以为他是球衣管理员或其他什么，因为我从未听说过他。朗尼克不知道在曼联该做什么。”</w:t>
      </w:r>
    </w:p>
    <w:p>
      <w:r>
        <w:t xml:space="preserve">  关于滕哈赫</w:t>
      </w:r>
    </w:p>
    <w:p>
      <w:r>
        <w:t xml:space="preserve">  “我知道他一点，因为在他为阿贾克斯做的工作。”</w:t>
      </w:r>
    </w:p>
    <w:p>
      <w:r>
        <w:t xml:space="preserve">  关于加盟曼城</w:t>
      </w:r>
    </w:p>
    <w:p>
      <w:r>
        <w:t xml:space="preserve">  “我差点在2021加盟曼城，当他们试图签下我时，我感到惊讶。这很接近。他们说了很多话，瓜迪奥拉说他们努力想要得到我。但我的心、我的感觉和我之前的所作所为——以及弗格森爵士——都起了作用。弗格森爵士是关键……他对我说，‘你不可能去曼城。我告诉他，OK，老板。所以我做出了决定，我重复一遍，我真心认为这是一个很好的决定。”</w:t>
      </w:r>
    </w:p>
    <w:p>
      <w:r>
        <w:t xml:space="preserve">  关于球迷</w:t>
      </w:r>
    </w:p>
    <w:p>
      <w:r>
        <w:t xml:space="preserve">  “对我来说，球迷就是一切。”</w:t>
      </w:r>
    </w:p>
    <w:p>
      <w:r>
        <w:t xml:space="preserve">  关于梅西</w:t>
      </w:r>
    </w:p>
    <w:p>
      <w:r>
        <w:t xml:space="preserve">  “打破梅西球衣销售纪录？开心！我不追逐纪录，纪录追逐我。”</w:t>
      </w:r>
    </w:p>
    <w:p>
      <w:r>
        <w:t xml:space="preserve">  </w:t>
      </w:r>
    </w:p>
    <w:p>
      <w:r>
        <w:t xml:space="preserve">  关于曼联</w:t>
      </w:r>
    </w:p>
    <w:p>
      <w:r>
        <w:t xml:space="preserve">  “我的归来？我很喜欢。我很喜欢听Viva Ronaldo。这很难忘。”</w:t>
      </w:r>
    </w:p>
    <w:p>
      <w:r>
        <w:t xml:space="preserve">  “当我签约曼联时，我认为一切都会改变，因为这已经时隔13年了。我在皇马待了9年，在尤文待了3年。”</w:t>
      </w:r>
    </w:p>
    <w:p>
      <w:r>
        <w:t xml:space="preserve">  “当我签约时，那一年也签下了桑乔、瓦拉内，我认为他们会以曼彻斯特应有的方式签约。弗格森爵士在俱乐部留下了很大的差距。不仅是弗格森爵士，我认为这是一个与众不同的人，大卫-吉尔是一个非常非常好的人，弗格森爵士的结构也非常重要。”</w:t>
      </w:r>
    </w:p>
    <w:p>
      <w:r>
        <w:t xml:space="preserve">  “曼联没有继续前进，就像他们在时钟上停下来一样。“我记得在我18岁、19岁、20岁的时候，我总是希望看到范尼、费迪南德、罗伊-基恩和吉格斯等最优秀的球员——这就是为什么我拥有如此成功和长寿的原因。”</w:t>
      </w:r>
    </w:p>
    <w:p>
      <w:r>
        <w:t xml:space="preserve">  “我第一次效力曼联期间，我们有一支很棒的球队。当我们走出球员通道时，我们可以看到对手眼中的恐惧。现在曼联走出了像拉什福德、马夏尔和马奎尔这样的球员，对手们真的嘲笑我们。”</w:t>
      </w:r>
    </w:p>
    <w:p>
      <w:r>
        <w:t xml:space="preserve">  “与皇马相比，我看到曼联取得了零进步，与尤文相比也是如此。”</w:t>
      </w:r>
    </w:p>
    <w:p>
      <w:r>
        <w:t xml:space="preserve">  “当你看到一些即将到来的教练，他们想要足球革新时，我不同意，我有我的看法。他们同意或不同意，但这是生意的一部分，因为归根结底，我在一家俱乐部里是为了获胜。”</w:t>
      </w:r>
    </w:p>
    <w:p>
      <w:r>
        <w:t xml:space="preserve">  关于教练</w:t>
      </w:r>
    </w:p>
    <w:p>
      <w:r>
        <w:t xml:space="preserve">  “我一直都是和世界上最好的教练合作：齐达内、安切洛蒂、穆里尼奥、桑托斯、阿莱格里……所以我有一些经验，因为我向他们学习。”</w:t>
      </w:r>
    </w:p>
    <w:p>
      <w:r>
        <w:t xml:space="preserve">  关于榜样</w:t>
      </w:r>
    </w:p>
    <w:p>
      <w:r>
        <w:t xml:space="preserve">  “我不是那种喜欢给出建议的人，因为我更愿意成为一个榜样——我每天早上都会去那里做同样的事情。我可能是第一个到达，最后一个离开。我认为细节不言自明。”</w:t>
      </w:r>
    </w:p>
    <w:p>
      <w:r>
        <w:t xml:space="preserve">  </w:t>
      </w:r>
    </w:p>
    <w:p>
      <w:r>
        <w:t xml:space="preserve">  关于批评</w:t>
      </w:r>
    </w:p>
    <w:p>
      <w:r>
        <w:t xml:space="preserve">  “人们只会试图带来负面情绪。在过去的四五个月里，我觉得，不仅对我，甚至对我的家人，对乔治娜，尤其是全世界的人来说，媒体对我的批评更多。有时我不理解。”</w:t>
      </w:r>
    </w:p>
    <w:p>
      <w:r>
        <w:t xml:space="preserve">  “我仍然认为嫉妒是批评的一部分。他们想掩盖很多有助于其他事情的东西。但听着，我知道我在顶级比赛里已踢了21年，所以我知道所有的代价，所以对我来说这不是问题。”</w:t>
      </w:r>
    </w:p>
    <w:p>
      <w:r>
        <w:t xml:space="preserve">  “我关心喜欢我的人。我不想为了不喜欢我的人们而浪费时间。我认为这是浪费时间，这些人在我的生活中并不有趣。”</w:t>
      </w:r>
    </w:p>
    <w:p>
      <w:r>
        <w:t xml:space="preserve">  “大多数媒体都撒谎，说的都是垃圾，不说真相，不断攻击我和家人。”</w:t>
      </w:r>
    </w:p>
    <w:p>
      <w:r>
        <w:t xml:space="preserve">  关于评论员</w:t>
      </w:r>
    </w:p>
    <w:p>
      <w:r>
        <w:t xml:space="preserve">  “我真的不理解这样的人。或者他们想登上新闻报纸的封面，或者他们想要新的工作或其他什么。”</w:t>
      </w:r>
    </w:p>
    <w:p>
      <w:r>
        <w:t xml:space="preserve">  关于年轻球员</w:t>
      </w:r>
    </w:p>
    <w:p>
      <w:r>
        <w:t xml:space="preserve">  “这很遗憾，因为如果他们面前有你这样的最好榜样，而他们至少没有模仿你的做法，对我来说，这有点奇怪。”</w:t>
      </w:r>
    </w:p>
    <w:p>
      <w:r>
        <w:t xml:space="preserve">  “在世界上所有的联赛里，年轻人都是现在，他们和我这一代人都不一样。但我们不能责怪他们，因为这是生活的一部分，你知道。新一代人和新技术让他们分心，因为另一件事……但他们不一样。”</w:t>
      </w:r>
    </w:p>
    <w:p>
      <w:r>
        <w:t xml:space="preserve">  “年轻的足球运动员态度错误，“不在乎”，一切都很容易，他们不会受苦。”</w:t>
      </w:r>
    </w:p>
    <w:p>
      <w:r>
        <w:t xml:space="preserve">  关于孩子去世</w:t>
      </w:r>
    </w:p>
    <w:p>
      <w:r>
        <w:t xml:space="preserve">  “我从来没想过会这样。从不。我现在有机会说，全英国的社区，非常感谢你们，这对我有帮助。儿子去世后很难回到足球，我得到家人的支持，乔治娜告诉我去踢吧。”</w:t>
      </w:r>
    </w:p>
    <w:p>
      <w:r>
        <w:t xml:space="preserve">  “我也收到了女王家人的来信，这让我非常惊讶……这就是为什么我说，我非常尊重英国的社区和英国人，因为他们对我很好。”</w:t>
      </w:r>
    </w:p>
    <w:p>
      <w:r>
        <w:t xml:space="preserve">  “结婚？我认为她值得，我也值得。还没有计划，但我当然想。”</w:t>
      </w:r>
    </w:p>
    <w:p>
      <w:r>
        <w:t xml:space="preserve">  </w:t>
      </w:r>
    </w:p>
    <w:p>
      <w:r>
        <w:t xml:space="preserve">  关于队友</w:t>
      </w:r>
    </w:p>
    <w:p>
      <w:r>
        <w:t xml:space="preserve">  “达洛特非常专业和聪明。我毫不怀疑他会有很长的职业生涯。马丁内斯和卡塞米罗也是如此，尽管后者已经30多岁了。”</w:t>
      </w:r>
    </w:p>
    <w:p>
      <w:r>
        <w:t xml:space="preserve">  关于社媒粉丝数第一</w:t>
      </w:r>
    </w:p>
    <w:p>
      <w:r>
        <w:t xml:space="preserve">  “不仅是因为我踢得好，必须有魅力……你也必须长得帅。我是一个有食欲的水果，就说是草莓吧！”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