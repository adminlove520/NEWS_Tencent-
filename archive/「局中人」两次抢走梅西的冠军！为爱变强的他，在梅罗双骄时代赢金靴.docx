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从2009到2019年，这是梅西和C罗最巅峰的双骄时代。不过他俩却没能垄断欧洲金靴奖，因为有一个男人，生生射落了一双。</w:t>
      </w:r>
    </w:p>
    <w:p>
      <w:r>
        <w:t xml:space="preserve">  从2011年在阿根廷本土，带着乌拉圭赢下梅西领军的东道主，一路走上冠军的领奖台。到2014-15赛季来到西甲，成为巴萨赢得三冠王的大功臣。</w:t>
      </w:r>
    </w:p>
    <w:p>
      <w:r>
        <w:t xml:space="preserve">  </w:t>
      </w:r>
    </w:p>
    <w:p>
      <w:r>
        <w:t xml:space="preserve">  再到世界杯淘汰赛送出助攻，让首战就上演帽子戏法的C罗，不幸折戟16强。哪怕是离开了梅西，他都能第一时间带领马竞力压巴萨赢下西甲冠军。</w:t>
      </w:r>
    </w:p>
    <w:p>
      <w:r>
        <w:t xml:space="preserve">  这个为爱踢球的男人，不只是追到了自己梦中的女孩，更是自带冠军DNA。</w:t>
      </w:r>
    </w:p>
    <w:p>
      <w:r>
        <w:t xml:space="preserve">  回到乌拉圭，14场8球3助攻，总决赛梅开二度当选MVP，苏亚雷斯走到哪里，冠军就在哪里。</w:t>
      </w:r>
    </w:p>
    <w:p>
      <w:r>
        <w:t xml:space="preserve">  </w:t>
      </w:r>
    </w:p>
    <w:p>
      <w:r>
        <w:t xml:space="preserve">  01. 一生只知道两种方式的男人：回家的路&amp;进球</w:t>
      </w:r>
    </w:p>
    <w:p>
      <w:r>
        <w:t xml:space="preserve">  a. 为爱踢球：真爱让他冲向欧洲</w:t>
      </w:r>
    </w:p>
    <w:p>
      <w:r>
        <w:t xml:space="preserve">  因为父母在他很少的时候离异，苏亚雷斯和他的6个兄弟们，只能过着很贫穷的生活。</w:t>
      </w:r>
    </w:p>
    <w:p>
      <w:r>
        <w:t xml:space="preserve">  因为天赋惊人，苏亚雷斯在11岁的时候，就得到乌拉圭U字号的征招。不过当时因为贫困，买不起球鞋、付不起路费的苏亚雷斯只能拒绝了这项荣耀。</w:t>
      </w:r>
    </w:p>
    <w:p>
      <w:r>
        <w:t xml:space="preserve">  原本苏亚雷斯以为他这辈子就这样了，一切的改变来自15岁那年。他认识了13岁的索菲亚，爱的力量让苏亚雷斯渴望更多的胜利和成功。</w:t>
      </w:r>
    </w:p>
    <w:p>
      <w:r>
        <w:t xml:space="preserve">  </w:t>
      </w:r>
    </w:p>
    <w:p>
      <w:r>
        <w:t xml:space="preserve">  虽然贫穷，但不会限制他俩的发展。最初苏亚雷斯在路上检硬币，就为了买点好吃的东西给心爱的姑娘。</w:t>
      </w:r>
    </w:p>
    <w:p>
      <w:r>
        <w:t xml:space="preserve">  后来为了从国青队回来见索菲亚，苏亚雷斯每次都要跟教练借40比索坐大巴。因为欠的钱越来越多，苏亚雷斯不得不与教练谈判，用进球来抵债。</w:t>
      </w:r>
    </w:p>
    <w:p>
      <w:r>
        <w:t xml:space="preserve">  追爱的路上，苏亚雷斯的球技也变得越来越强，进球越来越多。</w:t>
      </w:r>
    </w:p>
    <w:p>
      <w:r>
        <w:t xml:space="preserve">  </w:t>
      </w:r>
    </w:p>
    <w:p>
      <w:r>
        <w:t xml:space="preserve">  无奈因为南美的经济危机，索菲亚跟着父母去到西班牙的巴塞罗那。苏亚雷斯将他踢球赚回来的收入，都花在了电话费上。</w:t>
      </w:r>
    </w:p>
    <w:p>
      <w:r>
        <w:t xml:space="preserve">  不过一个月后，苏亚雷斯在电话里等来了索菲亚的最后通牒：“如果你在年底前不能来欧洲看我，你以后也不用来看我了。"</w:t>
      </w:r>
    </w:p>
    <w:p>
      <w:r>
        <w:t xml:space="preserve">  就这样，苏亚雷斯恳求自己的经纪人给他买了一张机票，带着哥哥资助他的60英镑零用钱，开始闯荡欧洲足坛。</w:t>
      </w:r>
    </w:p>
    <w:p>
      <w:r>
        <w:t xml:space="preserve">  </w:t>
      </w:r>
    </w:p>
    <w:p>
      <w:r>
        <w:t xml:space="preserve">  b. 苏亚雷斯的2种生活方式：回家&amp;进球</w:t>
      </w:r>
    </w:p>
    <w:p>
      <w:r>
        <w:t xml:space="preserve">  从格罗宁根到阿贾克斯，从英超MVP到帮助巴萨赢下三冠王。他是梅西身边的好帮手，也是红蓝队史第3射手。</w:t>
      </w:r>
    </w:p>
    <w:p>
      <w:r>
        <w:t xml:space="preserve">  带领马竞赢下西甲冠军，35岁的苏亚雷斯选择回国，加盟乌拉圭民族队。</w:t>
      </w:r>
    </w:p>
    <w:p>
      <w:r>
        <w:t xml:space="preserve">  他只是签下一份3个月的短约，14场比赛贡献8球3助攻，帮助球队赢下2座冠军。</w:t>
      </w:r>
    </w:p>
    <w:p>
      <w:r>
        <w:t xml:space="preserve">  </w:t>
      </w:r>
    </w:p>
    <w:p>
      <w:r>
        <w:t xml:space="preserve">  在乌拉圭甲级联赛争冠附加赛上，苏亚雷斯上演梅开二度，让球队击败蒙得维的亚利物浦，赢下2022赛季联赛总冠军。</w:t>
      </w:r>
    </w:p>
    <w:p>
      <w:r>
        <w:t xml:space="preserve">  当选决赛MVP的苏亚雷斯，得到了这样一个评价---他一生就知道两种方式：一个是回家的路，一个是进球。</w:t>
      </w:r>
    </w:p>
    <w:p>
      <w:r>
        <w:t xml:space="preserve">  </w:t>
      </w:r>
    </w:p>
    <w:p>
      <w:r>
        <w:t xml:space="preserve">  成为巨星后的苏亚雷斯，生活非常宁静。他最大的业余爱好就是跟女儿踢球、在自家花园喝上一瓶冰啤酒，以及陪着妻子和孩子们去超市。</w:t>
      </w:r>
    </w:p>
    <w:p>
      <w:r>
        <w:t xml:space="preserve">  02. 自带冠军DNA：他在哪里，冠军就在哪里</w:t>
      </w:r>
    </w:p>
    <w:p>
      <w:r>
        <w:t xml:space="preserve">  a. 从荷甲到利物浦：苏亚雷斯成为最好的前锋之一</w:t>
      </w:r>
    </w:p>
    <w:p>
      <w:r>
        <w:t xml:space="preserve">  19岁的年纪，80万欧元的身价来到荷甲的格罗宁根，37场17个进球，换来的是阿贾克斯的垂青，以及750万欧元的转会费。</w:t>
      </w:r>
    </w:p>
    <w:p>
      <w:r>
        <w:t xml:space="preserve">  在荷甲豪门的平台上，3年半的时间贡献111个进球及56次助攻，赢过荷甲金靴，拿过荷兰先生。</w:t>
      </w:r>
    </w:p>
    <w:p>
      <w:r>
        <w:t xml:space="preserve">  2011年1月，他转会利物浦，并在2012-13赛季交出一份30球6助攻的成绩单，入选PFA英超最佳阵容。</w:t>
      </w:r>
    </w:p>
    <w:p>
      <w:r>
        <w:t xml:space="preserve">  </w:t>
      </w:r>
    </w:p>
    <w:p>
      <w:r>
        <w:t xml:space="preserve">  随后的一年，苏亚雷斯与斯图里奇、斯特林组成的SAS组合在英超大杀四方，尽管因为杰拉德的滑倒，最终跟冠军擦肩而过。</w:t>
      </w:r>
    </w:p>
    <w:p>
      <w:r>
        <w:t xml:space="preserve">  不过33场比赛贡献31球12次助攻的苏亚雷斯，不只是赢得英超金靴、欧洲金靴，同时成为英超MVP。</w:t>
      </w:r>
    </w:p>
    <w:p>
      <w:r>
        <w:t xml:space="preserve">  </w:t>
      </w:r>
    </w:p>
    <w:p>
      <w:r>
        <w:t xml:space="preserve">  b. 去巴萨成为三冠王大功臣 &amp; 队史第三射手</w:t>
      </w:r>
    </w:p>
    <w:p>
      <w:r>
        <w:t xml:space="preserve">  2014年夏天，苏亚雷斯转会巴萨，终于去到了妻子希望他去的那座城。</w:t>
      </w:r>
    </w:p>
    <w:p>
      <w:r>
        <w:t xml:space="preserve">  乌拉圭神锋打入198球，贡献109次助攻，为红蓝军团赢下包括1尊欧冠、4个西甲在内的13座冠军奖杯，以及1次欧洲金靴奖。</w:t>
      </w:r>
    </w:p>
    <w:p>
      <w:r>
        <w:t xml:space="preserve">  苏亚雷斯自己也成为巴萨队史第3射手，要知道，他只用了6年的时间。</w:t>
      </w:r>
    </w:p>
    <w:p>
      <w:r>
        <w:t xml:space="preserve">  </w:t>
      </w:r>
    </w:p>
    <w:p>
      <w:r>
        <w:t xml:space="preserve">  入队第一年，苏亚雷斯就让四大皆空的巴萨，转身变成三冠王。面对曼城的欧冠16强淘汰赛客场第一回合，苏亚雷斯打入2个不可思议的进球，奠定了晋级之路。</w:t>
      </w:r>
    </w:p>
    <w:p>
      <w:r>
        <w:t xml:space="preserve">  </w:t>
      </w:r>
    </w:p>
    <w:p>
      <w:r>
        <w:t xml:space="preserve">  随后8强战面对巴黎圣日耳曼，苏亚雷斯又连续穿裆大卫-路易斯，又一个梅开二度，一回合决定胜负。</w:t>
      </w:r>
    </w:p>
    <w:p>
      <w:r>
        <w:t xml:space="preserve">  4强战客场打拜仁，苏亚雷斯虽然没进球，但再度送出2次助攻。最终的决赛，苏亚雷斯打入关键的2-1领先进球，成为巴萨赢得三冠王的大功臣。</w:t>
      </w:r>
    </w:p>
    <w:p>
      <w:r>
        <w:t xml:space="preserve">  </w:t>
      </w:r>
    </w:p>
    <w:p>
      <w:r>
        <w:t xml:space="preserve">  03. 双骄时代抢走2只金靴：还破碎了梅罗的冠军梦</w:t>
      </w:r>
    </w:p>
    <w:p>
      <w:r>
        <w:t xml:space="preserve">  a. 两次直面梅西：冠军都属于苏亚雷斯</w:t>
      </w:r>
    </w:p>
    <w:p>
      <w:r>
        <w:t xml:space="preserve">  梅西是苏亚雷斯在足球世界里最好的朋友，不过对于梅西，他是真的希望苏亚雷斯只是自己的队友，不会成为对手。</w:t>
      </w:r>
    </w:p>
    <w:p>
      <w:r>
        <w:t xml:space="preserve">  2011年，在阿根廷本土进行的美洲杯上，苏亚雷斯带领着乌拉圭在8强战力克梅西领军的东道主。随后的决赛赛场，苏亚雷斯先开纪录，帮助球队夺冠的同时，也赢得赛事MVP。</w:t>
      </w:r>
    </w:p>
    <w:p>
      <w:r>
        <w:t xml:space="preserve">  </w:t>
      </w:r>
    </w:p>
    <w:p>
      <w:r>
        <w:t xml:space="preserve">  不只是梅西不想跟苏亚雷斯做对手，就连马斯切拉诺也不想。那场8强战上，苏亚雷斯连续制造这名铁腰2张黄牌，让马斯切拉诺被红牌罚下，也成为乌拉圭赢球的一大原因。</w:t>
      </w:r>
    </w:p>
    <w:p>
      <w:r>
        <w:t xml:space="preserve">  </w:t>
      </w:r>
    </w:p>
    <w:p>
      <w:r>
        <w:t xml:space="preserve">  2020年的夏天，当苏亚雷斯离开巴萨转投马竞，他给予老东家的回应，就是在2020-21赛季赢下西甲冠军。</w:t>
      </w:r>
    </w:p>
    <w:p>
      <w:r>
        <w:t xml:space="preserve">  那个赛季，他在西甲打入21球，其中有17个直接影响到了马竞的积分，可以说就是因为有了苏亚雷斯，他们才能力压皇马和巴萨登上伊比利亚之巅。</w:t>
      </w:r>
    </w:p>
    <w:p>
      <w:r>
        <w:t xml:space="preserve">  </w:t>
      </w:r>
    </w:p>
    <w:p>
      <w:r>
        <w:t xml:space="preserve">  b. 在梅罗巅峰时代：他抢走2只欧洲金靴</w:t>
      </w:r>
    </w:p>
    <w:p>
      <w:r>
        <w:t xml:space="preserve">  更让人不可思议的是，从2009-2019年，在梅西和C罗最巅峰的时代，苏亚雷斯居然2次射落欧洲金靴，成为唯一一个打破他俩对金靴奖垄断的男人。</w:t>
      </w:r>
    </w:p>
    <w:p>
      <w:r>
        <w:t xml:space="preserve">  第一次是在英超效力利物浦时，第二次是在巴萨的第二年，当时恰好赶上梅西受伤缺席了2个月的比赛，苏亚雷斯就这样一骑绝尘。</w:t>
      </w:r>
    </w:p>
    <w:p>
      <w:r>
        <w:t xml:space="preserve">  </w:t>
      </w:r>
    </w:p>
    <w:p>
      <w:r>
        <w:t xml:space="preserve">  有球迷将上周内马尔完美过人和传球后，姆巴佩打丢的机会，与苏亚雷斯在乌拉圭联赛总决赛上的第一个进球进行了拼接。</w:t>
      </w:r>
    </w:p>
    <w:p>
      <w:r>
        <w:t xml:space="preserve">  如果接到内马尔传球的是苏亚雷斯，他应该会让自己的队友，留下一个世纪助攻的镜头。</w:t>
      </w:r>
    </w:p>
    <w:p>
      <w:r>
        <w:t xml:space="preserve">  </w:t>
      </w:r>
    </w:p>
    <w:p>
      <w:r>
        <w:t xml:space="preserve">  梅西职业生涯至今，助攻给到最多的队友就是苏亚雷斯，后者一共打入39球。</w:t>
      </w:r>
    </w:p>
    <w:p>
      <w:r>
        <w:t xml:space="preserve">  紧随其后的是内马尔，得到了梅西27次的礼物。</w:t>
      </w:r>
    </w:p>
    <w:p>
      <w:r>
        <w:t xml:space="preserve">  </w:t>
      </w:r>
    </w:p>
    <w:p>
      <w:r>
        <w:t xml:space="preserve">  b. 4年前送C罗回家：4年后世界杯再见会怎样？</w:t>
      </w:r>
    </w:p>
    <w:p>
      <w:r>
        <w:t xml:space="preserve">  不只是抢走过梅西的冠军，苏亚雷斯面对C罗时也从不脚下留情。4年之前的俄罗斯世界杯，是苏亚雷斯的妙传，让卡瓦尼破门，将C罗和葡萄牙淘汰出局。</w:t>
      </w:r>
    </w:p>
    <w:p>
      <w:r>
        <w:t xml:space="preserve">  </w:t>
      </w:r>
    </w:p>
    <w:p>
      <w:r>
        <w:t xml:space="preserve">  这一次，乌拉圭和葡萄牙又将会在小组赛相逢。考虑到同组的加纳实力不俗，任何一支球队出现错误，都有可能无缘淘汰赛。</w:t>
      </w:r>
    </w:p>
    <w:p>
      <w:r>
        <w:t xml:space="preserve">  不知道这一次当35岁的苏亚雷斯遇到37岁的C罗，谁又会成为赢家。</w:t>
      </w:r>
    </w:p>
    <w:p>
      <w:r>
        <w:t xml:space="preserve">  </w:t>
      </w:r>
    </w:p>
    <w:p>
      <w:r>
        <w:t xml:space="preserve">  结束语：</w:t>
      </w:r>
    </w:p>
    <w:p>
      <w:r>
        <w:t xml:space="preserve">  为追逐真爱来到欧洲，苏亚雷斯用一个又一个的进球，一座又一座的冠军，证明了自己的才华。</w:t>
      </w:r>
    </w:p>
    <w:p>
      <w:r>
        <w:t xml:space="preserve">  生在梅西和C罗的巅峰年代，是其他著名球星的不幸。不过也正因为与他们同期，苏亚雷斯的胜利与收获更显难得与不凡。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