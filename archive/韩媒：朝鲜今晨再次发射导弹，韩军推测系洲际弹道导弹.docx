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据韩国联合参谋本部11月18日消息，朝鲜当天朝东部方向发射型号不明的弹道导弹。韩国军方正在分析导弹飞行距离、高度、速度等参数，并初步推测朝方所射导弹为洲际弹道导弹（ICBM）。</w:t>
      </w:r>
    </w:p>
    <w:p>
      <w:r>
        <w:t xml:space="preserve">  </w:t>
      </w:r>
    </w:p>
    <w:p>
      <w:r>
        <w:t xml:space="preserve">  当地时间2022年11月17日，韩国首尔，民众正在观看关于朝鲜发射导弹的新闻，韩国联合参谋本部发布消息称，朝鲜当天向半岛东部海域发射一枚短程弹道导弹。 澎湃影像 图</w:t>
      </w:r>
    </w:p>
    <w:p>
      <w:r>
        <w:t xml:space="preserve">  据韩联社18日报道，朝鲜17日向东部海域发射一枚短程弹道导弹（SRBM），是朝鲜自本月9日后，时隔8天再次发射短程弹道导弹。18日，朝鲜再次射弹。截至当天，朝鲜今年共发射弹道导弹35次，发射巡航导弹3次。18日是朝鲜在韩国尹锡悦政府成立以来第25次发射导弹。</w:t>
      </w:r>
    </w:p>
    <w:p>
      <w:r>
        <w:t xml:space="preserve">  朝鲜外务相崔善姬17日上午发表谈话谴责韩美日就加强对朝延伸威慑达成协议仅1小时40分钟后，朝鲜就从江原道元山一带向东部海域发射一枚短程弹道导弹。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