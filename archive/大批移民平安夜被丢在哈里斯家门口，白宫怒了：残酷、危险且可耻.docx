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网报道】综合美国全国广播公司（NBC）、《国会山报》报道，在圣诞节前夕平安夜（24日）当晚，3辆载着移民的巴士驶到美国副总统哈里斯位于华盛顿的家门口。针对此事，白宫当地时间25日抨击这是一场“残酷、危险且可耻的表演”。</w:t>
      </w:r>
    </w:p>
    <w:p>
      <w:r>
        <w:t xml:space="preserve">  美媒称，大批移民平安夜被丢在哈里斯家门口。图自NBC</w:t>
      </w:r>
    </w:p>
    <w:p>
      <w:r>
        <w:t xml:space="preserve">  NBC称，当地时间24日晚驶到哈里斯家门口的巴士来自得克萨斯州，运送的移民约有140人，其中包括婴儿和儿童。</w:t>
      </w:r>
    </w:p>
    <w:p>
      <w:r>
        <w:t xml:space="preserve">  针对此事，据《国会山报》报道，白宫副新闻秘书阿卜杜拉·哈桑当地时间25日在一份声明中抨击称，“在圣诞节前夕，（得州）州长阿博特在没有与任何美国联邦或地方政府协调的情况下，就将儿童遗弃在气温低于零度的路边。这是一场残酷、危险且可耻的表演”。</w:t>
      </w:r>
    </w:p>
    <w:p>
      <w:r>
        <w:t xml:space="preserve">  美国白宫 资料图</w:t>
      </w:r>
    </w:p>
    <w:p>
      <w:r>
        <w:t xml:space="preserve">  阿卜杜拉·哈桑补充称，“正如我们一再重申的那样，我们愿意与包括共和党人或民主党人的任何人，就真正的解决方案协作。例如，在上任的第一天，总统拜登就向国会提出了全面移民改革政策和边境安全措施”。他还指责阿博特的做法称，“这些政治游戏不会有任何结果，只会让生命置于危险之中”。</w:t>
      </w:r>
    </w:p>
    <w:p>
      <w:r>
        <w:t xml:space="preserve">  据NBC报道，自今年4月以来，仅得州一州，就已经向美国其他城市送去了近1.5万名移民，其中有多次移民被送至哈里斯的家门口或附近的情况。</w:t>
      </w:r>
    </w:p>
    <w:p>
      <w:r>
        <w:t xml:space="preserve">  即使美国2022年中期选举已经结束，围绕移民安置问题，美国民主党和共和党之间的争执仍在持续。《国会山报》提到，阿博特当地时间20日曾致函拜登，要求美国政府解决边境问题。“你和你的政府必须停止边境安全的谎言，并立即部署联邦资产以解决你造成的可怕问题。你必须履行美国宪法所规定的职责，在丧失更多无辜生命前确保美国南部边境的安全。”阿博特写道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