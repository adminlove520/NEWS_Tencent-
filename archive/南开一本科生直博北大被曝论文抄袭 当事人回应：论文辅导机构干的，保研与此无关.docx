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2022年11月2日，有网友发帖举报称，南开大学物理科学学院一本科生抄袭自己的论文，且该同学还获得南开大学2023年保送推免资格，直博北京大学物理学院。</w:t>
      </w:r>
    </w:p>
    <w:p>
      <w:r>
        <w:t xml:space="preserve">  红星新闻记者联系上当事人小李（化名）同学，他告诉记者，他是四川大学2020级的硕士生，本科在四川农业大学应用物理专业就读。他从大二起就开始着手准备这篇论文，直到2019年才成功发表，耗时近两年。</w:t>
      </w:r>
    </w:p>
    <w:p>
      <w:r>
        <w:t xml:space="preserve">  上图为小李于2019年发表论文中的实验数据，下图为被指抄袭论文中的实验数据</w:t>
      </w:r>
    </w:p>
    <w:p>
      <w:r>
        <w:t xml:space="preserve">  据小李称，11月1日晚9时许，他的本科导师在搜集资料时发现一篇论文与他曾发表的文章几乎相同，便迅速联系了他。他感到十分震惊，虽然内容有所删减，但是“抄袭简直明目张胆，直接把我的论文翻译了一遍”。</w:t>
      </w:r>
    </w:p>
    <w:p>
      <w:r>
        <w:t xml:space="preserve">  小李发表的论文为《三元纳米复合材料的一步水热法制备及低频吸波特性研究）》，该文于2019年4月23日发表在《ChemNanoMat（纳米材料化学）》期刊上。公开资料显示，《ChemNanoMat》由亚洲化学编辑学会（Asian Chemical Editorial Society, ACES）于2014年出版发行，涵盖纳米材料化学领域及其他相关跨学科领域，是SCI期刊。</w:t>
      </w:r>
    </w:p>
    <w:p>
      <w:r>
        <w:t xml:space="preserve">  而被指抄袭的《复合材料的制备及其低频吸波特性的研究》一文作者为南开大学物理学院的小王（化名），该文于2022年8月8日发表在普通期刊《当代化工研究》上。</w:t>
      </w:r>
    </w:p>
    <w:p>
      <w:r>
        <w:t xml:space="preserve">  红星新闻记者对比两篇论文发现，从摘要、实验方法、实验材料来源、实验数据到结论均高度相似。其中2019年发表的论文中，实验材料分别来自于苏州碳丰石墨烯科技有限公司、成都科隆化学有限公司和天津市恒兴化学试剂制造有限公司，然而，2022年发表论文中的实验材料同样来自这三家公司。2019年的论文参考文献共53篇，2022年发表论文参考文献共10篇，均与前者重合。</w:t>
      </w:r>
    </w:p>
    <w:p>
      <w:r>
        <w:t xml:space="preserve">  据9月26日发布的《南开大学2023年推荐免试研究生名单》显示，中文论文的作者小王就读于南开大学物理学院。据10月6日发布的《北京大学2023年物理学院拟录取推荐免试博士研究生公示名单》显示，小王被保送到北京大学，拟录取方向为凝聚态物理。</w:t>
      </w:r>
    </w:p>
    <w:p>
      <w:r>
        <w:t xml:space="preserve">  11月2日凌晨，小李表示，他与本科导师准备了一系列材料，给北京大学和南开大学的公开邮箱发了举报信。并且收到了北京大学的回复，称已收到材料，正在核实处理。但一直未能联系到南开大学。</w:t>
      </w:r>
    </w:p>
    <w:p>
      <w:r>
        <w:t xml:space="preserve">  随后，红星新闻联系到了被指抄袭的小王，小王称这篇论文与保研没有任何关系，他5月时就参加了北大的夏令营，“时间是错开的，根本就没有关系。”</w:t>
      </w:r>
    </w:p>
    <w:p>
      <w:r>
        <w:t xml:space="preserve">  “我也是受害者，已经报警了。”小王告诉记者，今年7月，他联系了论文辅导机构，但对方“完全没有告诉我这篇论文是从英文翻译过来的”，版面费花了几千元，9月份学校启动了保送程序，“这篇论文发在普刊，对保研也没有加分。”</w:t>
      </w:r>
    </w:p>
    <w:p>
      <w:r>
        <w:t xml:space="preserve">  小王对这种情况感到十分抱歉，“我确实是无心的，论文查重也过了，我也不知情。”他曾尝试通过多种渠道联系小李，希望能取得对方谅解，未获得回应。</w:t>
      </w:r>
    </w:p>
    <w:p>
      <w:r>
        <w:t xml:space="preserve">  11月2日下午，红星新闻联系了北京大学物理学院，教务处工作人员称已收到当事人的相关举报材料，学校高度重视该事件，将会展开调查，具体情况不方便透露。</w:t>
      </w:r>
    </w:p>
    <w:p>
      <w:r>
        <w:t xml:space="preserve">  红星新闻多次致电南开大学教务处、南开大学物理学院，接线的工作人员称已将信息上报给领导，但不清楚具体情况。</w:t>
      </w:r>
    </w:p>
    <w:p>
      <w:r>
        <w:t xml:space="preserve">  红星新闻记者 陈怡帆 蓝婧 实习生 李雨果</w:t>
      </w:r>
    </w:p>
    <w:p>
      <w:r>
        <w:t xml:space="preserve">  编辑 官莉 潘莉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