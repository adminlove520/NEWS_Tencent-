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据中国驻美国大使馆消息，当地时间1月2日，秦刚大使通过社交媒体向美国各界人士道别，全文如下：</w:t>
      </w:r>
    </w:p>
    <w:p>
      <w:r>
        <w:t xml:space="preserve">  我即将结束中国驻美大使任期。去年到任时，中美关系面临着诸多严峻挑战。到任以来，我认真落实两国元首共识，努力做中美之间沟通的桥梁和纽带，致力于探索中美之间正确的相处之道。在此期间，我本人和驻美使馆得到了美国各界人民的大力支持和帮助。对此，我表示衷心感谢。</w:t>
      </w:r>
    </w:p>
    <w:p>
      <w:r>
        <w:t xml:space="preserve">  在过去的500多天，我访问了美国22个州，足迹遍布政府、国会、智库、企业、车间、码头、农田、学校、球场，交了很多朋友。美国人民的勤劳、热情和友善深深地感染了我。</w:t>
      </w:r>
    </w:p>
    <w:p>
      <w:r>
        <w:t xml:space="preserve">  凡是过往，皆为序章。我将一如既往地关心支持中美关系发展，推进中美对话交流和人民相知相亲，推动两国实现相互尊重、和平共处、合作共赢，为两国人民福祉和世界和平、稳定和发展做出应尽努力。</w:t>
      </w:r>
    </w:p>
    <w:p>
      <w:r>
        <w:t xml:space="preserve">  </w:t>
      </w:r>
    </w:p>
    <w:p>
      <w:r>
        <w:t xml:space="preserve">  相关报道</w:t>
      </w:r>
    </w:p>
    <w:p>
      <w:r>
        <w:t xml:space="preserve">  秦刚向全美侨胞和在美中国留学生致告别信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