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作为美国最具毁灭性的武器，“俄亥俄”级战略核潜艇的行踪向来高度保密。但美国海军近日非常罕见地接连发布了多艘该级核潜艇的动向——包括“西弗吉尼亚”号停靠印度洋的迪戈加西亚基地。</w:t>
      </w:r>
    </w:p>
    <w:p>
      <w:r>
        <w:t xml:space="preserve">  外媒认为，此举很可能是在向中国和朝鲜展现战略威慑。</w:t>
      </w:r>
    </w:p>
    <w:p>
      <w:r>
        <w:t xml:space="preserve">  </w:t>
      </w:r>
    </w:p>
    <w:p>
      <w:r>
        <w:t xml:space="preserve">  美国“动力”网站28日称，美国战略司令部发表的官方声明显示，“西弗吉尼亚”号核潜艇访问了迪戈加西亚基地，“这是最近几个月关于‘俄亥俄’级核潜艇行踪的一系列不同寻常公开声明中的最新一次。”</w:t>
      </w:r>
    </w:p>
    <w:p>
      <w:r>
        <w:t xml:space="preserve">  美国战略司令部表示，“西弗吉尼亚”号10月25日至31日访问了位于印度洋偏远地区的迪戈加西亚岛。该声明称，“为我们的盟友提供安全和稳定的扩展威慑巡逻强调了这种战略核潜艇无与伦比的威慑能力，并在必要时从全球任何地方作出反应。”</w:t>
      </w:r>
    </w:p>
    <w:p>
      <w:r>
        <w:t xml:space="preserve">  “西弗吉尼亚”号访问迪戈加西亚基地</w:t>
      </w:r>
    </w:p>
    <w:p>
      <w:r>
        <w:t xml:space="preserve">  报道称，每艘“俄亥俄”战略核潜艇装载有20枚“三叉戟”潜射洲际弹道导弹，每枚该导弹都配备有多个独立再入飞行器，理论上最多可以安装14枚W76-1或W88型核弹头。这也意味着每艘该级核潜艇最多能携带280枚核弹头，因此它被称为“灭国核潜艇”。即便按照美俄之间的军控协议，该核潜艇携带的洲际导弹与核弹头数量都有所削减，但仍是美国武器库中威力最大的杀手锏。</w:t>
      </w:r>
    </w:p>
    <w:p>
      <w:r>
        <w:t xml:space="preserve">  此外，还有4艘“俄亥俄”级核潜艇被改装为常规巡航导弹打击平台，最多可装载 154 枚“战斧”巡航导弹。报道称，这些巡航导弹核潜艇是当今美国海军最需要的平台之一，它们实际上是功能强大的多用途潜艇，不但可以执行远程打击任务，而且还可作为特种作战部队和无人系统的发射平台，以及水下指挥控制和情报融合中心。</w:t>
      </w:r>
    </w:p>
    <w:p>
      <w:r>
        <w:t xml:space="preserve">  报道提到，美国海军和五角大楼其他部门一直对“俄亥俄”级核潜艇的行踪守口如瓶，它们的威慑能力在很大程度上取决于这些潜艇在世界各地秘密开展行动的能力。尤其是战略核潜艇在巡逻期间通常都会隐蔽其行踪，以确保它们能提供可靠的二次核打击威慑能力。</w:t>
      </w:r>
    </w:p>
    <w:p>
      <w:r>
        <w:t xml:space="preserve">  在阿拉伯海上浮的“西弗吉尼亚”号</w:t>
      </w:r>
    </w:p>
    <w:p>
      <w:r>
        <w:t xml:space="preserve">  也正因为如此，美军近来主动公布多艘“俄亥俄”级核潜艇的行踪，就非常引起外界关注。“动力”网站称，尽管美国官员一再强调“这些行动是例行活动的一部分”，但很难不将其视为向潜在对手发出的信号，“例如俄罗斯在乌克兰的持续战争，中国对台湾的威胁以及朝鲜越来越具有挑衅性的弹道导弹试验。”</w:t>
      </w:r>
    </w:p>
    <w:p>
      <w:r>
        <w:t xml:space="preserve">  例如今年10 月，美国中央司令部罕见地公开“西弗吉尼亚”号在阿拉伯海的存在。中央司令部司令迈克尔·库里拉、美国第五舰队司令布拉德·库珀以及随行人员登上了这艘潜艇视察。另一艘该级潜艇“罗德岛”号则公开访问了英国驻直布罗陀海军基地。西方媒体认为，这两次行动是向伊朗与俄罗斯示威。</w:t>
      </w:r>
    </w:p>
    <w:p>
      <w:r>
        <w:t xml:space="preserve">  值得注意的是，就在公布“西弗吉尼亚”号访问迪戈加西亚基地前不久，美国海军宣布“俄亥俄”级“密歇根”号核潜艇于11月10日驶入日本冲绳的海军基地。</w:t>
      </w:r>
    </w:p>
    <w:p>
      <w:r>
        <w:t xml:space="preserve">  </w:t>
      </w:r>
    </w:p>
    <w:p>
      <w:r>
        <w:t xml:space="preserve">  </w:t>
      </w:r>
    </w:p>
    <w:p>
      <w:r>
        <w:t xml:space="preserve">  中国周边接连出现两艘美国战略核潜艇？这种熟悉的套路，让老司机联想到美媒之前炒作的“三艘超级核潜艇震慑中国”。去年美媒曾炒作称，2010年7月，3艘美国巡航导弹核潜艇几乎同时在西太平洋和印度洋海域浮出水面，“以表达美国对中国在东海试射导弹的不满”。据称，当时“密歇根”号核潜艇在韩国釜山、“俄亥俄”号在菲律宾苏比克湾、“佛罗里达”号在印度洋的迪戈加西亚同时出现。</w:t>
      </w:r>
    </w:p>
    <w:p>
      <w:r>
        <w:t xml:space="preserve">  当年是在迪戈加西亚、韩国和菲律宾，如今是在迪戈加西亚和日本冲绳。但问题是，十多年前美国出动三艘核潜艇都没能“吓倒中国”，在中美海上力量差距大幅缩小的今天，美国摆出两艘核潜艇又能有啥用呢？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