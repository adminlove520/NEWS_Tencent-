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年末跨年晚会收视比拼又来啦——央视、湖南卫视、江苏卫视、东方卫视、北京卫视和浙江卫视六大台加入赛程，猜猜看开头这个排名是不是就是最终排名呢？</w:t>
      </w:r>
    </w:p>
    <w:p>
      <w:r>
        <w:t xml:space="preserve">  </w:t>
      </w:r>
    </w:p>
    <w:p>
      <w:r>
        <w:t xml:space="preserve">  一定有人说出答案了，没错第一名确实是他们啦——开播即破3，前一个小时收视都稳稳维持在3以上，收视最高点突破3.5，你懂什么叫稳稳的幸福，央视跨年晚会又拿下六台第一。</w:t>
      </w:r>
    </w:p>
    <w:p>
      <w:r>
        <w:t xml:space="preserve">  </w:t>
      </w:r>
    </w:p>
    <w:p>
      <w:r>
        <w:t xml:space="preserve">  </w:t>
      </w:r>
    </w:p>
    <w:p>
      <w:r>
        <w:t xml:space="preserve">  不得不说，央视晚会的收视群体十分固定，到了九点半之后，晚会收视就开始下滑了，比其他卫视的关机潮早了半个小时。</w:t>
      </w:r>
    </w:p>
    <w:p>
      <w:r>
        <w:t xml:space="preserve">  </w:t>
      </w:r>
    </w:p>
    <w:p>
      <w:r>
        <w:t xml:space="preserve">  央视跨年晚会的导演组应该也都心中有数，没等到零点就结束了晚会，最终收视落点停留在了2.3，把平均收视维持在了3以上。</w:t>
      </w:r>
    </w:p>
    <w:p>
      <w:r>
        <w:t xml:space="preserve">  实际上，每一年跨年晚会收视最大悬念主要在第二名，或者说要看谁是卫视第一，这里就不急着揭晓答案啦，先来了解各台具体收视表现吧！</w:t>
      </w:r>
    </w:p>
    <w:p>
      <w:r>
        <w:t xml:space="preserve">  </w:t>
      </w:r>
    </w:p>
    <w:p>
      <w:r>
        <w:t xml:space="preserve">  </w:t>
      </w:r>
    </w:p>
    <w:p>
      <w:r>
        <w:t xml:space="preserve">  湖南台开播火速破1，杨幂表演收视2.7拿下最高点</w:t>
      </w:r>
    </w:p>
    <w:p>
      <w:r>
        <w:t xml:space="preserve">  湖南台一开场就引起了讨论，谢娜、李维嘉、杜海涛、吴昕四人全部没有出现，跨年晚会主持阵容大换血，竟然直接让一个选秀出身的非科班偶像上场了。</w:t>
      </w:r>
    </w:p>
    <w:p>
      <w:r>
        <w:t xml:space="preserve">  </w:t>
      </w:r>
    </w:p>
    <w:p>
      <w:r>
        <w:t xml:space="preserve">  还好有何炅和汪涵撑场，晚会大台底子还在，收视一路上涨，不到十分钟就破1了。</w:t>
      </w:r>
    </w:p>
    <w:p>
      <w:r>
        <w:t xml:space="preserve">  </w:t>
      </w:r>
    </w:p>
    <w:p>
      <w:r>
        <w:t xml:space="preserve">  下一个收视关键就是破2了，这对现在的湖南台其实有点难，2022年一整年他们的晚会策划都非常保守，邀请的明星全是自己人，不是姐姐就是哥哥，把“去流量化”执行得很彻底，这一次连王一博都去了隔壁东方台表演。</w:t>
      </w:r>
    </w:p>
    <w:p>
      <w:r>
        <w:t xml:space="preserve">  </w:t>
      </w:r>
    </w:p>
    <w:p>
      <w:r>
        <w:t xml:space="preserve">  但这毕竟是跨年啊，湖南台还是留了个大招的，那就是女明星们，要知道当红小花们的人气可是不输流量的，去年湖南台跨年晚会收视最高峰就是杨紫哦。</w:t>
      </w:r>
    </w:p>
    <w:p>
      <w:r>
        <w:t xml:space="preserve">  </w:t>
      </w:r>
    </w:p>
    <w:p>
      <w:r>
        <w:t xml:space="preserve">  今年杨紫也来了，穿着粉色露肩公主裙上场，可惜造型选择失误，有些显胖，没能卫冕。</w:t>
      </w:r>
    </w:p>
    <w:p>
      <w:r>
        <w:t xml:space="preserve">  </w:t>
      </w:r>
    </w:p>
    <w:p>
      <w:r>
        <w:t xml:space="preserve">  到底还是85花胜了一筹，恭喜杨幂成功拿下了芒果收视最高点！</w:t>
      </w:r>
    </w:p>
    <w:p>
      <w:r>
        <w:t xml:space="preserve">  </w:t>
      </w:r>
    </w:p>
    <w:p>
      <w:r>
        <w:t xml:space="preserve">  </w:t>
      </w:r>
    </w:p>
    <w:p>
      <w:r>
        <w:t xml:space="preserve">  江苏台多次破2反超湖南台，收视起伏大关机潮后拿下最高点</w:t>
      </w:r>
    </w:p>
    <w:p>
      <w:r>
        <w:t xml:space="preserve">  江苏台跨年晚会早就做出了口碑，靠着实力歌手真唱每年都有出圈舞台，然而令人没想到的是，这一次他们真唱翻车了……</w:t>
      </w:r>
    </w:p>
    <w:p>
      <w:r>
        <w:t xml:space="preserve">  </w:t>
      </w:r>
    </w:p>
    <w:p>
      <w:r>
        <w:t xml:space="preserve">  </w:t>
      </w:r>
    </w:p>
    <w:p>
      <w:r>
        <w:t xml:space="preserve">  薛之谦、王俊凯、王源等人纷纷败给音响，谭维维、张杰、张靓颖难得撑住，于是江苏台收视就出现了一个神奇的现象——观众全程进来又出去，最低跌破1最高能破2，起起伏伏仿佛心电图。</w:t>
      </w:r>
    </w:p>
    <w:p>
      <w:r>
        <w:t xml:space="preserve">  </w:t>
      </w:r>
    </w:p>
    <w:p>
      <w:r>
        <w:t xml:space="preserve">  不过江苏台到底是积累了多年好评，随着其他卫视热门明星表演完毕，观众不约而同选择观看江苏台，以至于他们的收视出现了逆跌。</w:t>
      </w:r>
    </w:p>
    <w:p>
      <w:r>
        <w:t xml:space="preserve">  </w:t>
      </w:r>
    </w:p>
    <w:p>
      <w:r>
        <w:t xml:space="preserve">  别的台一到晚上十点就进入关机潮，收视开始下滑，江苏台愣是在关机潮之后不降反升了，甚至最高点都出现在十点以后。</w:t>
      </w:r>
    </w:p>
    <w:p>
      <w:r>
        <w:t xml:space="preserve">  </w:t>
      </w:r>
    </w:p>
    <w:p>
      <w:r>
        <w:t xml:space="preserve">  另外，必须要说，江苏台的舞美堪称全场最佳，对自己唱功有信心的歌手去江苏台表演还是很不错的。</w:t>
      </w:r>
    </w:p>
    <w:p>
      <w:r>
        <w:t xml:space="preserve">  </w:t>
      </w:r>
    </w:p>
    <w:p>
      <w:r>
        <w:t xml:space="preserve">  东方台、北京台稳定输出，两台最高点均破1</w:t>
      </w:r>
    </w:p>
    <w:p>
      <w:r>
        <w:t xml:space="preserve">  在湖南台和江苏台的精彩收视表现下，东方台和北京台就显得有些平平无奇了。</w:t>
      </w:r>
    </w:p>
    <w:p>
      <w:r>
        <w:t xml:space="preserve">  </w:t>
      </w:r>
    </w:p>
    <w:p>
      <w:r>
        <w:t xml:space="preserve">  </w:t>
      </w:r>
    </w:p>
    <w:p>
      <w:r>
        <w:t xml:space="preserve">  双方收视倒是稳定，基本在1之下徘徊，虽然偶尔能破个1，但还是拉不起整体收视。</w:t>
      </w:r>
    </w:p>
    <w:p>
      <w:r>
        <w:t xml:space="preserve">  </w:t>
      </w:r>
    </w:p>
    <w:p>
      <w:r>
        <w:t xml:space="preserve">  </w:t>
      </w:r>
    </w:p>
    <w:p>
      <w:r>
        <w:t xml:space="preserve">  但是相比较起来，还是东方台更尴尬一点，因为他们的阵容还是挺强大的。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王一博从湖南台“跳槽”到了东方台，赵露思、虞书欣、鞠婧祎等一批新生代话题小花也都有舞台，可收视最高点却不在他们身上，而是0713男团。</w:t>
      </w:r>
    </w:p>
    <w:p>
      <w:r>
        <w:t xml:space="preserve">  </w:t>
      </w:r>
    </w:p>
    <w:p>
      <w:r>
        <w:t xml:space="preserve">  不仅如此，赵露思的出场还赶了一波客，收视有了明显下跌。</w:t>
      </w:r>
    </w:p>
    <w:p>
      <w:r>
        <w:t xml:space="preserve">  相比较之下，北京台性价比就高很多了，凭借着零流量阵容和东方台站在了一个梯队。</w:t>
      </w:r>
    </w:p>
    <w:p>
      <w:r>
        <w:t xml:space="preserve">  </w:t>
      </w:r>
    </w:p>
    <w:p>
      <w:r>
        <w:t xml:space="preserve">  以及北京台上一年跨年晚会收视六台垫底，这次倒数第一可不是他们，有进步就很好啦！</w:t>
      </w:r>
    </w:p>
    <w:p>
      <w:r>
        <w:t xml:space="preserve">  </w:t>
      </w:r>
    </w:p>
    <w:p>
      <w:r>
        <w:t xml:space="preserve">  浙江台延迟开场，收视全程未能破1最高点在华少</w:t>
      </w:r>
    </w:p>
    <w:p>
      <w:r>
        <w:t xml:space="preserve">  先来揭晓最后一名啦，这一次是浙江台垫底，比其他卫视晚开场了半个小时不说，收视连1都没破，最高点竟然是华少。</w:t>
      </w:r>
    </w:p>
    <w:p>
      <w:r>
        <w:t xml:space="preserve">  </w:t>
      </w:r>
    </w:p>
    <w:p>
      <w:r>
        <w:t xml:space="preserve">  </w:t>
      </w:r>
    </w:p>
    <w:p>
      <w:r>
        <w:t xml:space="preserve">  多少有点意料之中了，近几年浙江卫视的跨年晚会基本都是“复制粘贴”，奔兄团加个关晓彤，好声音的导师和选手再上几个，没有变化自然很难吸引观众。</w:t>
      </w:r>
    </w:p>
    <w:p>
      <w:r>
        <w:t xml:space="preserve">  </w:t>
      </w:r>
    </w:p>
    <w:p>
      <w:r>
        <w:t xml:space="preserve">  </w:t>
      </w:r>
    </w:p>
    <w:p>
      <w:r>
        <w:t xml:space="preserve">  最后来揭晓六大跨年晚会收视排名啦。</w:t>
      </w:r>
    </w:p>
    <w:p>
      <w:r>
        <w:t xml:space="preserve">  </w:t>
      </w:r>
    </w:p>
    <w:p>
      <w:r>
        <w:t xml:space="preserve">  央视第一！湖南台第二（卫视第一）！江苏台第三！东方台第四！北京台第五！</w:t>
      </w:r>
    </w:p>
    <w:p>
      <w:r>
        <w:t xml:space="preserve">  </w:t>
      </w:r>
    </w:p>
    <w:p>
      <w:r>
        <w:t xml:space="preserve">  第六名就是浙江台了——看了跨年晚会的观众应该都认可这个排名吧，还是那句话，晚会口碑都是一年一年累积起来的，想留住观众获得高收视，记得要持续输出好内容哦。</w:t>
      </w:r>
    </w:p>
    <w:p>
      <w:r>
        <w:t xml:space="preserve">  本文未经授权严禁转载违者必究！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