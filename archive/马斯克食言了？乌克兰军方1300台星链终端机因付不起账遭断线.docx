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据美国有线电视新闻网（CNN）报道，乌克兰因负担不起每月约325万美元的费用，使得乌克兰军队使用的“星链”卫星网络服务上周起有1300台终端机断线，给乌军带来重大问题。</w:t>
      </w:r>
    </w:p>
    <w:p>
      <w:r>
        <w:t xml:space="preserve">  </w:t>
      </w:r>
    </w:p>
    <w:p>
      <w:r>
        <w:t xml:space="preserve">  “星链”是由特斯拉首席执行官马斯克的“太空探索科技公司”（SpaceX）生产设备，及提供连线服务。外界普遍称赞这套服务对乌克兰军方的通讯具有决定性帮助，让乌军在对抗俄罗斯时，还能在手机与传统网络连线遭俄军破坏下，维持网络通讯及继续作战。</w:t>
      </w:r>
    </w:p>
    <w:p>
      <w:r>
        <w:t xml:space="preserve">  然而，近期传出星链服务由谁买单出现争议，以及前线附近连线中断的消息，令人开始担忧乌克兰军方对SpaceX的依赖。</w:t>
      </w:r>
    </w:p>
    <w:p>
      <w:r>
        <w:t xml:space="preserve">  CNN先前率先报道，SpaceX今年9月致函美国国防部，表示它为了提供乌克兰军方星链卫星网络服务，已花费近1亿美元，无法再继续负担，因此要求美方分担更多费用。根据SpaceX计算，提供给乌军的星链服务每月账单达数千万美元。</w:t>
      </w:r>
    </w:p>
    <w:p>
      <w:r>
        <w:t xml:space="preserve">  报道曝光几天之后，马斯克似乎回心转意。他在推特（Twitter）发文写道：“管它的，我们就继续免费资助乌克兰政府吧。”</w:t>
      </w:r>
    </w:p>
    <w:p>
      <w:r>
        <w:t xml:space="preserve">  不过，一名五角大楼高阶官员告诉CNN，SpaceX目前确实还持续与美国国防部协商星链费用，“我们大楼里所有人都知道会由我们买单”，但他们强烈希望对方有白纸黑字的承诺，“ 因为我们担心他（马斯克）又会改变心意”。</w:t>
      </w:r>
    </w:p>
    <w:p>
      <w:r>
        <w:t xml:space="preserve">  最近这次断线是从10月24日开始，影响到1300台用于战斗相关任务的星链终端机。一名听取过简报的消息人士表示，断线原因是未缴交费用，且情况对乌克兰军方构成“重大问题”。遭断线的终端机，SpaceX向乌克兰军方收取每台每月2500美元连线费用，截至9月底总计费用接近2000万美元，最后乌方再也付不出这笔钱。</w:t>
      </w:r>
    </w:p>
    <w:p>
      <w:r>
        <w:t xml:space="preserve">  据悉，乌克兰国防部曾在10月初请求英国政府支付这笔每月325万美元账单，但英方以“有更优先考量的军事能力”为由拒绝。</w:t>
      </w:r>
    </w:p>
    <w:p>
      <w:r>
        <w:t xml:space="preserve">  一名乌克兰高阶官员证实这些星链终端机断线的消息，并表示它们对于对抗俄军“非常重要”。</w:t>
      </w:r>
    </w:p>
    <w:p>
      <w:r>
        <w:t xml:space="preserve">  SpaceX在9月写给美国五角大楼的信中表示，乌克兰境内目前有接近2万台星链终端机，而大多数并非直接购自SpaceX。</w:t>
      </w:r>
    </w:p>
    <w:p>
      <w:r>
        <w:t xml:space="preserve">  乌克兰境内目前究竟有多少台星链终端机运作不得而知，但根据CNN见过的一封信，乌克兰军队总司令7月直接向马斯克要求更多终端机，并表示军方已部署约4000台。因此，可见少了1300台占比不小。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