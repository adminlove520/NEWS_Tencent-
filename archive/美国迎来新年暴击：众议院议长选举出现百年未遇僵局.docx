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财联社1月4日讯（编辑 史正丞）美国当地时间周二，经历中期选举改选后的第118届国会正式揭幕。就在参议院多数派领袖舒默轻松宣布参议院开始上班的同时，众议院这边如预期般陷入了百年未遇的僵局。</w:t>
      </w:r>
    </w:p>
    <w:p>
      <w:r>
        <w:t xml:space="preserve">  作为背景，共和党在之前结束的中期选举中成功重掌众议院，但仅掌控了435席中的222席。作为开幕首日的最重要日程，众议院需要先选出议长，然后才能正式推进新一届国会的工作。而当选议长，需要获得至少218票，这也为今天的闹剧埋下了伏笔。</w:t>
      </w:r>
    </w:p>
    <w:p>
      <w:r>
        <w:t xml:space="preserve">  虽然麦卡锡长期担任共和党的众议院领袖，但他始终无法获得党团的全面支持。部分极端保守派共和党议员过去几个月里一直反对麦卡锡担任议长，而投票结果也显示麦卡锡缺少的票数也要高于此前预期。</w:t>
      </w:r>
    </w:p>
    <w:p>
      <w:r>
        <w:t xml:space="preserve">  在发稿前刚刚结束的众议院议长第一轮投票中，在所有出席今天投票的434名议员中，共和党众议院领袖凯文·麦卡锡仅获得203票，而民主党推出的少数派领袖哈基姆·杰弗里斯获得民主党团的212票，共和党内反对麦卡锡担任议长的自由党团推出的安迪·比格斯获得10票，另外还有9名议员投给了其他候选人。总而言之，没有任何一名候选人拿到足够的票数。</w:t>
      </w:r>
    </w:p>
    <w:p>
      <w:r>
        <w:t xml:space="preserve">  （投票现场，来源：Youtube）</w:t>
      </w:r>
    </w:p>
    <w:p>
      <w:r>
        <w:t xml:space="preserve">  按照规则，众议院需要继续不停地投票，直到有任何一名候选人能够拿到所需的218票。这种情况上一回发生在1923年，当时议员们总共进行了9轮投票才选定议长。而在美国历史上，众议院议长选举僵局的纪录发生在1855年末，当时总共进行了133轮投票，耗时两个多月。而在那一次僵局后不久，美国在1861年爆发了至今为止规模最大的内战。</w:t>
      </w:r>
    </w:p>
    <w:p>
      <w:r>
        <w:t xml:space="preserve">  事情发展到这一步，接下来即将上演的就是众议院的“共和党内战”了。</w:t>
      </w:r>
    </w:p>
    <w:p>
      <w:r>
        <w:t xml:space="preserve">  在周二麦卡锡进入国会时，他明确地告诉记者们他绝不可能主动退出议长竞争。麦卡锡表示：“现在我们有一些成员把自己放在第一位，而不是团结起来把国家放在首位，我们不能奖励这种不良行为。”</w:t>
      </w:r>
    </w:p>
    <w:p>
      <w:r>
        <w:t xml:space="preserve">  据接近麦卡锡的人士向媒体透露，在协商和威胁失败后，目前麦卡锡的策略是持续参与投票，直到对手放弃为止，这也意味着这场僵局正在向着闹剧的方向进发。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