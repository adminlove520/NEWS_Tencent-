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彭博1月3日消息，美国总统拜登表示，他目前没有与韩国讨论联合核演习。他没有详细说明，白宫国家安全委员会发言人亦没有回应希望澄清拜登言论的请求。</w:t>
      </w:r>
    </w:p>
    <w:p>
      <w:r>
        <w:t xml:space="preserve">  据韩国《朝鲜日报》此前报道，韩国总统尹锡悦在采访中指出，“虽然核武器属于美国，但情报共享、规划和培训应该联合进行”，美国在此问题上的立场“相当积极”。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