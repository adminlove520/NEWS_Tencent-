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【香港特区行政长官李家超明日赴京述职】财联社12月20日电，香港特区行政长官李家超宣布，12月21日-24日将前往北京述职。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