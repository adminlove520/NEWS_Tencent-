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【英伟达将向中国推出芯片A800 可用于替代A100】财联社11月8日电，美东时间周一，美国芯片制造商英伟达公司表示，将在中国推出一款新的芯片A800，该芯片符合美国近期的出口管制规定。英伟达发言人表示，A800 GPU芯片于第三季度投入生产，是英伟达A100 GPU芯片的一种替代产品，A100已被美商务部限制向中国出口。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