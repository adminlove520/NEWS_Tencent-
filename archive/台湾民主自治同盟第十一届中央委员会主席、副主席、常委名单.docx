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新华社北京12月10日电</w:t>
      </w:r>
    </w:p>
    <w:p>
      <w:r>
        <w:t xml:space="preserve">  台湾民主自治同盟第十一届中央委员会主席、副主席名单</w:t>
      </w:r>
    </w:p>
    <w:p>
      <w:r>
        <w:t xml:space="preserve">  主席：苏辉（女）</w:t>
      </w:r>
    </w:p>
    <w:p>
      <w:r>
        <w:t xml:space="preserve">  副主席：李钺锋、吴国华（女）、郑建闽、江利平、孔令智、符之冠</w:t>
      </w:r>
    </w:p>
    <w:p>
      <w:r>
        <w:t xml:space="preserve">  台湾民主自治同盟第十一届中央常务委员会委员名单</w:t>
      </w:r>
    </w:p>
    <w:p>
      <w:r>
        <w:t xml:space="preserve">  （25名，按姓氏笔画为序排列）</w:t>
      </w:r>
    </w:p>
    <w:p>
      <w:r>
        <w:t xml:space="preserve">  王昱、孔令智、吕少军、刘艳（女）、刘江东、江尔雄（女）、江利平、许可慰、苏辉（女）、李钺锋、杨晓红（女）、吴国华（女）、邹振球、张嘉极、陈军（女，高山族）、陈椿、陈子云（女）、陈玉玲（女）、陈清莉（女）、林敏、郑建闽、符之冠、蔡欣（女）、蔡睿、潘新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