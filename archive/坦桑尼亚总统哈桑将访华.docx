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外交部网站10月27日消息，外交部发言人华春莹宣布：应国家主席习近平邀请，坦桑尼亚联合共和国总统萨米娅·苏卢胡·哈桑将于11月2日至4日对中国进行国事访问。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