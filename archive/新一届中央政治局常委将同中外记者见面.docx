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二十大新闻发言人：党的二十大闭幕后，将召开党的二十届一中全会。一中全会结束后，新一届中央政治局常委将同中外记者见面。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