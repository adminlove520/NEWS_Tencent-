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美国总统拜登资料图。图/新华社</w:t>
      </w:r>
    </w:p>
    <w:p>
      <w:r>
        <w:t xml:space="preserve">  文 |徐立凡</w:t>
      </w:r>
    </w:p>
    <w:p>
      <w:r>
        <w:t xml:space="preserve">  当地时间11月29日，美国总统拜登再次敦促国会迅速通过立法，以防止全美货运铁路工人举行30年以来最大规模的罢工。</w:t>
      </w:r>
    </w:p>
    <w:p>
      <w:r>
        <w:t xml:space="preserve">  在一份声明中，拜登警告称，目前明确的一点是，铁路停运将摧毁美国的经济，没有货运铁路，美国的许多行业都将关闭。</w:t>
      </w:r>
    </w:p>
    <w:p>
      <w:r>
        <w:t xml:space="preserve">  拜登这份声明的背景是：当地时间11月21日，美国最大的铁路工会SMART-TD否决了资方提出的一项关于提高工人待遇的临时合同协议，导致美国铁路大罢工爆发的危机再起。</w:t>
      </w:r>
    </w:p>
    <w:p>
      <w:r>
        <w:t xml:space="preserve">  在12月8日之前，如果工会和铁路公司不能重新谈判并达成一份新的协议，美国铁路工人将从12月9日开始发动大罢工——这将是上世纪90年代初以来最大规模的铁路工人大罢工。</w:t>
      </w:r>
    </w:p>
    <w:p>
      <w:r>
        <w:t xml:space="preserve">  美国白宫资料图。图/新华社</w:t>
      </w:r>
    </w:p>
    <w:p>
      <w:r>
        <w:t xml:space="preserve">  讨价还价已到了最后时间</w:t>
      </w:r>
    </w:p>
    <w:p>
      <w:r>
        <w:t xml:space="preserve">  在9月中旬的京酿馆中，我们就曾说过，美国这场铁路工人大罢工的起因是2020年1月美国铁路工会与资方启动的一次谈判。12个美国铁路工会要求签署新的劳工协议，以提高劳工待遇，他们代表了12万名美国铁路工人。</w:t>
      </w:r>
    </w:p>
    <w:p>
      <w:r>
        <w:t xml:space="preserve">  这场谈判进行了近两年，拜登政府上台后参与了调解，当时10个工会同意了新协议，但两个工会仍然拒绝。当地时间9月15日，拜登亲自下场参与了斡旋，邀请工会领袖们到了白宫，最后各方达成了临时性协议。</w:t>
      </w:r>
    </w:p>
    <w:p>
      <w:r>
        <w:t xml:space="preserve">  这份临时协议内容，包括2020年到2024年5年间，铁路员工薪资将增长24%以及每年支付1000美元补贴，2024年将平均工资提高至11万美元，但没有对铁路工人关注的带薪病假问题作出安排。</w:t>
      </w:r>
    </w:p>
    <w:p>
      <w:r>
        <w:t xml:space="preserve">  达成临时协议后，拜登随即在玫瑰园发表了演讲，称这个协议“为美国取得了重大胜利”。但拜登高兴得太早了。这份临时协议遭到了4个工会的否决，而拜登斡旋前的上一份协议，只有两个工会否决。</w:t>
      </w:r>
    </w:p>
    <w:p>
      <w:r>
        <w:t xml:space="preserve">  此后，美国铁路公司、工会和政府又陷入了新一轮的讨价还价，而12月9日，成了大罢工的又一个时间节点，换句话说也就是这一轮讨价还价的最后时间。</w:t>
      </w:r>
    </w:p>
    <w:p>
      <w:r>
        <w:t xml:space="preserve">  这一次，三方都有点儿失去了耐心，要阻止罢工只剩下了最后一招——由国会立法阻止罢工。所以，国会出面了。</w:t>
      </w:r>
    </w:p>
    <w:p>
      <w:r>
        <w:t xml:space="preserve">  美国铁路资料图。图/新华社</w:t>
      </w:r>
    </w:p>
    <w:p>
      <w:r>
        <w:t xml:space="preserve">  拜登紧急召集国会“四巨头”</w:t>
      </w:r>
    </w:p>
    <w:p>
      <w:r>
        <w:t xml:space="preserve">  当地时间11月28日，拜登紧急召集美国国会的“四巨头”到白宫磋商如何阻止罢工的事宜。</w:t>
      </w:r>
    </w:p>
    <w:p>
      <w:r>
        <w:t xml:space="preserve">  即将在明年1月卸任的现任民主党籍众议院议长佩洛西、即将上任的共和党籍众议院议长麦卡锡、参议院多数党领袖舒默和参议院共和党领袖麦康奈尔悉数出席。</w:t>
      </w:r>
    </w:p>
    <w:p>
      <w:r>
        <w:t xml:space="preserve">  不久前在中期选举时还相互厮杀的国会两党领导人，在如何对待铁路工人大罢工的问题上很快就达成了共识。佩洛西表示，众议院将于当地时间11月30日讨论相关法案，推动工会与铁路公司接受9月份达成的临时协议。舒默也说，麦康奈尔也赞成尽快通过法案。</w:t>
      </w:r>
    </w:p>
    <w:p>
      <w:r>
        <w:t xml:space="preserve">  美国国会通过立法行动阻止罢工是有历史的。一份分析报告显示，自1926年通过《铁路劳工法》以来，美国国会至少进行了18次干预以防止罢工。</w:t>
      </w:r>
    </w:p>
    <w:p>
      <w:r>
        <w:t xml:space="preserve">  不过，美国国会能否真的在12月9日前通过立法，迫使铁路工会接受9月份达成的临时协议，还有一定的变数。福克斯新闻报道说，对于拜登推动国会立法禁止罢工，铁路工会极为愤怒，称拜登和大资本家站到了一起。</w:t>
      </w:r>
    </w:p>
    <w:p>
      <w:r>
        <w:t xml:space="preserve">  此前，拜登曾表示他是历史上最支持工会的总统。而共和党这边，虽然口头上支持避免罢工，但未必没有人想看拜登和民主党的笑话。</w:t>
      </w:r>
    </w:p>
    <w:p>
      <w:r>
        <w:t xml:space="preserve">  人们走过美国纽约时报广场。图/新华社</w:t>
      </w:r>
    </w:p>
    <w:p>
      <w:r>
        <w:t xml:space="preserve">  麻烦不止铁路工人大罢工</w:t>
      </w:r>
    </w:p>
    <w:p>
      <w:r>
        <w:t xml:space="preserve">  对于此次铁路工人大罢工危机，拜登有一点说对了：如果罢工发生将重创美国经济。现在，美国各行业都在算罢工可能造成的经济损失。</w:t>
      </w:r>
    </w:p>
    <w:p>
      <w:r>
        <w:t xml:space="preserve">  美国铁路协会警告说，一旦罢工发生，每天给美国造成的经济损失可能超过20亿美元。而其他行业比美国铁路工会更不乐观。</w:t>
      </w:r>
    </w:p>
    <w:p>
      <w:r>
        <w:t xml:space="preserve">  美国化学委员会的一项研究显示，铁路停运将加剧通货膨胀，使多个行业失去70万个工作岗位，并从经济中削减1600亿美元，可能使经济陷入衰退。仅美国化学品制造商每周就运送3.3万辆铁路货车，价值达28亿美元。</w:t>
      </w:r>
    </w:p>
    <w:p>
      <w:r>
        <w:t xml:space="preserve">  为了避免出现这样的灾难，当地时间11月28日，美国超过400个团体呼吁国会出面进行干预。有商业团体甚至警告称，国会干预行动可能为时已晚，铁路运营商或许最早在本周晚些时候就会开始削减货运量，规避风险。</w:t>
      </w:r>
    </w:p>
    <w:p>
      <w:r>
        <w:t xml:space="preserve">  但是，就算国会立法阻止了这次铁路工人大罢工，在美国高通胀尚未结束的背景下，也挡不住其他行业的罢工。11月17日，全美112家星巴克的员工罢工，要求资方提高工资福利。而加州大学系统10所校区的4.8万名员工罢工已经超过了两周，这可能是美国学术界有史以来最大规模的一次罢工。</w:t>
      </w:r>
    </w:p>
    <w:p>
      <w:r>
        <w:t xml:space="preserve">  或许，能够真正阻止美国当下这股罢工潮的，只有圣诞假期了。</w:t>
      </w:r>
    </w:p>
    <w:p>
      <w:r>
        <w:t xml:space="preserve">  撰稿 / 徐立凡（专栏作家）</w:t>
      </w:r>
    </w:p>
    <w:p>
      <w:r>
        <w:t xml:space="preserve">  编辑 / 何睿</w:t>
      </w:r>
    </w:p>
    <w:p>
      <w:r>
        <w:t xml:space="preserve">  校对 / 赵琳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