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联大连续第30次通过决议要求美国停止对古巴的封锁】财联社11月4日电，当地时间11月3日，第77届联合国大会在其纽约总部举行的会议上再次以185票赞成、2票反对、2票弃权的结果通过要求美国终止对古巴的经济、商业和金融封锁的决议。这已经是联合国会员国连续第30次以压倒性多数支持终止美国对古巴的封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