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近期，新疆阿勒泰地区遭受罕见暴风雪袭击，导致部分牧民受灾。11月27日，奔流新闻记者采访阿勒泰地区应急、民政、农业等部门时了解到，目前当地正采取各种应急救助措施，力争使牧民财产损失降到最低。</w:t>
      </w:r>
    </w:p>
    <w:p>
      <w:r>
        <w:t xml:space="preserve">  </w:t>
      </w:r>
    </w:p>
    <w:p>
      <w:r>
        <w:t xml:space="preserve">  阿勒泰地区牧民托列吾别克告诉奔流新闻记者，前几天，当地突遭暴风雪袭击，他当时被困在了草场，在当地派出所民警等人的帮助下，他养的250只羊、15头牛全部被救回，没有遭受损失。他在夏天的时候储备了冬草料，大概够家里的牛羊吃两个月左右。</w:t>
      </w:r>
    </w:p>
    <w:p>
      <w:r>
        <w:t xml:space="preserve">  奔流新闻记者了解到，当地政府部门已相继出台了救助政策。富蕴县民政局工作人员说，他们已经针对受灾情况出台了相应的救助政策，只要符合条件都可以申请。</w:t>
      </w:r>
    </w:p>
    <w:p>
      <w:r>
        <w:t xml:space="preserve">  阿勒泰市民政局工作人员表示，目前已经启动发放取暖费和相应生活补贴费，会第一时间发放到位。</w:t>
      </w:r>
    </w:p>
    <w:p>
      <w:r>
        <w:t xml:space="preserve">  </w:t>
      </w:r>
    </w:p>
    <w:p>
      <w:r>
        <w:t xml:space="preserve">  </w:t>
      </w:r>
    </w:p>
    <w:p>
      <w:r>
        <w:t xml:space="preserve">  阿勒泰地区农业农村局工作人员告诉奔流新闻记者，目前，阿勒泰地区部分地方积雪厚度达60厘米左右，确实影响到牧民生活。“当地大多数牛羊都是圈养的，都会从春季开始备有草料，只有少部分在草场放牧的牛羊，草料完全能保证。而且各县区都有草料储备库，大约有1000万吨，完全能满足和应对当地因特殊或者突发情况牛羊的草料。”目前，受灾详细情况正在调查统计中。</w:t>
      </w:r>
    </w:p>
    <w:p>
      <w:r>
        <w:t xml:space="preserve">  27日晚，阿勒泰地区应急管理局工作人员告诉奔流新闻记者，此次受灾对牧民有影响，除了最严重的富蕴县，其他各县区影响不大。经初步了解，各县区总体走失和死亡牛羊大约在四五百只，其中死亡的牛羊不到一百只，剩余的正在全力搜寻当中，力争把受灾群众的损失降到最低。</w:t>
      </w:r>
    </w:p>
    <w:p>
      <w:r>
        <w:t xml:space="preserve">  新疆阿勒泰地区气象台消息，自11月20日起，阿勒泰地区出现了连续降雪天气，截至11月23日11时，局部地区累计降雪厚度已超60厘米，是近三年以来降雪量最大持续时间最长的一次。</w:t>
      </w:r>
    </w:p>
    <w:p>
      <w:r>
        <w:t xml:space="preserve">  文·图丨奔流新闻记者冯宝强 张鹏翔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