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参考消息网12月16日报道据日本《产经新闻》12月16日报道，14日的联合国安理会部长级会议上，60多个国家代表发言，显示出改革气氛的高涨。日本与美国统一步调，表示支持非洲国家成为安理会常任理事国。日本为实现成为安理会常任理事国的目标，旨在争取非洲国家支持。</w:t>
      </w:r>
    </w:p>
    <w:p>
      <w:r>
        <w:t xml:space="preserve">  报道称，区域性组织非洲联盟提出通过安理会改革增加六个常任理事国、五个非常任理事国的方案，并要求非洲国家各增加两个席位。</w:t>
      </w:r>
    </w:p>
    <w:p>
      <w:r>
        <w:t xml:space="preserve">  这次，虽然“增加非洲席位”的方向已经明朗，但预计无法尽快实现。</w:t>
      </w:r>
    </w:p>
    <w:p>
      <w:r>
        <w:t xml:space="preserve">  报道又称，对于日本成为安理会常任理事国，非洲主要国家没有表示支持的迹象。据联合国外交有关人士透露，美国已表示支持日本成为安理会常任理事国，并正在听取其他国家对明年1月恢复政府间谈判的立场。可以认为，日本的考虑是，关注美国动向的同时，制定包括拉拢非洲国家在内的综合战略。</w:t>
      </w:r>
    </w:p>
    <w:p>
      <w:r>
        <w:t xml:space="preserve">  在会上，英法代表明确表示“支持”日本、德国、印度和巴西成为常任理事国。韩国、意大利和巴基斯坦等国反对增加安理会常任理事国数量。墨西哥代表表示：“认为常任理事国扩容会像魔法一样在安理会达成一致，这是幻想。”（编译/马晓云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