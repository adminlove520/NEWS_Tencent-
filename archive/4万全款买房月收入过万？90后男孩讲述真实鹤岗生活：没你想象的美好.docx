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山东商报·速豹新闻网记者 徐晓阳</w:t>
      </w:r>
    </w:p>
    <w:p>
      <w:r>
        <w:t xml:space="preserve">  这次出圈的又是鹤岗。</w:t>
      </w:r>
    </w:p>
    <w:p>
      <w:r>
        <w:t xml:space="preserve">  “90后女生1.5万元鹤岗买房定居”“杭州男生4万元移居鹤岗”。这两日，相关话题在微博上吸引了近7亿次的阅读，鹤岗这个东北边陲小城再次触动了大家的神经。</w:t>
      </w:r>
    </w:p>
    <w:p>
      <w:r>
        <w:t xml:space="preserve">  为什么又是鹤岗？有移居者说，在这里呼吸都是自由的；也有人说我来这里并不是想要摆烂的生活；还有人说，我已经逃离了鹤岗。在鹤岗，有驻足者也有逃离者。这座因为“5万一套房”而走红的小城似乎成为了年轻人心中的“理想国”，就像“二舅”一样正治愈着无数人的精神内耗。斑驳的色彩下，鹤岗的真实面貌究竟如何？</w:t>
      </w:r>
    </w:p>
    <w:p>
      <w:r>
        <w:t xml:space="preserve">  </w:t>
      </w:r>
    </w:p>
    <w:p>
      <w:r>
        <w:t xml:space="preserve">  花1.5万鹤岗安家 “并不是要摆烂的生活”</w:t>
      </w:r>
    </w:p>
    <w:p>
      <w:r>
        <w:t xml:space="preserve">  “我来鹤岗是想为了变得更好而不是摆烂，坚持下去一定会变得更优秀吧。”2021年底，在南京工作的小赵通过线上远程在鹤岗买了一套房，自己付得全款，而全款也只有1.5万元而已。</w:t>
      </w:r>
    </w:p>
    <w:p>
      <w:r>
        <w:t xml:space="preserve">  小赵今年只有25岁，工作是一名画师，用她的话说自己只要一张桌子和一台电脑就可以工作，不需要多好的环境。相比鹤岗1.5万一套房的价格，南京的租房价格让她感到负担沉重。</w:t>
      </w:r>
    </w:p>
    <w:p>
      <w:r>
        <w:t xml:space="preserve">  小赵在鹤岗装修的房子</w:t>
      </w:r>
    </w:p>
    <w:p>
      <w:r>
        <w:t xml:space="preserve">  “房子全款1.5万，不是一平的价格，中介费3000元，包一年的取暖费和过户费，有房本，房产证上的面积是46平，套内面积大约39平，足够一个人住了。”小赵觉得自己是个喜欢独居的人，选择鹤岗没有任何人际交往的压力。</w:t>
      </w:r>
    </w:p>
    <w:p>
      <w:r>
        <w:t xml:space="preserve">  原来选择鹤岗是因为压力大，想要躺平的生活，但来鹤岗之后却意外开启了幸福的生活。“这里天空很蓝，风景很好，生活也很便利，楼下就有医院、超市、学校，配套也很齐全。”小赵说来鹤岗起因是逃离大城市，结果来了之后发现自己可以变得更好。</w:t>
      </w:r>
    </w:p>
    <w:p>
      <w:r>
        <w:t xml:space="preserve">  “没有内卷的压力，也没有房贷的危机，不用工作一天还要面对家务。”小赵说，在这里让她感到意外的是自己花1000元雇到了一位保姆，照顾自己的起居生活之后可以有更多的时间去工作和学习。</w:t>
      </w:r>
    </w:p>
    <w:p>
      <w:r>
        <w:t xml:space="preserve">  在鹤岗定居后的生活，对小赵来说出乎意料。</w:t>
      </w:r>
    </w:p>
    <w:p>
      <w:r>
        <w:t xml:space="preserve">  “打车起步价7块，一般起步价就够了。每个月都在家电费多一点100块，水费10块，取暖费每平方28元，因为没有房贷交完水电费剩下的都可以当伙食费，所以在鹤岗一个月工资3000元够花了。”小赵说道。</w:t>
      </w:r>
    </w:p>
    <w:p>
      <w:r>
        <w:t xml:space="preserve">  小赵将房子装修成了极简纯白风格，这正是她想要的。“我每天的工作在线上就可以进行，每月收入都会过万。”在鹤岗这座小城，除去生活成本，让小赵过得很安心。</w:t>
      </w:r>
    </w:p>
    <w:p>
      <w:r>
        <w:t xml:space="preserve">  山东人在鹤岗 “我想在这里创业”</w:t>
      </w:r>
    </w:p>
    <w:p>
      <w:r>
        <w:t xml:space="preserve">  小美是山东即墨人，之前一直在北上广深做服装生意。去年4月5日，小美决定前往鹤岗买房定居，开启新的生活。</w:t>
      </w:r>
    </w:p>
    <w:p>
      <w:r>
        <w:t xml:space="preserve">  到鹤岗的第二天小美便去看房了，过了一周时间，便办理了房屋过户买了房，整套房子全款4万。“繁华安逸的大鹤岗，选择在这里安家了，迎来了人生第一套房。”拿到房产证的山东姑娘，心里更多的是开心。</w:t>
      </w:r>
    </w:p>
    <w:p>
      <w:r>
        <w:t xml:space="preserve">  之所以选择鹤岗，小美觉得是想要逃离北上广，在鹤岗创业安家。“起初打算在鹤岗安家也是遭到家里人、朋友的反对。”但最终，她成为了鹤岗的一部分。</w:t>
      </w:r>
    </w:p>
    <w:p>
      <w:r>
        <w:t xml:space="preserve">  “这里并不是网上所说的‘鬼城’‘空城’，也有百强高中、三甲医院，虽然城市不大，开车一个小时就能把整个市区逛完。”小美说，来鹤岗有失也有得，虽然放弃了北上广的灯红酒绿，但却得到了自己想要的安逸生活。“几万块钱的房子不贵，但却给我了一个家。”</w:t>
      </w:r>
    </w:p>
    <w:p>
      <w:r>
        <w:t xml:space="preserve">  小美房子在一个网红小区，小区前有条街叫九州一条街，小美说街上人很多很热闹。附近还有一个广场到了晚上全是摆摊的。“几个月的工资在鹤岗就能买一套房，但在北上广几个月工资只够租一套房。”在鹤岗，小美感受到了从未有过的轻松。</w:t>
      </w:r>
    </w:p>
    <w:p>
      <w:r>
        <w:t xml:space="preserve">  “鹤岗生活压力小，但并不代表不需要奋斗，年轻人来鹤岗也是为了变的更好。”来到鹤岗，小美想继续自己的服装生意，同时她也想劝来鹤岗的年轻人不要放弃奋斗的心，这样是为了让自己更好。</w:t>
      </w:r>
    </w:p>
    <w:p>
      <w:r>
        <w:t xml:space="preserve">  独居异地，小美也会有想家的时候。“有时候一个人在家，坐在阳台上也很想家，但是鹤岗真的很美，干净的街道、热情的市民，一草一木都让我觉得亲切。”</w:t>
      </w:r>
    </w:p>
    <w:p>
      <w:r>
        <w:t xml:space="preserve">  90后情侣4万买房移居鹤岗 “开了一次人生的盲盒”</w:t>
      </w:r>
    </w:p>
    <w:p>
      <w:r>
        <w:t xml:space="preserve">  小豪和女友已经移居鹤岗2年了，从杭州逃离至此。</w:t>
      </w:r>
    </w:p>
    <w:p>
      <w:r>
        <w:t xml:space="preserve">  “全款4万，70平，毛坯入住，装修是自己想要的风格。”在短视频平台上，小豪详细记录了自己从大城市逃离至鹤岗的过程，也记录下了自己一点一滴装修的全过程。</w:t>
      </w:r>
    </w:p>
    <w:p>
      <w:r>
        <w:t xml:space="preserve">  小豪是广东湛江人，女友是长沙人。“虽然是广东人，但却不是包租公，也没有存款。”小豪打趣道。“现在的工作主要是线上进行，包括网店、自媒体，比较自由，收入也可以，去掉一些生活成本自己还能攒下钱，”小豪说，没有房贷车贷，感觉连呼吸都是自由的。</w:t>
      </w:r>
    </w:p>
    <w:p>
      <w:r>
        <w:t xml:space="preserve">  受访者供图</w:t>
      </w:r>
    </w:p>
    <w:p>
      <w:r>
        <w:t xml:space="preserve">  两年前，小豪在杭州打工，因购房压力他带着女友瞒着家人移居到了鹤岗。“在鹤岗两人的生活开支每月一千多搞定。”现在小豪的收入每月都能到一万以上。</w:t>
      </w:r>
    </w:p>
    <w:p>
      <w:r>
        <w:t xml:space="preserve">  “很多人觉得我买的是一个房子，包括我自己，但我渐渐发现，我还买到了另一个全新的生活方式。4万元不仅仅是买了一套房更是开了一次人生盲盒。”小豪说。</w:t>
      </w:r>
    </w:p>
    <w:p>
      <w:r>
        <w:t xml:space="preserve">  小豪介绍，之所以鹤岗的房子便宜是因为正值当地棚改房量大，外地人可以直接在当地买房并不限购。鹤岗的物价比较低，也可以网购，城市配套有五星酒店、高铁站、公交、大型商超等，所以自己并没有觉得生活上有不适应。</w:t>
      </w:r>
    </w:p>
    <w:p>
      <w:r>
        <w:t xml:space="preserve">  “鹤岗一中是全国百强中学，每年都有清华北大的学生，鹤岗没你想象的那么好，但也没那么差。”谈到移居鹤岗，小豪并不后悔。</w:t>
      </w:r>
    </w:p>
    <w:p>
      <w:r>
        <w:t xml:space="preserve">  经过两年的生活，小豪总结如果可以在鹤岗找到月收入五千的工作，那就能过上神仙般的日子。“这里人少是非少，治安也很到位。四季分明，城市虽然不繁华但该有的配套设施都有，有点生活在异国他乡的感觉。”</w:t>
      </w:r>
    </w:p>
    <w:p>
      <w:r>
        <w:t xml:space="preserve">  翻看小豪的朋友圈，如今他在从事自媒体工作的同时也做起了房屋中介的买卖，帮着想来鹤岗定居的人远程买房。“自己没想到会上热搜，就连以前的同事也联系自己，我只是希望每个人都能找到适合自己的生活方式。”</w:t>
      </w:r>
    </w:p>
    <w:p>
      <w:r>
        <w:t xml:space="preserve">  对于未来，小豪坦言自己没有想那么多，目前还是想生活在鹤岗，但也存在不确定性。</w:t>
      </w:r>
    </w:p>
    <w:p>
      <w:r>
        <w:t xml:space="preserve">  受访者供图</w:t>
      </w:r>
    </w:p>
    <w:p>
      <w:r>
        <w:t xml:space="preserve">  低房价成鹤岗流量密码</w:t>
      </w:r>
    </w:p>
    <w:p>
      <w:r>
        <w:t xml:space="preserve">  鹤岗又被称为煤城，很多人不知道，它确实是一个省辖地级市。曾是黑龙江省四大煤城之一，因煤而生、因煤而兴，同样也因煤而困，如今的鹤岗更是一座资源枯竭城市。</w:t>
      </w:r>
    </w:p>
    <w:p>
      <w:r>
        <w:t xml:space="preserve">  鹤岗的总面积有1.5万平方公里，根据第七次人口普查数据，截至2020年11月1日，鹤岗市常住人口为89万人。要知道在济南这1.02万平方公里的土地上有着近千万的人口。权威数据显示，从2001年至今，鹤岗的常住人口由111.3万人下降到了89万人。</w:t>
      </w:r>
    </w:p>
    <w:p>
      <w:r>
        <w:t xml:space="preserve">  外地人对于鹤岗的认知大都停留在超低的房价，2019年5万一套房的新闻让鹤岗一夜成名，后来不知有多少人趋之若鹜般的来此买房，低房价成了鹤岗的流量密码。</w:t>
      </w:r>
    </w:p>
    <w:p>
      <w:r>
        <w:t xml:space="preserve">  在某二手房交易平台上可以看到，鹤岗的二手房价格大都在每平米一千至两千元，在该平台挂出的售房信息上看到，整套的价格大都在十几万，低于十万元的房源基本是老旧小区或者是顶楼没电梯的房子。</w:t>
      </w:r>
    </w:p>
    <w:p>
      <w:r>
        <w:t xml:space="preserve">  “便宜的有500块钱一平的，但是顶楼，好的房子要5000元一平。房价有的确实很便宜但这种一般都是离市中心较远，没有电梯的老楼或者是顶楼，劝大家不要冲动来买房。”鹤岗当地一房产中介如今又迎来了一波电话咨询买房的人群，大部分都是外地人。</w:t>
      </w:r>
    </w:p>
    <w:p>
      <w:r>
        <w:t xml:space="preserve">  定居鹤岗的小豪也坦言，在鹤岗买房的大都是来度假或者避暑，有不少人买了房基本上不住，一年来不了几次。</w:t>
      </w:r>
    </w:p>
    <w:p>
      <w:r>
        <w:t xml:space="preserve">  “房子破旧就会有不少缺点，楼道破旧，小区里也没有路灯，晚上很黑。房子没有烟道，没法装油烟机，卫生间小……”花1.5万买房，小赵买的是40年历史的老小区楼房，还是顶楼。</w:t>
      </w:r>
    </w:p>
    <w:p>
      <w:r>
        <w:t xml:space="preserve">  而在国内，也有不少城市房价低如鹤岗，诸如黑龙江的双鸭山、七台河、辽宁阜新、山西朔州等等。为何出圈的每次都是鹤岗，“可能是因为最早低价房打响了鹤岗的知名度吧。”有当地房屋中介这样说道。</w:t>
      </w:r>
    </w:p>
    <w:p>
      <w:r>
        <w:t xml:space="preserve">  “你说她好，但也有人说她不好”</w:t>
      </w:r>
    </w:p>
    <w:p>
      <w:r>
        <w:t xml:space="preserve">  来鹤岗买房，有人说想躺平，有人说创业，也有人说想流浪。</w:t>
      </w:r>
    </w:p>
    <w:p>
      <w:r>
        <w:t xml:space="preserve">  “你说她好，但也有人说她不好。”不同于小豪一类人在此安心定居，也有撤离者的存在。</w:t>
      </w:r>
    </w:p>
    <w:p>
      <w:r>
        <w:t xml:space="preserve">  “首先是房子的问题，2万低价房只能买没要的顶楼或者毛坯。这里的物业存在感很低，缴费率也不高。大街小巷各种卖房，有4000元一平的天水湖小区也有棚改网红房500元一平。此外是养老和医疗的问题，这里的医院只能满足基本的医疗，好的医院和学校还是要走出去。”一名在鹤岗住了一年的90后这样说道。</w:t>
      </w:r>
    </w:p>
    <w:p>
      <w:r>
        <w:t xml:space="preserve">  “还有你融不进本地的朋友圈，就业受限，实体店少，也就是说这里可以提供给你的有药店销售、饭店服务员、快递员，工资却只有1800-3000元。25-35岁是最青春的年纪，在大城市拼搏还能有所收入，也就是说二十年之后再来买鹤岗的房子也不迟。”撤离鹤岗也是当下不少年轻人遇到现实问题后的选择。</w:t>
      </w:r>
    </w:p>
    <w:p>
      <w:r>
        <w:t xml:space="preserve">  什么样的人适合鹤岗？“养老和自由职业者。不受地域限制，这里会是一个好选择。而所谓自由职业者就是适合用互联网来工作的，诸如网店、自媒体等。”有当地移居者这样说道。</w:t>
      </w:r>
    </w:p>
    <w:p>
      <w:r>
        <w:t xml:space="preserve">  在2022年鹤岗市人民政府工作报告中，专门提到，“打造省级直播电商共享基地，启动跨境电商产业园建设，力争年交易额突破5亿元，推进金融服务、现代物流、数据分析、信息服务等新兴产业发展，不断增强新兴业态对经济发展和人民生活贡献度。”</w:t>
      </w:r>
    </w:p>
    <w:p>
      <w:r>
        <w:t xml:space="preserve">  显然，鹤岗市政府层面也已经意识到城市转型的新契机，而对于想寄托于鹤岗的年轻人来说，满足心灵的慰藉之后更多要考虑的是生存的问题。（文中人物均为化名）</w:t>
      </w:r>
    </w:p>
    <w:p>
      <w:r>
        <w:t xml:space="preserve">  山东商报·速豹新闻网编辑 徐晓阳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