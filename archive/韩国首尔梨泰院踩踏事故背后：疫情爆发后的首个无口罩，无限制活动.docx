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万圣节前夜，一场惨案发生：韩国首尔的梨泰院的一条狭窄的街道，在大约10万人的人群里发生了致命踩踏。截止发稿时，事件已经造成了151人死亡，含19名外国人。</w:t>
      </w:r>
    </w:p>
    <w:p>
      <w:r>
        <w:t xml:space="preserve">  据悉，有十万人来到梨泰院参加2022年的万圣节狂欢，而当地时间晚上10点15分左右，悲剧开始发生。一大群人涌进梨泰院汉密尔顿酒店附近的一条小巷里，前推后拥。</w:t>
      </w:r>
    </w:p>
    <w:p>
      <w:r>
        <w:t xml:space="preserve">  由于狭窄的街道突然间涌入了大量的人群，人员根本无法疏散开，被挤人群中多人出现呼吸困难症状，并直接引发了心脏骤停。汉密尔顿酒店是首尔有名的聚会场所之一。</w:t>
      </w:r>
    </w:p>
    <w:p>
      <w:r>
        <w:t xml:space="preserve">  </w:t>
      </w:r>
    </w:p>
    <w:p>
      <w:r>
        <w:t xml:space="preserve">  事故发生后，消防人员与医护人员赶往现场，但由于现场人员密集，很多伤者并无法得到第一时间的救治。晚上11点20左右，根据现场的视频与照片显示，梨泰院的街道上有数十人在接受心肺复苏，更多的人被送往附近的医院进行救治。</w:t>
      </w:r>
    </w:p>
    <w:p>
      <w:r>
        <w:t xml:space="preserve">  </w:t>
      </w:r>
    </w:p>
    <w:p>
      <w:r>
        <w:t xml:space="preserve">  救护车在街道排成一列，警察开始维持秩序，而急救人员则用单架抬着伤者。急救人员和行人对街上的受伤者进行心肺复苏。</w:t>
      </w:r>
    </w:p>
    <w:p>
      <w:r>
        <w:t xml:space="preserve">  现场的照片可以看到，地面上至少有数十具尸体。不幸去世的人都被蓝色或者黄色的毯子覆盖。</w:t>
      </w:r>
    </w:p>
    <w:p>
      <w:r>
        <w:t xml:space="preserve">  </w:t>
      </w:r>
    </w:p>
    <w:p>
      <w:r>
        <w:t xml:space="preserve">  </w:t>
      </w:r>
    </w:p>
    <w:p>
      <w:r>
        <w:t xml:space="preserve">  韩国国家消防局的一名官员表示，周六的受伤人数总共超过了1000人，而已确认的死亡人数也并非是最终数字，随着救援的进一步深入，伤亡数字也将变化。国家消防局官员文铉珠告诉路透社：“该地区还很混乱，所以我们仍在努力弄清楚受伤的确切人数。”</w:t>
      </w:r>
    </w:p>
    <w:p>
      <w:r>
        <w:t xml:space="preserve">  截止北京时间6点，警察局收到了270个失踪申报案件</w:t>
      </w:r>
    </w:p>
    <w:p>
      <w:r>
        <w:t xml:space="preserve">  </w:t>
      </w:r>
    </w:p>
    <w:p>
      <w:r>
        <w:t xml:space="preserve">  首尔龙山消防局局长崔成范表示，周六晚上梨泰院发生踩踏事件后，紧急救援人员不断将伤者送往首尔的各个医院。他还表示尸体大部分被送到医院外，还有部分被转移至附近的体育馆，等待进一步的身份辨认。</w:t>
      </w:r>
    </w:p>
    <w:p>
      <w:r>
        <w:t xml:space="preserve">  韩国救援方面的消息称受害者大多是青少年和20多岁的年轻人。</w:t>
      </w:r>
    </w:p>
    <w:p>
      <w:r>
        <w:t xml:space="preserve">  当晚，首尔几乎是动用了所有能用的急救资源。据龙山消防厅长崔成范介绍，现场有1701名救援人员，其中包括517名消防员、1100名警察和70名政府工作人员。现场还随处可见各种救援车辆。</w:t>
      </w:r>
    </w:p>
    <w:p>
      <w:r>
        <w:t xml:space="preserve">  </w:t>
      </w:r>
    </w:p>
    <w:p>
      <w:r>
        <w:t xml:space="preserve">  韩国总统尹锡悦发表声明，要求确保迅速救治受伤者，并审查庆祝活动场所的安全性。并且他还主持了一次紧急会议，下令将治疗和撤离该地区的人作为首要任务。</w:t>
      </w:r>
    </w:p>
    <w:p>
      <w:r>
        <w:t xml:space="preserve">  同时，他还要求尽快查明遇难者的身份，因为现在与家人失去联络的家庭正处于极度担心状态。总统府高级公关官员金恩惠说，尹锡悦立即启动了由韩国总理领导的应急管理小组，并命令内政和安全部长开始调查事件原因。</w:t>
      </w:r>
    </w:p>
    <w:p>
      <w:r>
        <w:t xml:space="preserve">  </w:t>
      </w:r>
    </w:p>
    <w:p>
      <w:r>
        <w:t xml:space="preserve">  首尔市长吴世勋目前正在访问欧洲，在得知消息后决定立刻回国，目前已经在返程路上。</w:t>
      </w:r>
    </w:p>
    <w:p>
      <w:r>
        <w:t xml:space="preserve">  当地一名记者表示，在踩踏事故发生后，梨泰院所在的龙山区，人们的手机都收到紧急通知，敦促尽快回家。</w:t>
      </w:r>
    </w:p>
    <w:p>
      <w:r>
        <w:t xml:space="preserve">  当局表示，他们正在调查踩踏事件的确切原因。而和很多起踩踏事件一样，这起致命事件的源头可能是拥挤导致的摔倒。据报道，事故发生在一个斜坡上，坡上的人摔倒，从而造成了巨大的挤压。而在这样的人员密度下，一旦摔到就很难起身，进而造成后续的蝴蝶效应。</w:t>
      </w:r>
    </w:p>
    <w:p>
      <w:r>
        <w:t xml:space="preserve">  </w:t>
      </w:r>
    </w:p>
    <w:p>
      <w:r>
        <w:t xml:space="preserve">  还有一些当地媒体早些时候报道称，在听到一位身份不明的名人到访梨泰院酒吧后，大量人涌向酒吧后发生了踩踏事件。</w:t>
      </w:r>
    </w:p>
    <w:p>
      <w:r>
        <w:t xml:space="preserve">  网上曝光的视频还显示，有人为了逃离拥挤，在惊慌失措下还试图爬墙爬出去。而受伤的人员当中似乎还有儿童。</w:t>
      </w:r>
    </w:p>
    <w:p>
      <w:r>
        <w:t xml:space="preserve">  </w:t>
      </w:r>
    </w:p>
    <w:p>
      <w:r>
        <w:t xml:space="preserve">  根据事故的亲历者回忆，“被挤在人群下的人都在哭，我想我也会被压死，只能从一个洞里呼吸，哭着求救。”其他目击者描述现场已经是胳膊挨胳膊的拥挤，混乱还导致人们无法听到彼此的声音和呼救。</w:t>
      </w:r>
    </w:p>
    <w:p>
      <w:r>
        <w:t xml:space="preserve">  21 岁的朴正勋在现场对记者说：“你会在圣诞节和烟花秀中看到人山人海……但这比其中任何一个都要大十倍。”</w:t>
      </w:r>
    </w:p>
    <w:p>
      <w:r>
        <w:t xml:space="preserve">  </w:t>
      </w:r>
    </w:p>
    <w:p>
      <w:r>
        <w:t xml:space="preserve">  而在踩踏发生后，现场的很多人其实还并不知道发生了什么，只是听到了救护车，警车的声音。亲历者Raphael Rashid告诉BBC，“没有人真正了解发生了什么，但梨泰院站前现场已经有几辆警车，警察站在警车上拼命地告诉人们尽快离开该地区。”</w:t>
      </w:r>
    </w:p>
    <w:p>
      <w:r>
        <w:t xml:space="preserve">  </w:t>
      </w:r>
    </w:p>
    <w:p>
      <w:r>
        <w:t xml:space="preserve">  这起可怕的踩踏也是自2014年世越号渡轮倾覆导致304人遇难以来，韩国遭遇的最致命的事故之一。在世界范围内，这是今年的第二起死亡人数破百的重大踩踏致死事件。在本月的最开始，10月1日，印尼的坎朱鲁汉球场发生骚乱导致踩踏，最终有125人不幸遇难。</w:t>
      </w:r>
    </w:p>
    <w:p>
      <w:r>
        <w:t xml:space="preserve">  这次梨泰院的万圣节活动是在疫情爆发之后的第一次户外无口罩，没有疫情限制的万圣节活动。如此大规模的人员聚集也是因为近几个月韩国的疫情防控正在逐步放松。</w:t>
      </w:r>
    </w:p>
    <w:p>
      <w:r>
        <w:t xml:space="preserve">  CNN的Will Ripley指出这次活动“不需要戴口罩，也没有人群规模限制。扬声器上有警告，告诉人们他们需要小心。 ”</w:t>
      </w:r>
    </w:p>
    <w:p>
      <w:r>
        <w:t xml:space="preserve">  梨泰院位于韩国首尔龙山区南山东麓，是一个著名的商圈，有很多夜店和酒吧。</w:t>
      </w:r>
    </w:p>
    <w:p>
      <w:r>
        <w:t xml:space="preserve">  </w:t>
      </w:r>
    </w:p>
    <w:p>
      <w:r>
        <w:t xml:space="preserve">  前年大热的韩剧《梨泰院class》剧中的男主角就是在这里开设的酒吧，还直接拍了这里万圣节的场景。</w:t>
      </w:r>
    </w:p>
    <w:p>
      <w:r>
        <w:t xml:space="preserve">  《梨泰院Class》里是这么说的：大多数人会为了庆祝万圣节到梨泰院来。可以说，这里是大多数首尔人过万圣节的首选。此外，不止是韩国的年轻人，在首尔的外国人也非常喜欢去，加上梨泰院还有一些外国风情的建筑，所以有说梨泰院就像是压缩了世界一般的一条街。</w:t>
      </w:r>
    </w:p>
    <w:p>
      <w:r>
        <w:t xml:space="preserve">  </w:t>
      </w:r>
    </w:p>
    <w:p>
      <w:r>
        <w:t xml:space="preserve">  </w:t>
      </w:r>
    </w:p>
    <w:p>
      <w:r>
        <w:t xml:space="preserve">  虽然这里很繁华，但它的面积确实也非常小，街道都很狭窄，同时容纳这么多人，危险系数很高。其实在踩踏发生之前，警方就在现场维持秩序了，但无奈事件最终还是走向了失控。</w:t>
      </w:r>
    </w:p>
    <w:p>
      <w:r>
        <w:t xml:space="preserve">  </w:t>
      </w:r>
    </w:p>
    <w:p>
      <w:r>
        <w:t xml:space="preserve">  这个万圣节对于韩国来说过于悲痛，节日的狂欢成了痛苦的记忆。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