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【环球网快讯】据英国《卫报》、美国全国广播公司（NBC）等媒体报道，美国总统拜登于当地时间11月2日19时许（北京时间11月3日7时许）在国会大厦附近就美国民主状况发表演讲。</w:t>
      </w:r>
    </w:p>
    <w:p>
      <w:r>
        <w:t xml:space="preserve">  英国《卫报》：拜登在中期选举前就（美国）民主面临的威胁发表全国讲话</w:t>
      </w:r>
    </w:p>
    <w:p>
      <w:r>
        <w:t xml:space="preserve">  《卫报》称，拜登在演讲中提到佩洛西丈夫保罗遇袭一事，并与2021年1月6日国会山骚乱事件作对比。他称，这个袭击者在进屋时询问“南希在哪里”，国会山骚乱时的“暴徒们”也是这么问的。“我们正面临一个决定性的时刻。我们必须以一个压倒性的、统一的声音，作为一个国家而言，选民没有被恐吓的余地，”拜登声称。</w:t>
      </w:r>
    </w:p>
    <w:p>
      <w:r>
        <w:t xml:space="preserve">  当地时间11月2日，拜登在国会大厦附近发表演讲</w:t>
      </w:r>
    </w:p>
    <w:p>
      <w:r>
        <w:t xml:space="preserve">  此外，《卫报》提到，拜登要求前总统特朗普对美国民主面临的威胁负责，尽管同此前讲话一样，拜登避免直接提及特朗普的名字，而是以“被击败的前总统”称呼后者。“他滥用权力，把（选民）对自己的忠诚置于对宪法的忠诚之上，”拜登谈到特朗普时称，“他让弥天大谎成为MAGA（‘让美国再次伟大’）共和党人的信条。”</w:t>
      </w:r>
    </w:p>
    <w:p>
      <w:r>
        <w:t xml:space="preserve">  关于此次演讲，美国全国广播公司在预告报道中称，这是拜登在下周中期选举前对选民进行最后宣传游说的一部分。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