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网报道】据路透社报道，今年北约“坚定正午”核威慑演习于17日开启。在此背景下，美国一位高级军方官员17日表示，华盛顿预计莫斯科很快也将进行核力量演习。美国“动力”网站称，按照惯例，俄罗斯“格罗姆”年度核演习将在10月下旬举行，这意味着北约和俄罗斯将同时进行各自的核演习，“这是一个非常动荡的时期”。</w:t>
      </w:r>
    </w:p>
    <w:p>
      <w:r>
        <w:t xml:space="preserve">  </w:t>
      </w:r>
    </w:p>
    <w:p>
      <w:r>
        <w:t xml:space="preserve">  报道称，根据美方说法，俄罗斯很有可能几天内在其年度战略核力量演习中试射导弹。美国军方官员称，根据美俄签署的《新削减战略武器条约》，俄罗斯有义务就此类导弹发射提前通知美方。不过，"我们还没有收到任何类型的官方通知”。</w:t>
      </w:r>
    </w:p>
    <w:p>
      <w:r>
        <w:t xml:space="preserve">  路透社声称，俄有关核演习给美国及其盟国带来另一个“挑战”，不过西方官员表示，西方有信心辨别俄罗斯的演习与任何有关使用核武器的实际行动之间的区别。</w:t>
      </w:r>
    </w:p>
    <w:p>
      <w:r>
        <w:t xml:space="preserve">  今年北约“坚定正午”核威慑演习于17日开始，共有来自14个国家的60架军用飞机参演。据塔斯社报道，就该演习，俄罗斯外交副部长里亚布科夫14日告诉记者，俄方正在密切关注北约在俄罗斯国家边界附近的所有定期军事演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