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期，卡塔尔“小馄饨皮”王子走红网络，这位15岁的王子在抖音开设的账号，一天时间涨粉千万。自11月27日发布第一条视频至今（截至11月29日16时许），其粉丝数已超过1381万，发布的首条短视频获44万转发、356.5万点赞、56.1万留言以及27.5万收藏。</w:t>
      </w:r>
    </w:p>
    <w:p>
      <w:r>
        <w:t xml:space="preserve">  </w:t>
      </w:r>
    </w:p>
    <w:p>
      <w:r>
        <w:t xml:space="preserve">  抖音截图</w:t>
      </w:r>
    </w:p>
    <w:p>
      <w:r>
        <w:t xml:space="preserve">  据报道，卡塔尔队在揭幕战中表现不佳，很多卡塔尔球迷纷纷提前退场，这位小王子情绪激动站起来自言自语表达着对球队表现的不满，呆萌的眼神配合着阿拉伯风格的打扮，被调侃为像是“馄饨皮”的世界杯吉祥物“拉伊卜”，中国网友还为他制作了很多可爱有趣的表情包。</w:t>
      </w:r>
    </w:p>
    <w:p>
      <w:r>
        <w:t xml:space="preserve">  </w:t>
      </w:r>
    </w:p>
    <w:p>
      <w:r>
        <w:t xml:space="preserve">  图据网络</w:t>
      </w:r>
    </w:p>
    <w:p>
      <w:r>
        <w:t xml:space="preserve">  “小馄饨皮”王子的全名是谢赫·阿卜杜勒·拉赫曼·本·法赫德·本·贾西姆·阿勒萨尼。据报道，“阿勒萨尼”源自该家族在卡塔尔首任统治者。这意味着“小馄饨皮”王子的确是王室家族的一员。</w:t>
      </w:r>
    </w:p>
    <w:p>
      <w:r>
        <w:t xml:space="preserve">  “小馄饨皮”王子的父亲法哈德·本·拉西姆·阿勒萨尼自1997年来一直担任卡塔尔电信公司 (Qtel) 的运营部门总监。2008年7月，他接管了贸易和商业部门，其被认为是卡塔尔最杰出的人才之一。</w:t>
      </w:r>
    </w:p>
    <w:p>
      <w:r>
        <w:t xml:space="preserve">  </w:t>
      </w:r>
    </w:p>
    <w:p>
      <w:r>
        <w:t xml:space="preserve">  法哈德·本·拉西姆·阿勒萨尼</w:t>
      </w:r>
    </w:p>
    <w:p>
      <w:r>
        <w:t xml:space="preserve">  法哈德毕业于英国肯特大学通信工程专业，曾任卡塔尔投资局董事会成员、多哈证券市场委员会成员。</w:t>
      </w:r>
    </w:p>
    <w:p>
      <w:r>
        <w:t xml:space="preserve">  据当地媒体报道，2009年4月30日，时任卡塔尔商业和贸易部长的法哈德在一场交通事故中丧生，享年40岁。当时，法哈德乘坐一辆汽车，想前往首都多哈以南的瓦克拉市。深夜，他乘坐的汽车与一辆从相反方向快速行驶而来的汽车发生剧烈碰撞，导致其当场死亡。</w:t>
      </w:r>
    </w:p>
    <w:p>
      <w:r>
        <w:t xml:space="preserve">  红星新闻记者在一个纪念法哈德的网站上了解到，该网站称“致力于纪念法哈德·本·贾西姆·阿勒萨尼”。据网站介绍，“法哈德于1969年1月21日出生于卡塔尔。他深受喜爱，他的所有朋友和家人都会永远记住他。”在该网站留言板处，一些网友发布了有关哀悼与纪念的留言。</w:t>
      </w:r>
    </w:p>
    <w:p>
      <w:r>
        <w:t xml:space="preserve">  红星新闻记者 范旭 实习记者 邓纾怡</w:t>
      </w:r>
    </w:p>
    <w:p>
      <w:r>
        <w:t xml:space="preserve">  责编 邓旆光 编辑 郭宇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