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中新网12月16日电 据中央气象台网站消息，16日至17日，受强冷空气影响，我国大部地区将出现4～8℃降温，18日起，全国大部地区气温开始回升。20-22日，还将有一股冷空气影响我国华北、东北、黄淮等地，中央气象台12月16日06时继续发布寒潮蓝色预警；同时，受强冷空气影响，我国近海海域将有8～9级大风，中央气象台12月16日06时发布海上大风黄色预警。</w:t>
      </w:r>
    </w:p>
    <w:p>
      <w:r>
        <w:t xml:space="preserve">  强冷空气将影响我国大部地区</w:t>
      </w:r>
    </w:p>
    <w:p>
      <w:r>
        <w:t xml:space="preserve">  16日至17日，受强冷空气影响，我国大部地区将出现4～8℃降温，其中新疆南疆盆地、西北地区东部、华北西部、西南地区东部、江南东部、华南东部等地的部分地区降温超过10℃；西北地区、东北地区南部、华北及其以南大部地区先后有4～6级偏北风，阵风可达7～9级。16日至18日，东部和南部海区先后有7～9级、阵风10～11级大风。18日早上最低气温0℃线将位于广西北部、广东中北部至福建西部一带，上海、浙江东部、福建东部和南部、广东东部和南部等地最低气温将接近或突破历史同期极值。西北地区东部、内蒙古中西部、华北北部、山东半岛、黄淮南部、江汉、江淮西部、贵州、川西高原、云南东部等地将出现小到中雪或雨夹雪，川西高原南部、山东半岛北部局地有大到暴雪，贵州西部局地有冻雨。18日起，全国大部地区气温开始回升。20-22日，还将有一股冷空气影响我国华北、东北、黄淮等地。</w:t>
      </w:r>
    </w:p>
    <w:p>
      <w:r>
        <w:t xml:space="preserve">  中央气象台12月16日06时继续发布寒潮蓝色预警：受强冷空气影响，预计，12月16日08时至12月18日08时，新疆南疆地区、西北地区中东部、江淮、江汉东部、江南、云南东部、贵州西部、华南中北部和南部以及台湾岛等地将先后降温6～8℃，其中，安徽中南部、湖北东部、江西东部、浙江西部和南部、福建西北部、云南东北部和中部、广东东部和北部等地部分地区降温10-12℃。12月18日早上最低温度0℃线将位于广西北部、广东中北部至福建西部一带。西北地区中东部、河南南部、安徽南部、湖南南部、江西北部等地有4～6级偏北风，阵风7-9级；我国东部海域和南部海域等地部分地区有7～9级风，阵风可达10-11级。(见图1)。</w:t>
      </w:r>
    </w:p>
    <w:p>
      <w:r>
        <w:t xml:space="preserve">  </w:t>
      </w:r>
    </w:p>
    <w:p>
      <w:r>
        <w:t xml:space="preserve">  图1 全国大风降温预报图（12月16日08时-18日08时）</w:t>
      </w:r>
    </w:p>
    <w:p>
      <w:r>
        <w:t xml:space="preserve">  我国近海海域将有8～9级大风</w:t>
      </w:r>
    </w:p>
    <w:p>
      <w:r>
        <w:t xml:space="preserve">  受强冷空气影响，16日白天至夜间，东海南部海域、台湾海峡、台湾以东洋面、南海北部海域、北部湾将有8～9级、阵风10级的偏北到东北风。17日白天至夜间，黄海中部和南部海域、东海大部海域、台湾海峡、台湾以东洋面、巴士海峡、南海北部和中部海域、北部湾将有8～9级、阵风10～11级的偏北到东北风。中央气象台12月16日06时发布海上大风黄色预警。</w:t>
      </w:r>
    </w:p>
    <w:p>
      <w:r>
        <w:t xml:space="preserve">  未来三天具体预报</w:t>
      </w:r>
    </w:p>
    <w:p>
      <w:r>
        <w:t xml:space="preserve">  12月16日08时至17日08时，新疆沿天山和南疆盆地南部、内蒙古中东部、辽东半岛、山东半岛、西藏北部、西藏东南部，川西高原南部、云南北部、贵州西部部、长江下游沿江地区的部分地区有小到中雪或雨夹雪，其中，西藏东部及川西高原南部局地有大雪到暴雪。云南南部、四川盆地南部、华南东部、台湾岛等地的部分地区有小到中雨。西北地区、内蒙古中部、华北大部、辽东半岛、山东半岛、江南东部、两广等地的部分地区有5～6级风。东海南部海域、台湾海峡、台湾以东洋面、南海北部海域、北部湾将有8～9级、阵风10级的偏北到东北风(见图2)。</w:t>
      </w:r>
    </w:p>
    <w:p>
      <w:r>
        <w:t xml:space="preserve">  </w:t>
      </w:r>
    </w:p>
    <w:p>
      <w:r>
        <w:t xml:space="preserve">  图2 全国降水量预报图（12月16日08时-17日08时）</w:t>
      </w:r>
    </w:p>
    <w:p>
      <w:r>
        <w:t xml:space="preserve">  12月17日08时至18日08时，新疆北疆北部和伊犁河谷、内蒙古东部、黑龙江西北部和东南部、吉林东部、山东半岛北部、西藏北部和东南部、西南地区等地部分地区有小到中雪，其中，西藏东部、川西高原南部等地部分地区有大到暴雪。西藏东南部、云南南部、重庆、贵州西北部、福建、广东东部、海南岛、台湾岛等地部分地区有小雨，局地中雨。内蒙古中东部、山东北部、广西东北部等地部分地区有4～6级风。黄海中部和南部海域、东海大部海域、台湾海峡、台湾以东洋面、巴士海峡、南海北部和中部海域、北部湾将有8～9级、阵风10～11级的偏北到东北风(见图3)。</w:t>
      </w:r>
    </w:p>
    <w:p>
      <w:r>
        <w:t xml:space="preserve">  </w:t>
      </w:r>
    </w:p>
    <w:p>
      <w:r>
        <w:t xml:space="preserve">  图3 全国降水量预报图（12月17日08时-18日08时）</w:t>
      </w:r>
    </w:p>
    <w:p>
      <w:r>
        <w:t xml:space="preserve">  12月18日08时至19日08时，新疆北部、内蒙古东南部、西藏东南部等地部分地区有小到中雪或雨夹雪，其中，西藏东南部局地大到暴雪。西藏南部、云南中西部、台湾岛东部和南部等地部分地区有小雨。吉林东部部分地区有4～5级风，东海、台湾以东洋面、台湾海峡、巴士海峡、北部湾、南海海域将有7～9级风、阵风10级左右(见图4)。</w:t>
      </w:r>
    </w:p>
    <w:p>
      <w:r>
        <w:t xml:space="preserve">  </w:t>
      </w:r>
    </w:p>
    <w:p>
      <w:r>
        <w:t xml:space="preserve">  图4 全国降水量预报图（12月18日08时-19日08时）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