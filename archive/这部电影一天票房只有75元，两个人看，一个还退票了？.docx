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前几天，有网友爆料说，上周五（11月4日）当天上映的六部新片中，有一部叫《林深时见麓》电影，其一天票房仅75元，两个观众。</w:t>
      </w:r>
    </w:p>
    <w:p>
      <w:r>
        <w:t xml:space="preserve">  </w:t>
      </w:r>
    </w:p>
    <w:p>
      <w:r>
        <w:t xml:space="preserve">  有意思的是，昨天，竟有网友在豆瓣的电影《林深时见麓》介绍页面留言称自己就是两个观众之一：“ 票房75元，我一个人贡献了70块！！另一位是用了什么优惠券！？气死。 ”</w:t>
      </w:r>
    </w:p>
    <w:p>
      <w:r>
        <w:t xml:space="preserve">  </w:t>
      </w:r>
    </w:p>
    <w:p>
      <w:r>
        <w:t xml:space="preserve">  此语一出，立刻引来众人围观，想看看究竟是谁去看了这部电影，以一己之力撑起了这部电影的票房。</w:t>
      </w:r>
    </w:p>
    <w:p>
      <w:r>
        <w:t xml:space="preserve">  </w:t>
      </w:r>
    </w:p>
    <w:p>
      <w:r>
        <w:t xml:space="preserve">  大家蜂拥而至的好奇心，甚至令这部电影超越迪士尼的新剧《疯狂动物城+》冲上了豆瓣实时热门影音第一。</w:t>
      </w:r>
    </w:p>
    <w:p>
      <w:r>
        <w:t xml:space="preserve">  </w:t>
      </w:r>
    </w:p>
    <w:p>
      <w:r>
        <w:t xml:space="preserve">  今天下午，第二位观众出现了！一位IP地址显示为广东的网友跳出来说，“我是贡献那五块钱！纠正一下，不是用的优惠券！是不小心点错又退票扣了五块钱手续费的。”</w:t>
      </w:r>
    </w:p>
    <w:p>
      <w:r>
        <w:t xml:space="preserve">  </w:t>
      </w:r>
    </w:p>
    <w:p>
      <w:r>
        <w:t xml:space="preserve">  看到这里，大家可能会想手续费也算在票房里吗？2017年以后，线上购票服务费就开始被正式计入票房统计之中，只是这笔费用不参与最后的票房分成。线上渠道（APP、网站等）一般会收取2-6元的服务费，里面包含：端口费（给你提供购票实时端口的渠道商）、机具费（线下取票的设备）、平台费（向你提供购票服务的平台）、系统商费（票务系统），所以网友说的“五块钱手续费”也算符合事实。</w:t>
      </w:r>
    </w:p>
    <w:p>
      <w:r>
        <w:t xml:space="preserve">  但橙柿互动记者好奇地去查了票房，根据猫眼专业版的数据显示，《林深时见麓》首日综合票房为56元，综合票价28元（含手续费3元），没有退票。所以，这部电影上映首日真的只有两位观众，但并非这两位网友，综合票房其实连75元都没到。</w:t>
      </w:r>
    </w:p>
    <w:p>
      <w:r>
        <w:t xml:space="preserve">  </w:t>
      </w:r>
    </w:p>
    <w:p>
      <w:r>
        <w:t xml:space="preserve">  </w:t>
      </w:r>
    </w:p>
    <w:p>
      <w:r>
        <w:t xml:space="preserve">  而称自己“一个人贡献了 70 块”的网友，随后也在豆瓣承认“此事虚构”，“我是昨天看到一条微博，觉得很好笑，就来这边贫了一下嘴，没想到这样了……给各位道歉了。”</w:t>
      </w:r>
    </w:p>
    <w:p>
      <w:r>
        <w:t xml:space="preserve">  </w:t>
      </w:r>
    </w:p>
    <w:p>
      <w:r>
        <w:t xml:space="preserve">  </w:t>
      </w:r>
    </w:p>
    <w:p>
      <w:r>
        <w:t xml:space="preserve">  来源：橙柿互动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