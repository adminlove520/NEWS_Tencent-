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【环球网快讯】法新社刚刚消息称，目前美国民主党已取得国会参议院的50席，延续对参议院的控制权。</w:t>
      </w:r>
    </w:p>
    <w:p>
      <w:r>
        <w:t xml:space="preserve">  法新社称，美国多家电视新闻网称，民主党现任参议员凯瑟琳·科尔特斯·马斯托在内华达州参议院席位的竞选中获胜，民主党获得了占据有效多数优势所需的50个席位。</w:t>
      </w:r>
    </w:p>
    <w:p>
      <w:r>
        <w:t xml:space="preserve">  截至目前，参议院席位还有一场竞选尚未决定。美国有线电视新闻网（CNN）称，佐治亚州参议院席位候选人将于12月6日举行决选。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