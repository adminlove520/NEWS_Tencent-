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中新网10月17日电 距离2024年美国总统大选还有两年多的时间，福克斯新闻最新的民意调查显示，如果选民现在去投票，只有33%的受访选民愿意投票给拜登，54%的选民准备投票给别人。</w:t>
      </w:r>
    </w:p>
    <w:p>
      <w:r>
        <w:t xml:space="preserve">  </w:t>
      </w:r>
    </w:p>
    <w:p>
      <w:r>
        <w:t xml:space="preserve">  资料图：美国总统拜登。</w:t>
      </w:r>
    </w:p>
    <w:p>
      <w:r>
        <w:t xml:space="preserve">  据报道，在今年1月进行同样调查时，36%的受访者愿意投票给拜登，60%的人选择投票给别人。</w:t>
      </w:r>
    </w:p>
    <w:p>
      <w:r>
        <w:t xml:space="preserve">  2018年1月，前总统特朗普的最低“连任”率为35%，而前总统奥巴马在2010年9月获得的最低“连任”率为39%。</w:t>
      </w:r>
    </w:p>
    <w:p>
      <w:r>
        <w:t xml:space="preserve">  “这是一个粗略的衡量标准，表明一些民主党人希望有更好的候选人，而共和党人坚决反对拜登，”民主党民意测验专家克里斯·安德森说。“但这显然低估了在真正的总统大选中，拜登与共和党候选人竞争时可能获得的支持。因为我们知道，大多数民主党人都会团结在他们的提名人身后，不管提名人是谁。”</w:t>
      </w:r>
    </w:p>
    <w:p>
      <w:r>
        <w:t xml:space="preserve">  “政治科学研究表明，当总统被认为是‘强有力的领导者’时，他们的总体评价很可能是正面的，”共和党人达伦·肖说。“就拜登而言，几乎三分之二的人认为他很软弱，这一事实很难克服。”</w:t>
      </w:r>
    </w:p>
    <w:p>
      <w:r>
        <w:t xml:space="preserve">  此外，调查结果还显示，44%的受访者称拜登“不诚实”和“不值得信赖”，约一半的人称拜登“不关心他们”，并且“缺乏有效担任总统的健全的精神”。</w:t>
      </w:r>
    </w:p>
    <w:p>
      <w:r>
        <w:t xml:space="preserve">  据报道，本次电话调查开展于10月9日至12日，1206人参加调查。统计误差为2.5%。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