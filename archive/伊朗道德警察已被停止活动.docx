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据卡塔尔半岛电视台等多家外媒报道，伊朗总检察长蒙塔泽里（Mohammad Jafar Montazeri）近日对伊朗当地媒体表示，伊朗的“道德警察”已被暂停活动。他还强调，“道德警察”与伊朗的司法系统无关。</w:t>
      </w:r>
    </w:p>
    <w:p>
      <w:r>
        <w:t xml:space="preserve">  半岛电视台报道截图</w:t>
      </w:r>
    </w:p>
    <w:p>
      <w:r>
        <w:t xml:space="preserve">  根据半岛电视台介绍，“道德警察”是指在伊朗负责维持“社会道德安全”的一种执法队伍，其任务包括要求街头民众按照当地规范进行着装，而不配合的人则可能会被他们送往“教育中心”接受培训。但几个月前，一名伊朗女子因着装问题被“道德警察”拘押后，因突发心脏病死在这样一处“教育中心”，而家属认为她是死于殴打，该事件导致伊朗国内爆发骚乱。</w:t>
      </w:r>
    </w:p>
    <w:p>
      <w:r>
        <w:t xml:space="preserve">  伊朗官方认为这场骚乱有美国等外部势力在煽风点火，但也有一些伊朗人认为该国应该在女性权益上做出积极改变。本届世界杯上伊朗男足还通过拒绝唱国歌的方式来表达了他们对伊朗女性权益的支持。</w:t>
      </w:r>
    </w:p>
    <w:p>
      <w:r>
        <w:t xml:space="preserve">  半岛电视台报道称，最近不少伊朗人发现“道德警察”和他们标志性的白绿色执法车，已经从伊朗多个城市的街头消失。有媒体因此去询问了蒙塔泽里，并得到了“道德警察”已被暂停活动的答复。</w:t>
      </w:r>
    </w:p>
    <w:p>
      <w:r>
        <w:t xml:space="preserve">  不过，半岛电视台表示，目前“道德警察”被停止活动的消息只来自于蒙塔泽里这一个渠道，尚无其他伊朗的官方渠道确认这一消息。而且“道德警察”是暂时还是被永久停止活动也尚不清楚。另外，伊朗官方也没有释放出会修改该国公共场所强制着装法律的信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