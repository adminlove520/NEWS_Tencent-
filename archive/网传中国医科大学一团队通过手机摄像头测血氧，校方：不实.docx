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据中国医科大学12月29日发布声明称，近日，有网民通过微信等社交媒体转发传播“中国医科大学沙宪政院长团队通过手机摄像头测量心率和血氧饱和度”等信息，经校方核实，该信息为虚假信息。请大家不传谣、不信谣，谨防上当受骗。</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