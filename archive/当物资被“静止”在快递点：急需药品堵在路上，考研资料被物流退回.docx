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带着忐忑的心情，刘佳诗独自一人，经过被改建为方舱的体育馆，穿越偌大而空旷的校园，去取那个滞留在校内站点的快递。</w:t>
      </w:r>
    </w:p>
    <w:p>
      <w:r>
        <w:t xml:space="preserve">  这是11月下旬，她还有一个月要参加今年的研究生招生考试，需要一本学习资料。校内发现有学生新冠“阳性”之后，学校停止线下授课，学生一律留在寝室上网课，她的学习资料随即“静止”在快递点。她先是试图找人代收，落空了；等到她这次终于能出寝室了，跑去快递点取学习资料，仍然拿不到。</w:t>
      </w:r>
    </w:p>
    <w:p>
      <w:r>
        <w:t xml:space="preserve">  近来，一些地区受疫情影响，快递收发存在困难。有人查询收件物流，急需的药品、婴儿奶粉进入了某中转站后久久不动，有人寄件前反复输入收件人地址，系统显示无法正常配送，“请调整”。一名网店店主对记者表示，近一年来不时有这种情况，几乎习惯了，有的买家八九月下单后，至今也收不到，他们不再发消息催，“都已经‘佛系’了”。</w:t>
      </w:r>
    </w:p>
    <w:p>
      <w:r>
        <w:t xml:space="preserve">  据央视新闻，国家邮政局有关负责人表示，自11月21日以来，全国邮政快递日均服务超5亿人次。在当前疫情环境下，确实存在部分快递网点和从业人员作业受限的情况，产业链上下游也受到一定影响，导致部分消费者在下单后出现短期内难以及时收到商品现象。</w:t>
      </w:r>
    </w:p>
    <w:p>
      <w:r>
        <w:t xml:space="preserve">  为此，11月27日，国家邮政局召开工作会议，要求各级邮政管理部门推动地方政府，对于已经关停的邮政快递基础设施，满足解封条件的要尽快有序解封，对于承担防疫物资、民生物资和重要生产生活物资寄递的，要按程序优先解封。</w:t>
      </w:r>
    </w:p>
    <w:p>
      <w:r>
        <w:t xml:space="preserve">  澎湃新闻记者采访了一些正焦心等待快递的人，以下是他们的口述。</w:t>
      </w:r>
    </w:p>
    <w:p>
      <w:r>
        <w:t xml:space="preserve">  缺药的人：碍于疫情不愿去医院，但网购的药又堵在路上</w:t>
      </w:r>
    </w:p>
    <w:p>
      <w:r>
        <w:t xml:space="preserve">  讲述者：李菡（化名） 华北某市大学三年级</w:t>
      </w:r>
    </w:p>
    <w:p>
      <w:r>
        <w:t xml:space="preserve">  今年清明假期前后，学生可以直接报备出校。之后，去过涉疫区的同学要到学校闲置的宿舍隔离一段时间。到了五月，学生都在学校里上网课，老师们不能进学校。快递不是完全进不来，有时候可以，看运气。</w:t>
      </w:r>
    </w:p>
    <w:p>
      <w:r>
        <w:t xml:space="preserve">  我确认抑郁症大约一年半。疫情不那么严重的时候，辅导员同意了，就可以出去就医；疫情更严重，需要学院的书记或者别的什么领导同意了，才可以出去。看病算是正当理由。</w:t>
      </w:r>
    </w:p>
    <w:p>
      <w:r>
        <w:t xml:space="preserve">  我们学校位置比较偏，去医院需要坐地铁。但学校建议不要坐地铁，而是打车前往，这样的话，一次来回可能要三四百元。</w:t>
      </w:r>
    </w:p>
    <w:p>
      <w:r>
        <w:t xml:space="preserve">  上网课的这段时间，我的药有一定储备的量。校医院能够解决的东西不是很多，很多药它是不能卖的，没有这个权利，只能解决头疼、感冒、胃疼之类的小问题,其他还是要转诊；不方便到医院里面去开药，我就选择在网上购买，一般只买舍曲林。</w:t>
      </w:r>
    </w:p>
    <w:p>
      <w:r>
        <w:t xml:space="preserve">  秋季开学后，我们学校里出现了一个阳性，开始封控。到了九月中旬，学校里的快递、超市慢慢恢复。那个时候还是辅导员审批出校，之后疫情又严重了，变成二级审批。十月下旬，就开始上网课。</w:t>
      </w:r>
    </w:p>
    <w:p>
      <w:r>
        <w:t xml:space="preserve">  今年慢慢变成了常态化核酸，两天做一次、三天做一次，不定时地会收到通知，要去做核酸。之前通知三天一检，突然变成一天一检，我们以为，做一周可能就结束了，结果弄完了，又来了。</w:t>
      </w:r>
    </w:p>
    <w:p>
      <w:r>
        <w:t xml:space="preserve">  再后来允许自主申请回家。我11月25号回到家，是寝室第一个走的，但是大家都有走的计划。每个人家的远近程度不一样，需要考虑买票时间之类。我家住得比较近，是爸妈去接的我。</w:t>
      </w:r>
    </w:p>
    <w:p>
      <w:r>
        <w:t xml:space="preserve">  我本想打包一些行李寄回家，但是寄不出去。其实，上个学期已经有这个问题，这个学期更严重一点。有的是快递站告诉你，“单号打印不出来”，或者运行到某一个点，比如说华北转运中心，显示“物流异常”，“因为所在地疫情防控，还需要等待”。有时候等一天就好了，卡很久的话，因为转运中心仓库的容量是有限的，货可能会退回。</w:t>
      </w:r>
    </w:p>
    <w:p>
      <w:r>
        <w:t xml:space="preserve">  我逐渐没有网购这个习惯，不确定到底能不能过来，“双11”什么也没买。现在主要是买药的问题。</w:t>
      </w:r>
    </w:p>
    <w:p>
      <w:r>
        <w:t xml:space="preserve">  我本来是11月23日下单的，填家里地址。一般来说，店铺发货很快，但那次过了24小时还没有发。最终是25号发出的，但是这一次发了顺丰，之前物流畅通的时候，它不会发顺丰。而且之前会就近选择从石家庄仓库发货。但是，我最近两次买药，会从广州发货。因为石家庄的仓库发不了。</w:t>
      </w:r>
    </w:p>
    <w:p>
      <w:r>
        <w:t xml:space="preserve">  这个快递一直路上就走得比较慢，说预计29号到达，但是，它28号到达我们市里的集散点，就停止住，最后是12月1日到的。</w:t>
      </w:r>
    </w:p>
    <w:p>
      <w:r>
        <w:t xml:space="preserve">  李菡的药停在了快递集散点 受访者 供图</w:t>
      </w:r>
    </w:p>
    <w:p>
      <w:r>
        <w:t xml:space="preserve">  目前我还能出小区。但是，父母会觉得，还是别出去了，不太安全。</w:t>
      </w:r>
    </w:p>
    <w:p>
      <w:r>
        <w:t xml:space="preserve">  我的药经常管不了太久，因为精神类处方药一次只能买不到一个月的量，不能买很多。以前快递比较畅通的时候，我会在药量还剩下7天的时候买药，现在我提前七天买。我不知道停一下药会怎么样，之前医生一直说你不要自己随便停药。</w:t>
      </w:r>
    </w:p>
    <w:p>
      <w:r>
        <w:t xml:space="preserve">  我爸妈知道我缺药这个事，说要不要去医院看一下。我本来想着如果它再不到，就去医院看一下。</w:t>
      </w:r>
    </w:p>
    <w:p>
      <w:r>
        <w:t xml:space="preserve">  之前一直没有出小区，今天（12月1日）出去了，因为我爸说要带我去散散心，但是太冷了，就很快回来了。</w:t>
      </w:r>
    </w:p>
    <w:p>
      <w:r>
        <w:t xml:space="preserve">  考研的人：快递点被封了，复习资料被退回去</w:t>
      </w:r>
    </w:p>
    <w:p>
      <w:r>
        <w:t xml:space="preserve">  讲述者：刘佳诗（化名）华北某市大学四年级</w:t>
      </w:r>
    </w:p>
    <w:p>
      <w:r>
        <w:t xml:space="preserve">  我从今年二三月份开始准备考研，每天学一点点，我本科学的是新闻，想跨考一个艺术类的专业；很久以前，我父母让我考研，我也想考研。我参加过秋招，感觉央企、国企都要求研究生学历。我觉得，既然要考，就考一个自己喜欢的。这个专业有我特别想学的东西。</w:t>
      </w:r>
    </w:p>
    <w:p>
      <w:r>
        <w:t xml:space="preserve">  我上半年没有去学校，在老家上考研培训机构的网课。不回学校是一个主流选择，大部分学校三月通知“暂缓返校”，回学校的大部分是为了考研，在学校图书馆里有一个更好的状态。</w:t>
      </w:r>
    </w:p>
    <w:p>
      <w:r>
        <w:t xml:space="preserve">  我今年九月份回来，其实大四已经没有课了；我是觉得在家学习效率太低了。我们寝室基本都回来了。我们这一届过半都要考研。</w:t>
      </w:r>
    </w:p>
    <w:p>
      <w:r>
        <w:t xml:space="preserve">  11月中旬，我的一本培训机构发的汇编资料丢了，上面有一些要背的东西，有我的笔记。</w:t>
      </w:r>
    </w:p>
    <w:p>
      <w:r>
        <w:t xml:space="preserve">  丢了书，我发朋友圈搜寻，那天我找了很久，无果。我问培训机构，能不能给我发个电子版？他们说，不可以。我问，那边有没有存货？他们说，没有，需要找印刷厂帮我订一本。</w:t>
      </w:r>
    </w:p>
    <w:p>
      <w:r>
        <w:t xml:space="preserve">  我就决定重买一本。没过几天，通知学校有阳性病例。</w:t>
      </w:r>
    </w:p>
    <w:p>
      <w:r>
        <w:t xml:space="preserve">  早上七点多，我还在睡觉，室友喊我赶快去教学楼，把自己的书拿出来，可能要封。去的时候，还没有那么多人去收书。我当时还挺庆幸，大部分重要的书都带回来了。后来教学楼可能被征用了，有住人，东西拿不出来了。</w:t>
      </w:r>
    </w:p>
    <w:p>
      <w:r>
        <w:t xml:space="preserve">  我给培训机构打电话。我说，没有发的话，先不要发给我了。我这边快递是通不了的，发也是白发。他说，明天就到。</w:t>
      </w:r>
    </w:p>
    <w:p>
      <w:r>
        <w:t xml:space="preserve">  这五天我们在宿舍里学习。宿舍比较小，在床上放那种小桌子；一直在宿舍里窝着，颈椎不是特别舒服，学习效率也特别低。封控的第二天，快递还是进来，给我发了取件码。我给辅导员打电话，说能不能帮忙拿一下快递？因为封控，他帮我找了一个后勤的工作人员。那人说，快递那边已经封了，没有办法帮我拿。</w:t>
      </w:r>
    </w:p>
    <w:p>
      <w:r>
        <w:t xml:space="preserve">  我比较幸运，我们这一层楼是没有阳性的。出返乡通知之后，当晚我就申请回家。回家那天，下午两点多，我给快递中转站打电话，问能不能把书拿出来？递出来就可以。晚上七点半左右，在学校里走，没有人，感到特别恐怖。体育馆已被改建为方舱。我到快递点的时候，也没有人，又给人打电话，对方说，早下班了。</w:t>
      </w:r>
    </w:p>
    <w:p>
      <w:r>
        <w:t xml:space="preserve">  我现在住亲戚家。我又找培训机构买了一本书。我发现我停在学校里的那本书，它被退回去了；第二本是11月28日发的货，从杭州发，发的顺丰快递，按理说两天就到。最近的一条流转信息是11月29日的，好像是因为封控，到了河北廊坊什么地方，就没有更新信息了。</w:t>
      </w:r>
    </w:p>
    <w:p>
      <w:r>
        <w:t xml:space="preserve">  最近，我翻看之前的一些课件，大概是已经背了一遍，稍微有一点印象。课件放在相册里，快速划过去。距离考研还有二十几天，要是考研那天，那本书还没有来，我也能接受。如果有，可能会更好。</w:t>
      </w:r>
    </w:p>
    <w:p>
      <w:r>
        <w:t xml:space="preserve">  我的“肖四”应该也发不出来。“肖四”是肖秀荣老师十二月出的四套卷子，十一月出的八套模拟卷名为“肖八”，一般会有一些押题。我当时填的订单地址是学校，这本书应该也送不到了。</w:t>
      </w:r>
    </w:p>
    <w:p>
      <w:r>
        <w:t xml:space="preserve">  马上就要考试了，会非常焦虑，会感到什么都没有学。我会跟自己说，学多少是多少——考研和高考不一样，高考无论考多少分，最终有一个学校可以去，但是考研只允许报一所学校；高考的书本范围是确定的，考研没人带着你学习，范围特别大，没有人告诉你到底考什么。</w:t>
      </w:r>
    </w:p>
    <w:p>
      <w:r>
        <w:t xml:space="preserve">  我希望考试能够如期进行，再拖的话，战线拉得太长，我会比较疲倦。</w:t>
      </w:r>
    </w:p>
    <w:p>
      <w:r>
        <w:t xml:space="preserve">  12月3日，“考研是否延期”等话题再社交媒体上非常热 图片来自互联网</w:t>
      </w:r>
    </w:p>
    <w:p>
      <w:r>
        <w:t xml:space="preserve">  售卖纪念品的公益组织：希望不要在平台上投诉我们</w:t>
      </w:r>
    </w:p>
    <w:p>
      <w:r>
        <w:t xml:space="preserve">  讲述者：陈明才 重庆旺汪家园宠物中心法定代表人</w:t>
      </w:r>
    </w:p>
    <w:p>
      <w:r>
        <w:t xml:space="preserve">  我们流浪动物救助基地和中心的工作人员，有的封控在家，有的留守办公室。</w:t>
      </w:r>
    </w:p>
    <w:p>
      <w:r>
        <w:t xml:space="preserve">  现在基地里没有肉了。基地有两千多只流浪狗，群养的吃狗粮，狗舍里的，煮饭给它们吃，白米饭里有鸡肉、鸡架再拌上一些狗粮。从成本上考虑，狗太多了，全吃狗粮，会不够。</w:t>
      </w:r>
    </w:p>
    <w:p>
      <w:r>
        <w:t xml:space="preserve">  11月12日，基地封控了。我们没有那么大的仓库，不可能准备一个月的粮食，平时每十天拉一次。基地附近有一个检查站，好像是村里的，没有通行证的车辆不能放行。我们只拉过一回肉，也去申请过通行证，没有办下来。</w:t>
      </w:r>
    </w:p>
    <w:p>
      <w:r>
        <w:t xml:space="preserve">  每年年底的时候，为了筹集第二年基地工人的工资，我们都要做一些台历。工人当月拿不到工资，就不会做了，那么多猫狗，谁照顾它们？猫狗和猪、牛、羊不一样，它们是认人的，不熟的人去，它们还要咬人。</w:t>
      </w:r>
    </w:p>
    <w:p>
      <w:r>
        <w:t xml:space="preserve">  今年我们台历销售非常惨，原本这部分收入占到我们收入来源的30%。</w:t>
      </w:r>
    </w:p>
    <w:p>
      <w:r>
        <w:t xml:space="preserve">  讲述者：冯成勇 重庆旺汪家园宠物中心工作人员</w:t>
      </w:r>
    </w:p>
    <w:p>
      <w:r>
        <w:t xml:space="preserve">  由于疫情封控的原因，现在很多站点是关闭或者停业状态。重庆很多区域都“打不出单”（注：截至12月2日下午），但我们90%的台历都是发到重庆本地。</w:t>
      </w:r>
    </w:p>
    <w:p>
      <w:r>
        <w:t xml:space="preserve">  电商后台会把数据同步到快递公司，它会有提示：“受疫情影响，发往X区的快递将无法正常派送，请调整后再提交订单。”</w:t>
      </w:r>
    </w:p>
    <w:p>
      <w:r>
        <w:t xml:space="preserve">  怎么调整？比如，你家住在江北区，我又不可能让你搬一个家，对不对？</w:t>
      </w:r>
    </w:p>
    <w:p>
      <w:r>
        <w:t xml:space="preserve">  还有一种，“受疫情管控影响，暂时无法提供收件服务，带来的不便请您理解，感谢您的支持”。</w:t>
      </w:r>
    </w:p>
    <w:p>
      <w:r>
        <w:t xml:space="preserve">  我这里是封控区，快递员没办法收件。我只能找志愿者帮我拉到渝北区再寄出。顺丰相对好一些，但是顺丰太贵了，多了我们公益组织负担不起。</w:t>
      </w:r>
    </w:p>
    <w:p>
      <w:r>
        <w:t xml:space="preserve">  如果在电商平台上被投诉，我们没有办法处理，或者不能在24小时内完成“举证”证明不能发，否则网店会被扣分。我们只能给客户发消息，希望他们申请退款，不要投诉。</w:t>
      </w:r>
    </w:p>
    <w:p>
      <w:r>
        <w:t xml:space="preserve">  我们的志愿者也没有经验，没有遇到过这种投诉，所以比较诧异。我去问了平台的客服，他们说，不用去联系买家，这种不可抗力，平台愿意做中间协商，把发货时间往后延。</w:t>
      </w:r>
    </w:p>
    <w:p>
      <w:r>
        <w:t xml:space="preserve">  人家花钱买我们这个台历，肯定还是愿意帮助这些猫狗，本心是好的。他们可能和我一样，关了一个多月，心情不好。</w:t>
      </w:r>
    </w:p>
    <w:p>
      <w:r>
        <w:t xml:space="preserve">  一些买家主动给“旺汪家园”留言，可以迟发 图片来自“旺汪家园”微博</w:t>
      </w:r>
    </w:p>
    <w:p>
      <w:r>
        <w:t xml:space="preserve">  今年，我们卖得不好，和去年比几乎砍掉50%。去年我们在会展中心做一些活动、义卖，在基地做开放日，欢迎大家来看救助的流浪狗、流浪猫，但今年我们封控在家。不过，重庆在逐渐“解封”了。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