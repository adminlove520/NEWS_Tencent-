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“平安鄂尔多斯”微信公众号消息，中共鄂尔多斯市委政法委员会11月3日发布通告，针对近期国内个别地区在防疫过程中暴露出的问题，鄂尔多斯市政法系统将汲取教训，始终坚持人民至上、生命至上，坚决统筹做好我市疫情防控和保障人民群众生命健康、合法权益工作，进一步畅通救助机制，增强应急处置能力，切实维护隔离人员生命财产安全。现向广大居民、农牧民朋友郑重通告：</w:t>
      </w:r>
    </w:p>
    <w:p>
      <w:r>
        <w:t xml:space="preserve">  在鄂尔多斯，无论任何时刻，我们都坚持生命至上，救人为先。</w:t>
      </w:r>
    </w:p>
    <w:p>
      <w:r>
        <w:t xml:space="preserve">  在鄂尔多斯，如您在居家隔离或集中隔离期间，遇到特殊紧急情况，请及时拨打110，非紧急情况请拨打12345市长热线，心理危机请拨打96885热线。对隔离群众报警，我们会第一时间处置，提供帮助、解决问题。</w:t>
      </w:r>
    </w:p>
    <w:p>
      <w:r>
        <w:t xml:space="preserve">  在鄂尔多斯，如您遭遇危及人身安全的情况，特别是危及生命安全的紧急情况时，根据《中华人民共和国刑法》第二十一条、《民法典》第一百八十二条等相关法律之规定，您有权采取措施自救，或及时紧急避险，但请谨记：在自救和避险时，不要损害他人生命。事后，我们会安排相关部门对事情过程进行回溯和研判，并提供必要的法律援助，依法依规处置。</w:t>
      </w:r>
    </w:p>
    <w:p>
      <w:r>
        <w:t xml:space="preserve">  在鄂尔多斯，请您放心！我们尽最大努力保障您的生命安全和合法权益！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