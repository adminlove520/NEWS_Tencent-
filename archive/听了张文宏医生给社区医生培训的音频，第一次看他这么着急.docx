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幸亏我们还有张文宏！</w:t>
      </w:r>
    </w:p>
    <w:p>
      <w:r>
        <w:t xml:space="preserve">  听了张文宏医生给社区医生培训的音频，真是感慨万千。</w:t>
      </w:r>
    </w:p>
    <w:p>
      <w:r>
        <w:t xml:space="preserve">  </w:t>
      </w:r>
    </w:p>
    <w:p>
      <w:r>
        <w:t xml:space="preserve">  首先，这是第一次看到张医生这么着急。</w:t>
      </w:r>
    </w:p>
    <w:p>
      <w:r>
        <w:t xml:space="preserve">  他急，是因为广大社区医生的治疗方法不当。</w:t>
      </w:r>
    </w:p>
    <w:p>
      <w:r>
        <w:t xml:space="preserve">  张医生说，老年人治疗要抓住72小时黄金期。对于病毒感染，病人一来医生就给抗生素和吊水是无效治疗，那些变好了的病人是自己命大，不是你治好的。有的病人被耽误了，病情加重住院，医院里现在床位爆满，而呼吸衰竭的病人住不进来。</w:t>
      </w:r>
    </w:p>
    <w:p>
      <w:r>
        <w:t xml:space="preserve">  </w:t>
      </w:r>
    </w:p>
    <w:p>
      <w:r>
        <w:t xml:space="preserve">  他明确说，不要一开始给抗生素，现在抗病毒药已经逐渐发放到社区了，高危病人要吃Paxlovid或阿兹夫定。（注：CT会过度诊断肺炎，如果氧饱和度没有下降，临床上没有明确合并细菌感染，不需要输液或住院）。</w:t>
      </w:r>
    </w:p>
    <w:p>
      <w:r>
        <w:t xml:space="preserve">  他说，激素是个双刃剑，对激素谨慎使用是对的，没有抗病毒药把关的话激素可能使病毒扩散。但如果血氧降到93%以下，就要给激素（每天5毫克地塞米松X10天），补液只给100毫升，不要给病人的肺部太多液体，病情好转后改口服。（注：张医生这里提到的是真正的抗新冠病毒药，和“赤脚医生四件套”里所谓的“抗病毒药”是两码事。）</w:t>
      </w:r>
    </w:p>
    <w:p>
      <w:r>
        <w:t xml:space="preserve">  张医生急，也是因为不断有病人在死去，尤其是养老院，哪怕是高级养老院。所以他建议社区医院尽快派人到死亡人数最多的养老院去开现场会，争取扭转这个局面。</w:t>
      </w:r>
    </w:p>
    <w:p>
      <w:r>
        <w:t xml:space="preserve">  他说，我们又没有山盟海誓，怎么可以让这批老人这时候同年同月同日死？关系再好也不许死，都得活着。</w:t>
      </w:r>
    </w:p>
    <w:p>
      <w:r>
        <w:t xml:space="preserve">  其次，张医生提出了一个新的诊治模式。</w:t>
      </w:r>
    </w:p>
    <w:p>
      <w:r>
        <w:t xml:space="preserve">  他说，这次的重任将由社区卫生中心以及他们所主管的养老院和福利院来做一个主体，要抓住病人发病后72小时黄金救治时间。他说我们要证明社区服务中心在整个医疗体系里面是非常重要的，奠定社区医院的江湖地位，并希望把成功的经验通过央媒向全国推广。</w:t>
      </w:r>
    </w:p>
    <w:p>
      <w:r>
        <w:t xml:space="preserve">  他这个计划非常像国外的分级诊疗。他说，未来的两个星期非常关键，我们要把死亡人数降下来。</w:t>
      </w:r>
    </w:p>
    <w:p>
      <w:r>
        <w:t xml:space="preserve">  最后，张医生提到了一个有点“庸俗”的事：希望这波战斗之后，给社区医护人员发奖金。</w:t>
      </w:r>
    </w:p>
    <w:p>
      <w:r>
        <w:t xml:space="preserve">  记得上次华山院内讲话他也替大家要求“医院对我们好一点”，最近上海给医护人员发6000元奖金，不知道张医生的话是不是也起了作用？</w:t>
      </w:r>
    </w:p>
    <w:p>
      <w:r>
        <w:t xml:space="preserve">  对了，他还提到几点：</w:t>
      </w:r>
    </w:p>
    <w:p>
      <w:r>
        <w:t xml:space="preserve">  1，不管你喉咙痛得像刀割一样或全身疼痛，只要氧饱和度正常，那也是轻症。</w:t>
      </w:r>
    </w:p>
    <w:p>
      <w:r>
        <w:t xml:space="preserve">  2，不管最近听到多少死亡，现在的新冠死亡率和德尔塔以及以前“是不能比的”。</w:t>
      </w:r>
    </w:p>
    <w:p>
      <w:r>
        <w:t xml:space="preserve">  3，我不管你国产的进口的药，只要能救中国人民的，我都要。</w:t>
      </w:r>
    </w:p>
    <w:p>
      <w:r>
        <w:t xml:space="preserve">  张医生在“水清路1099号”的这番讲话，会赈救很多生命。有清晰的治疗计划，有远见，有温情，特别值得一听。</w:t>
      </w:r>
    </w:p>
    <w:p>
      <w:r>
        <w:t xml:space="preserve">  </w:t>
      </w:r>
    </w:p>
    <w:p>
      <w:r>
        <w:t xml:space="preserve">  （谢谢图里的总结）</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