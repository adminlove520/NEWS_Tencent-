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前几天我在浏览 Opensea 时无意中看到了内马尔的个人资料，所以我决定看一看他有哪些 NFT 收藏。结果我发现，他为一些 NFT 支付的价格以及这些 NFT 现在的价值令人瞠目结舌。这让我想起了其他名人，他们为购买 Bored Ape Yacht Club（无聊猿，以下简称 BAYC）或 CryptoPunk（加密朋克）支付了巨额费用，于是我决定记录一下。</w:t>
      </w:r>
    </w:p>
    <w:p>
      <w:r>
        <w:t xml:space="preserve">  内马尔（Neymar Jr） - Bored Ape Yacht Club #5269</w:t>
      </w:r>
    </w:p>
    <w:p>
      <w:r>
        <w:t xml:space="preserve">  这位巴西足球明星在 2022 年 1 月以高达 569,531 美元的价格购买了 BAYC #5269，从而助推了当时的 NFT 热潮，目前它的价值为 121,992 美元，因此内马尔损失了 447,539 美元。</w:t>
      </w:r>
    </w:p>
    <w:p>
      <w:r>
        <w:t xml:space="preserve">  </w:t>
      </w:r>
    </w:p>
    <w:p>
      <w:r>
        <w:t xml:space="preserve">  不管是出于喜爱还是何种原因，但这似乎不仅仅是一次炒作购买。</w:t>
      </w:r>
    </w:p>
    <w:p>
      <w:r>
        <w:t xml:space="preserve">  内马尔实际上在 2022 年购买了相当多的 NFT，因为他在 Opensea 上的画廊展示出了 63 个 NFT。他还拥有 BAYC #6633，这让他在 2022 年 1 月又花费了 480,359 美元，但这个 NFT 目前仅价值 88,742 美元，因此他又损失了 391,617 美元。</w:t>
      </w:r>
    </w:p>
    <w:p>
      <w:r>
        <w:t xml:space="preserve">  他收藏中的另一件重要作品是 BAYC 的变体 MAYC #10953，为了购买它，内马尔在 2022 年 4 月花了 170,639 美元，目前仅价值 25,007 美元，因此损失了 145,632 美元。</w:t>
      </w:r>
    </w:p>
    <w:p>
      <w:r>
        <w:t xml:space="preserve">  </w:t>
      </w:r>
    </w:p>
    <w:p>
      <w:r>
        <w:t xml:space="preserve">  内马尔收藏中的其他 NFT 似乎有点不合时宜，如果它们是出于某种原因被赠送给他的免费赠品，我也不会感到惊讶。</w:t>
      </w:r>
    </w:p>
    <w:p>
      <w:r>
        <w:t xml:space="preserve">  因此，在撰写本文时，他已经花费了 1,220,529 美元购买了三款目前总价值 235,741 美元的优质 NFT，损失了 984,788 美元。</w:t>
      </w:r>
    </w:p>
    <w:p>
      <w:r>
        <w:t xml:space="preserve">  令我惊讶的是，他拥有如此多 NFT，完全进入了 NFT 领域，而不仅仅是那些只在“猴子”上就花费了大量金钱的名人之一。</w:t>
      </w:r>
    </w:p>
    <w:p>
      <w:r>
        <w:t xml:space="preserve">  埃米纳姆（Eminem） - Bored Ape Yacht Club #9055</w:t>
      </w:r>
    </w:p>
    <w:p>
      <w:r>
        <w:t xml:space="preserve">  有史以来最伟大的说唱歌手之一的埃米纳姆也跳上了 NFT 列车，在 2021 年新年前夜以 453,776 美元的价格购买了 BAYC #9055。它目前仅价值 88,746 美元，所以埃米纳姆为此损失了 365,030 美元，截止撰稿，每天损失约 1,000 美元。</w:t>
      </w:r>
    </w:p>
    <w:p>
      <w:r>
        <w:t xml:space="preserve">  </w:t>
      </w:r>
    </w:p>
    <w:p>
      <w:r>
        <w:t xml:space="preserve">  就像内马尔一样，埃米纳姆也完全进入了这个领域，因为他在 Opensea 上展示出了 109 个 NFT。没有什么比他的 BAYC 更高级得了，但里面有一些很酷的东西。然而，他的个人资料很糟糕，因为他没有付出任何努力，所以如果你读了这篇文章，请整理一下你的 Opensea 个人资料，兄弟。</w:t>
      </w:r>
    </w:p>
    <w:p>
      <w:r>
        <w:t xml:space="preserve">  花费将近 50 万美元买一张猴子的照片，对于普通人来说太疯狂了，但对埃米纳姆这样的名人来说却是小菜一碟。</w:t>
      </w:r>
    </w:p>
    <w:p>
      <w:r>
        <w:t xml:space="preserve">  我真正喜欢的是他利用了他购买的 BAYC，因为他与另一名说唱歌手 Snoop Dogg 在音乐 MV 中使用了他们的猴子，我不得不说这非常棒。</w:t>
      </w:r>
    </w:p>
    <w:p>
      <w:r>
        <w:t xml:space="preserve">  </w:t>
      </w:r>
    </w:p>
    <w:p>
      <w:r>
        <w:t xml:space="preserve">  Snoop Dogg - Bored Ape Yacht Club #6723</w:t>
      </w:r>
    </w:p>
    <w:p>
      <w:r>
        <w:t xml:space="preserve">  我非常尊重 Snoop Dogg，因为我知道他进入加密行业已有一段时间了。2021 年 12 月，他购买了一堆总价值为 366,324 美元的 NFT，其中最主要的是 BAYC #6723。</w:t>
      </w:r>
    </w:p>
    <w:p>
      <w:r>
        <w:t xml:space="preserve">  </w:t>
      </w:r>
    </w:p>
    <w:p>
      <w:r>
        <w:t xml:space="preserve">  其他 NFT 包括两个 Mutant Apes 和一个 Bored Ape Kennel Club NFT，熟悉 Snoop Dogg 的人应该知道他喜欢猎豹的特质——豹纹（Doge）。</w:t>
      </w:r>
    </w:p>
    <w:p>
      <w:r>
        <w:t xml:space="preserve">  </w:t>
      </w:r>
    </w:p>
    <w:p>
      <w:r>
        <w:t xml:space="preserve">  如今，Snoop 不仅是收藏家，还是 NFT 创作者。</w:t>
      </w:r>
    </w:p>
    <w:p>
      <w:r>
        <w:t xml:space="preserve">  他在 Opensea 上展示的收藏品目前大约有 3,100 个，尽管据我所知，大多数都是相同的 NFT，只是代币 ID 不同，这看起来有点不正常，但至少他对 NFT 领域很认真。我也相信他与其他项目有关，例如动物音乐会。</w:t>
      </w:r>
    </w:p>
    <w:p>
      <w:r>
        <w:t xml:space="preserve">  麦当娜 - Bored Ape Yacht Club #4988</w:t>
      </w:r>
    </w:p>
    <w:p>
      <w:r>
        <w:t xml:space="preserve">  早在 2022 年 3 月，麦当娜以 466,461 美元的价格为自己买了一只猴子。它目前价值 88,896 美元，因此麦当娜为此亏损了 377,565 美元。</w:t>
      </w:r>
    </w:p>
    <w:p>
      <w:r>
        <w:t xml:space="preserve">  </w:t>
      </w:r>
    </w:p>
    <w:p>
      <w:r>
        <w:t xml:space="preserve">  麦当娜在 Opensea 上展出的收藏品也有 29 个。这包括两个 World of Women NFT，在她购买时也是相当昂贵的。</w:t>
      </w:r>
    </w:p>
    <w:p>
      <w:r>
        <w:t xml:space="preserve">  贾斯汀·比伯 - Bored Ape Yacht Club #3001</w:t>
      </w:r>
    </w:p>
    <w:p>
      <w:r>
        <w:t xml:space="preserve">  现在这只是令人兴奋！贾斯汀·比伯不仅购买了我见过的最乏味的猴子之一，而且还为此支付了高达 1,301,550 美元。它目前仅价值 86,613 美元，因此损失了 1,214,937 美元，这是一个令人震惊的损失，但幸运的是，他是有史以来最畅销的歌手之一，因此他可以承受超过 100 万美元的损失而不会眨眼。</w:t>
      </w:r>
    </w:p>
    <w:p>
      <w:r>
        <w:t xml:space="preserve">  </w:t>
      </w:r>
    </w:p>
    <w:p>
      <w:r>
        <w:t xml:space="preserve">  贾斯汀的 Opensea NFT 个人资料也平淡无奇，但他一直在收集并目前持有大约 1,900 个 NFT，因此我认为他不是在仅仅是其他名人花钱买了 NFT 而购买炒作。</w:t>
      </w:r>
    </w:p>
    <w:p>
      <w:r>
        <w:t xml:space="preserve">  帕丽斯·希尔顿 - Bored Ape Yacht Club #1294</w:t>
      </w:r>
    </w:p>
    <w:p>
      <w:r>
        <w:t xml:space="preserve">  帕丽斯·希尔顿是另一位大名人，她在 2022 年 1 月以 287,055 美元的价格购买了一只猴子，现在价值 86,653 美元，因此目前损失了 200,402 美元。</w:t>
      </w:r>
    </w:p>
    <w:p>
      <w:r>
        <w:t xml:space="preserve">  </w:t>
      </w:r>
    </w:p>
    <w:p>
      <w:r>
        <w:t xml:space="preserve">  帕丽斯已经进入加密行业很长一段时间了，所以没有出现巨额损失对她来说是公平的，因为她看到了 NFT 的价值和它们所拥有的未来。她的 Opensea 收藏包含大约 1,500 个 NFT，到目前为止，她已经创作了近 26,000 个 NFT。</w:t>
      </w:r>
    </w:p>
    <w:p>
      <w:r>
        <w:t xml:space="preserve">  现在让我们讨论一下其他类型的 NFT，但在此之前，购买了猴子的其他著名名人包括 Jimmy Fallon、Gwyneth Paltrow、Timbaland 和 Steve Aoki。</w:t>
      </w:r>
    </w:p>
    <w:p>
      <w:r>
        <w:t xml:space="preserve">  接下来是 CryptoPunks，这个系列让我感到困惑。至少猴子看起来很棒，但这些 CryptoPunk 让我想起了我在小时候的掌上游戏机 Gameboy 上玩游戏的日子。我知道它们是最古老的 NFT，但无论我多么富有，我都无法证明在像素化的小人上花费大量金钱是合理。我更愿意购买猴子或任何其他具有更多美感的 NFT。</w:t>
      </w:r>
    </w:p>
    <w:p>
      <w:r>
        <w:t xml:space="preserve">  塞雷娜·威廉姆斯 - CryptoPunk #2950</w:t>
      </w:r>
    </w:p>
    <w:p>
      <w:r>
        <w:t xml:space="preserve">  早在 2021 年 6 月，伟大的网球运动员塞雷娜·威廉姆斯为这个像素化小人的 NFT 支付了 177,123 美元，我猜它看起来像一个网球运动员，所以购买了它。据我所知，它目前没有在任何市场上架，因此很难估价。但如果她仍保留为 NFT 支付的 85 ETH，那么她今天只能换取大约 102,876 美元，这将是 74,247 美元的损失。</w:t>
      </w:r>
    </w:p>
    <w:p>
      <w:r>
        <w:t xml:space="preserve">  </w:t>
      </w:r>
    </w:p>
    <w:p>
      <w:r>
        <w:t xml:space="preserve">  她在 Opensea 上未命名的个人资料中有 66 个 NFT，看起来她在许多小项目上花费了更多的钱。</w:t>
      </w:r>
    </w:p>
    <w:p>
      <w:r>
        <w:t xml:space="preserve">  加里·维纳查克 - CryptoPunk #2140</w:t>
      </w:r>
    </w:p>
    <w:p>
      <w:r>
        <w:t xml:space="preserve">  企业家、互联网名人加里·维纳查克几乎让我不知所措。成本为 3,953,216 美元（1,600 ETH），我只能想象他是一个 ETH 巨鲸，因为如果你将你净资产的 2% 花在一张 NFT 上，那么你肯定也需要原因。</w:t>
      </w:r>
    </w:p>
    <w:p>
      <w:r>
        <w:t xml:space="preserve">  </w:t>
      </w:r>
    </w:p>
    <w:p>
      <w:r>
        <w:t xml:space="preserve">  同样，CryptoPunk #2140 也难以估价，但如果他仍然保留为 NFT 支付的 1,600 ETH，那么按今天的价格计算，这将是 1,934,367 美元，因此他将不得不承担 200 万美元的损失。</w:t>
      </w:r>
    </w:p>
    <w:p>
      <w:r>
        <w:t xml:space="preserve">  我认为他是一位真正的 NFT 收藏家，因为他的 Opensea 资料显示他有 6,800 个 NFT，虽然其中的一些已经浪费了他的钱，但当你的净资产高达 2 亿美元时，这真的无关紧要。“还不如把它花掉，因为你带不走。（Doge）”</w:t>
      </w:r>
    </w:p>
    <w:p>
      <w:r>
        <w:t xml:space="preserve">  罗根·保罗 - 大黄蜂（Bumble Bee）</w:t>
      </w:r>
    </w:p>
    <w:p>
      <w:r>
        <w:t xml:space="preserve">  这是我想提及的最后一个，因为，网红罗根·保罗在 2021 年 12 月为它支付了高达 667,000 美元，目前价值约为 2,000 美元，损失了 665,000 美元。</w:t>
      </w:r>
    </w:p>
    <w:p>
      <w:r>
        <w:t xml:space="preserve">  </w:t>
      </w:r>
    </w:p>
    <w:p>
      <w:r>
        <w:t xml:space="preserve">  </w:t>
      </w:r>
    </w:p>
    <w:p>
      <w:r>
        <w:t xml:space="preserve">  此外，罗根也是五个 CryptoPunks（#2294、#6762、#5569、#7861、#4484）的所有者。其中最昂贵的是 CryptoPunk #2294，他在 2021 年 2 月 25 日以 110 ETH（163,003 美元）的价格购买。但他曾多次公开宣布，这些 NFT 他将长期持有，没有短期出售的计划。</w:t>
      </w:r>
    </w:p>
    <w:p>
      <w:r>
        <w:t xml:space="preserve">  小结</w:t>
      </w:r>
    </w:p>
    <w:p>
      <w:r>
        <w:t xml:space="preserve">  无论如何，探索拥有这些超级昂贵的 NFT 的名人很有趣。</w:t>
      </w:r>
    </w:p>
    <w:p>
      <w:r>
        <w:t xml:space="preserve">  然而，我们知道加密货币市场是按照周期运行的，毫无疑问 NFT 市场将在下一次牛市期间大幅反弹。</w:t>
      </w:r>
    </w:p>
    <w:p>
      <w:r>
        <w:t xml:space="preserve">  这些 NFT 会再次达到名人为它们付出的高度吗？我不这么认为，但谁知道呢？考虑到名人赚到的钱，这对他来说仅仅是消费，他们可能根本不会为自己的损失而烦恼。而且这些 NFT 被名人拥有，我猜它们在下一次牛市期间会增加更多价值。</w:t>
      </w:r>
    </w:p>
    <w:p>
      <w:r>
        <w:t xml:space="preserve">  风险提示：</w:t>
      </w:r>
    </w:p>
    <w:p>
      <w:r>
        <w:t xml:space="preserve">  根据央行等部门发布的《关于进一步防范和处置虚拟货币交易炒作风险的通知》，本文内容仅用于信息分享，不对任何经营与投资行为进行推广与背书，请读者严格遵守所在地区法律法规，不参与任何非法金融行为。</w:t>
      </w:r>
    </w:p>
    <w:p>
      <w:r>
        <w:t xml:space="preserve">  原文作者 | Kris</w:t>
      </w:r>
    </w:p>
    <w:p>
      <w:r>
        <w:t xml:space="preserve">  原文编译 | 白泽研究院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