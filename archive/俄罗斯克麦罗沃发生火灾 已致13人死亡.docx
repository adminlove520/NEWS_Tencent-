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当地时间23日夜间，俄罗斯西西伯利亚南部城市克麦罗沃一座私人养老院发生火灾，目前已导致13人死亡。据紧急情况部门初步判断，违规使用取暖设备是火灾发生的主要原因。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