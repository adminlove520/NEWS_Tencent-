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编者按：欧洲五大联赛，切尔西和利物浦输球，大巴黎险胜，MMN齐破门，拜仁打入6球，莱万绝杀巴萨险胜。</w:t>
      </w:r>
    </w:p>
    <w:p>
      <w:r>
        <w:t xml:space="preserve">  早间必读</w:t>
      </w:r>
    </w:p>
    <w:p>
      <w:r>
        <w:t xml:space="preserve">  精彩1夜！MMN破门 曼城榜首切尔西利物浦输球 巴萨绝杀拜仁6球</w:t>
      </w:r>
    </w:p>
    <w:p>
      <w:r>
        <w:t xml:space="preserve">  </w:t>
      </w:r>
    </w:p>
    <w:p>
      <w:r>
        <w:t xml:space="preserve">  欧洲五大联赛的新一轮比赛打响，曼城暂升英超榜首，切尔西和利物浦输球，大巴黎险胜，MMN齐破门，拜仁打入6球，巴萨绝杀。</w:t>
      </w:r>
    </w:p>
    <w:p>
      <w:r>
        <w:t xml:space="preserve">  梅西再创8项神迹！生涯仅落后C罗33球，传奇：GOAT做着该做的事</w:t>
      </w:r>
    </w:p>
    <w:p>
      <w:r>
        <w:t xml:space="preserve">  </w:t>
      </w:r>
    </w:p>
    <w:p>
      <w:r>
        <w:t xml:space="preserve">  法甲第13轮一场焦点战中，大巴黎主场4-3逆转特鲁瓦。而阿根廷巨星梅西再度贡献传射，成为球队逆转的功臣。赛后，权威外媒sofacore给梅西打出了8.1的高分。</w:t>
      </w:r>
    </w:p>
    <w:p>
      <w:r>
        <w:t xml:space="preserve">  欧文回应蔡崇信炮轰：强加反犹太标签没道理 纳什透露欧文不会被禁赛</w:t>
      </w:r>
    </w:p>
    <w:p>
      <w:r>
        <w:t xml:space="preserve">  </w:t>
      </w:r>
    </w:p>
    <w:p>
      <w:r>
        <w:t xml:space="preserve">  篮网球星凯里-欧文终于打破沉默，回应包括篮网老板蔡崇信在内的各界对他的炮轰。此前，蔡崇信曾表示自己对欧文似乎支持一部反犹太主义的电影感到失望。纳什透露欧文不会被禁赛，也不会减少出场时间。他认为篮网不受影响：“近两年半发生的事，让我们有免疫力了。”</w:t>
      </w:r>
    </w:p>
    <w:p>
      <w:r>
        <w:t xml:space="preserve">  足球战报</w:t>
      </w:r>
    </w:p>
    <w:p>
      <w:r>
        <w:t xml:space="preserve">  英超：利物浦1-2惨遭2连败 萨拉赫破门难救主 1亿巨星2次吐饼</w:t>
      </w:r>
    </w:p>
    <w:p>
      <w:r>
        <w:t xml:space="preserve">  </w:t>
      </w:r>
    </w:p>
    <w:p>
      <w:r>
        <w:t xml:space="preserve">  2022-23赛季英超第13轮，利物浦主场1-2利兹联，惨遭联赛2连败。戈麦斯送大礼，罗德里戈打进空门，萨拉赫一度扳平比分，1亿巨星努涅斯2次吐饼，萨默维尔第89分钟完成绝杀。</w:t>
      </w:r>
    </w:p>
    <w:p>
      <w:r>
        <w:t xml:space="preserve">  </w:t>
      </w:r>
    </w:p>
    <w:p>
      <w:r>
        <w:t xml:space="preserve">  </w:t>
      </w:r>
    </w:p>
    <w:p>
      <w:r>
        <w:t xml:space="preserve">  </w:t>
      </w:r>
    </w:p>
    <w:p>
      <w:r>
        <w:t xml:space="preserve">  西甲：巴萨1-0三连胜积分平皇马 莱万93分钟绝杀 两中卫伤退</w:t>
      </w:r>
    </w:p>
    <w:p>
      <w:r>
        <w:t xml:space="preserve">  </w:t>
      </w:r>
    </w:p>
    <w:p>
      <w:r>
        <w:t xml:space="preserve">  西甲第12轮中，巴萨客场1-0小胜巴伦西亚，联赛三连胜，积分追平少赛1场的皇马。莱万中柱后93分钟进球绝杀，法蒂射失单刀，费兰-托雷斯错失必进球良机，VAR取消主队边锋利诺的进球，埃里克-加西亚与孔德先后伤退。</w:t>
      </w:r>
    </w:p>
    <w:p>
      <w:r>
        <w:t xml:space="preserve">  </w:t>
      </w:r>
    </w:p>
    <w:p>
      <w:r>
        <w:t xml:space="preserve">  英超：切尔西1-4布莱顿9场不败终结 英格兰双星乌龙三笘薫助攻</w:t>
      </w:r>
    </w:p>
    <w:p>
      <w:r>
        <w:t xml:space="preserve">  </w:t>
      </w:r>
    </w:p>
    <w:p>
      <w:r>
        <w:t xml:space="preserve">  2022-23赛季英超第14轮，切尔西客场1-4负于布莱顿，各项赛事9场不败就此终结。奇克和查洛巴送乌龙，三笘薫首次首发送助攻，特罗萨德破门，哈弗茨扳回一球。</w:t>
      </w:r>
    </w:p>
    <w:p>
      <w:r>
        <w:t xml:space="preserve">  </w:t>
      </w:r>
    </w:p>
    <w:p>
      <w:r>
        <w:t xml:space="preserve">  </w:t>
      </w:r>
    </w:p>
    <w:p>
      <w:r>
        <w:t xml:space="preserve">  </w:t>
      </w:r>
    </w:p>
    <w:p>
      <w:r>
        <w:t xml:space="preserve">  </w:t>
      </w:r>
    </w:p>
    <w:p>
      <w:r>
        <w:t xml:space="preserve">  </w:t>
      </w:r>
    </w:p>
    <w:p>
      <w:r>
        <w:t xml:space="preserve">  让2追3！英超：热刺3-2大逆转升班马 第92分钟绝杀 华裔中锋双响</w:t>
      </w:r>
    </w:p>
    <w:p>
      <w:r>
        <w:t xml:space="preserve">  </w:t>
      </w:r>
    </w:p>
    <w:p>
      <w:r>
        <w:t xml:space="preserve">  英超第14轮一场焦点战中，热刺在客场3-2大逆转升班马伯恩茅斯。上半场，塔韦尼耶助攻华裔中锋摩尔先下一城，埃默松头球中柱。下半场，摩尔完成双响，塞塞尼翁、本-戴维斯连进2球，本坦库尔补时绝杀。</w:t>
      </w:r>
    </w:p>
    <w:p>
      <w:r>
        <w:t xml:space="preserve">  </w:t>
      </w:r>
    </w:p>
    <w:p>
      <w:r>
        <w:t xml:space="preserve">  </w:t>
      </w:r>
    </w:p>
    <w:p>
      <w:r>
        <w:t xml:space="preserve">  </w:t>
      </w:r>
    </w:p>
    <w:p>
      <w:r>
        <w:t xml:space="preserve">  </w:t>
      </w:r>
    </w:p>
    <w:p>
      <w:r>
        <w:t xml:space="preserve">  </w:t>
      </w:r>
    </w:p>
    <w:p>
      <w:r>
        <w:t xml:space="preserve">  法甲：巴黎4-3逆转 梅西天外飞仙破门 内马尔传射 姆巴佩点杀</w:t>
      </w:r>
    </w:p>
    <w:p>
      <w:r>
        <w:t xml:space="preserve">  </w:t>
      </w:r>
    </w:p>
    <w:p>
      <w:r>
        <w:t xml:space="preserve">  2022-23赛季法甲第13轮，巴黎主场4-3逆转特鲁瓦，法甲豪门在2次落后的情况下依然击败对手拿到3分。内马尔传射建功闪耀全场，展现出桑巴足球的魅力。梅西天外飞仙破网+绝妙直塞，姆巴佩点杀17战17球。</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德甲：拜仁6-2美因茨暂登顶积分榜 马内1球2助攻</w:t>
      </w:r>
    </w:p>
    <w:p>
      <w:r>
        <w:t xml:space="preserve">  </w:t>
      </w:r>
    </w:p>
    <w:p>
      <w:r>
        <w:t xml:space="preserve">  拜仁坐镇主场迎战美因茨。上半场，格纳布里、穆西亚拉和马内先后得分，乌尔赖希扑出布尔卡特的点球，但因为注意力不够集中，拜仁被威德默头槌扳回一分。下半场易边再战，马内助攻格雷茨卡头球破门，替补登场的特尔也打进1球。第82分钟，英瓦尔森扳回一城，第87分钟，舒波-莫廷推射得分。最终90分钟战罢，拜仁6-2大胜美因茨，在积分榜上，暂时超越柏林联位居首位。</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意甲-国米3-0取四连胜 意荷国脚破门 边缘人梅西附体</w:t>
      </w:r>
    </w:p>
    <w:p>
      <w:r>
        <w:t xml:space="preserve">  </w:t>
      </w:r>
    </w:p>
    <w:p>
      <w:r>
        <w:t xml:space="preserve">  意甲第12轮，国米主场3-0击败桑普多利亚，双线赛事取得4联赛，近7战6胜1平。德弗赖先拔头筹，巴雷拉精彩破门，科雷亚攻入“梅西式入球”，恰尔汗奥卢、巴斯托尼、阿切尔比贡献助攻。</w:t>
      </w:r>
    </w:p>
    <w:p>
      <w:r>
        <w:t xml:space="preserve">  </w:t>
      </w:r>
    </w:p>
    <w:p>
      <w:r>
        <w:t xml:space="preserve">  </w:t>
      </w:r>
    </w:p>
    <w:p>
      <w:r>
        <w:t xml:space="preserve">  </w:t>
      </w:r>
    </w:p>
    <w:p>
      <w:r>
        <w:t xml:space="preserve">  意甲-21岁小将打进处子球！尤文客场1-0莱切 取得联赛3连胜</w:t>
      </w:r>
    </w:p>
    <w:p>
      <w:r>
        <w:t xml:space="preserve">  </w:t>
      </w:r>
    </w:p>
    <w:p>
      <w:r>
        <w:t xml:space="preserve">  意甲第12轮，21岁中场法乔利打进意甲处子球，尤文客场1-0战胜莱切，取得联赛3连胜。</w:t>
      </w:r>
    </w:p>
    <w:p>
      <w:r>
        <w:t xml:space="preserve">  </w:t>
      </w:r>
    </w:p>
    <w:p>
      <w:r>
        <w:t xml:space="preserve">  足球早报</w:t>
      </w:r>
    </w:p>
    <w:p>
      <w:r>
        <w:t xml:space="preserve">  2-3爆冷！西甲豪门双线溃败 1.2亿巨星打脸西蒙尼 揪出最大罪臣</w:t>
      </w:r>
    </w:p>
    <w:p>
      <w:r>
        <w:t xml:space="preserve">  </w:t>
      </w:r>
    </w:p>
    <w:p>
      <w:r>
        <w:t xml:space="preserve">  马竞在欧冠提前1轮出局，西蒙尼的球队饱受诟病，没想到回到联赛中，马竞又在客场2-3爆冷输给了排名倒数第2的加的斯，在这场比赛中，替补登场的菲利克斯在第85和第89分钟打进2球，一度让马竞看到了拿分的希望，但没想到后防还是没守住，让对手补时第9分钟进球完成绝杀。</w:t>
      </w:r>
    </w:p>
    <w:p>
      <w:r>
        <w:t xml:space="preserve">  全场最佳！内马尔跳起桑巴舞：连过5人+脚后跟妙传，经典连线梅西</w:t>
      </w:r>
    </w:p>
    <w:p>
      <w:r>
        <w:t xml:space="preserve">  </w:t>
      </w:r>
    </w:p>
    <w:p>
      <w:r>
        <w:t xml:space="preserve">  说到巴西球员炫技，内马尔在球场上就经常使用“彩虹过人”，而在巴黎4-3击败特鲁瓦的比赛中，内马尔再次用一系列精彩演出展示出桑巴足球的魅力。</w:t>
      </w:r>
    </w:p>
    <w:p>
      <w:r>
        <w:t xml:space="preserve">  被打服了！对手门神激动找梅西交换球衣，采访致敬：他是史上最佳</w:t>
      </w:r>
    </w:p>
    <w:p>
      <w:r>
        <w:t xml:space="preserve">  </w:t>
      </w:r>
    </w:p>
    <w:p>
      <w:r>
        <w:t xml:space="preserve">  特鲁瓦门神加仑，第一时间来到了梅西身边，请求能否与其交换球衣。而梅西也没有太过考虑，就这样，两队的30号球员直接在球场上互相交换了球衣。</w:t>
      </w:r>
    </w:p>
    <w:p>
      <w:r>
        <w:t xml:space="preserve">  掀骂战！C罗最知名铁粉嘲讽梅西：鸡肋法甲传射没啥可吹 GOAT只有1个</w:t>
      </w:r>
    </w:p>
    <w:p>
      <w:r>
        <w:t xml:space="preserve">  </w:t>
      </w:r>
    </w:p>
    <w:p>
      <w:r>
        <w:t xml:space="preserve">  英国著名主持人摩根转发并莱因克尔吹爆梅西的动态后，以嘲讽的口气进行了回击。</w:t>
      </w:r>
    </w:p>
    <w:p>
      <w:r>
        <w:t xml:space="preserve">  伤不起！西甲1战3人伤退：巴萨双中卫＋前曼联7号 世界杯成疑？</w:t>
      </w:r>
    </w:p>
    <w:p>
      <w:r>
        <w:t xml:space="preserve">  </w:t>
      </w:r>
    </w:p>
    <w:p>
      <w:r>
        <w:t xml:space="preserve">  巴萨在西甲联赛里1-0绝杀瓦伦西亚，但是本场比赛，有3名球员提前伤退，而此时距离世界杯揭幕，只剩下21天的时间了。</w:t>
      </w:r>
    </w:p>
    <w:p>
      <w:r>
        <w:t xml:space="preserve">  波特失去魔力！蓝军生涯首败，队史不败神迹告破，遭老东家痛击</w:t>
      </w:r>
    </w:p>
    <w:p>
      <w:r>
        <w:t xml:space="preserve">  </w:t>
      </w:r>
    </w:p>
    <w:p>
      <w:r>
        <w:t xml:space="preserve">  转投切尔西51天之后，波特回到了运通社区球场。然而，他却遭到了当头一棒，完败给老东家布莱顿之后，波特迎来了执教切尔西之后的首场失利。</w:t>
      </w:r>
    </w:p>
    <w:p>
      <w:r>
        <w:t xml:space="preserve">  篮球早报</w:t>
      </w:r>
    </w:p>
    <w:p>
      <w:r>
        <w:t xml:space="preserve">  伤病汇总：艾顿因踝伤至少休战一周 浓眉有望复出战掘金小卡状态不明</w:t>
      </w:r>
    </w:p>
    <w:p>
      <w:r>
        <w:t xml:space="preserve">  </w:t>
      </w:r>
    </w:p>
    <w:p>
      <w:r>
        <w:t xml:space="preserve">  艾顿因踝伤将至少缺席一周的比赛，康利轮休、盖伊触发健康安全协议，两人都无缘战旧主灰熊。步行者的特纳因伤病管理轮休，莫里斯兄弟回归球队，将正式复出。快船的小卡状态不明，不确定明日能否出战鹈鹕。</w:t>
      </w:r>
    </w:p>
    <w:p>
      <w:r>
        <w:t xml:space="preserve">  文班亚马轰23分10板5帽：官网直播排面拉满 美媒晒选秀实时排名</w:t>
      </w:r>
    </w:p>
    <w:p>
      <w:r>
        <w:t xml:space="preserve">  </w:t>
      </w:r>
    </w:p>
    <w:p>
      <w:r>
        <w:t xml:space="preserve">  文班亚马在最新一场比赛中出战37分钟，得到23分10篮板5盖帽2助攻，投篮12中7，罚球10中9，帮助大都会92队以95-91加时击败JL Bourg队，目前球队战绩是5胜1负。</w:t>
      </w:r>
    </w:p>
    <w:p>
      <w:r>
        <w:t xml:space="preserve">  名记看衰威少生涯前景：若依然固执不愿改变 这有可能是他的最后一季</w:t>
      </w:r>
    </w:p>
    <w:p>
      <w:r>
        <w:t xml:space="preserve">  </w:t>
      </w:r>
    </w:p>
    <w:p>
      <w:r>
        <w:t xml:space="preserve">  名记Chris Mannix在节目上表示，威少正迎来职业生涯的最后通牒，如果他不改变自己的打球方式，职业生涯甚至会很快结束，本赛季有可能成为威少的最后一季。</w:t>
      </w:r>
    </w:p>
    <w:p>
      <w:r>
        <w:t xml:space="preserve">  两位绿军名宿直言对浓眉失望 称他只能做帮手而不能带领球队</w:t>
      </w:r>
    </w:p>
    <w:p>
      <w:r>
        <w:t xml:space="preserve">  </w:t>
      </w:r>
    </w:p>
    <w:p>
      <w:r>
        <w:t xml:space="preserve">  两位凯尔特人队名宿加内特和皮尔斯在节目中谈到了湖人队球星戴维斯，加内特表示对浓眉寄予厚望，但浓眉的表现并不如预期。皮尔斯的说法不客气，他直言浓眉没有那种带领球队的心气。</w:t>
      </w:r>
    </w:p>
    <w:p>
      <w:r>
        <w:t xml:space="preserve">  综合早报</w:t>
      </w:r>
    </w:p>
    <w:p>
      <w:r>
        <w:t xml:space="preserve">  国羽大获全胜！冲击两项冠军，何冰娇淘汰戴资颖，安赛龙会师队友</w:t>
      </w:r>
    </w:p>
    <w:p>
      <w:r>
        <w:t xml:space="preserve">  </w:t>
      </w:r>
    </w:p>
    <w:p>
      <w:r>
        <w:t xml:space="preserve">  羽毛球法国公开赛继续进行，决赛对阵出炉，国羽争夺女单、混双两个席位，郑思维/黄雅琼轻取拉姆斯富斯/伊莎贝尔，何冰娇淘汰戴资颖，大获全胜冲击冠军。</w:t>
      </w:r>
    </w:p>
    <w:p>
      <w:r>
        <w:t xml:space="preserve">  男女单前二全出炉：国乒已锁定105万奖金 女乒内战＋王楚钦PK张本</w:t>
      </w:r>
    </w:p>
    <w:p>
      <w:r>
        <w:t xml:space="preserve">  </w:t>
      </w:r>
    </w:p>
    <w:p>
      <w:r>
        <w:t xml:space="preserve">  WTT世界杯决赛半决赛完结，女单方面陈梦与孙颖莎晋级决赛，男单方面张本智和、王楚钦晋级决赛，换言之国乒已经有三人晋级决赛，最好的结局就是男女单国乒都夺冠，张本亚军+陈梦/孙颖莎任一亚军。</w:t>
      </w:r>
    </w:p>
    <w:p>
      <w:r>
        <w:t xml:space="preserve">  喜讯！中国斯诺克再爆冷门：2人晋级正赛，奥沙利文克星遭淘汰</w:t>
      </w:r>
    </w:p>
    <w:p>
      <w:r>
        <w:t xml:space="preserve">  </w:t>
      </w:r>
    </w:p>
    <w:p>
      <w:r>
        <w:t xml:space="preserve">  斯诺克英格兰公开赛结束资格赛第5日争夺，4位中国选手登场，结果取得2胜2负的成绩，张安达和范争一跻身正赛，肖国栋和吴安仪出局。张安达制造大冷门，以4-0横扫排名赛冠军选手斯蒂芬·马奎尔，范争一状态回升，4-1淘汰安迪·希克斯。</w:t>
      </w:r>
    </w:p>
    <w:p>
      <w:r>
        <w:t xml:space="preserve">  F1墨西哥大奖赛排位赛：维斯塔潘夺杆位，周冠宇第12位发车</w:t>
      </w:r>
    </w:p>
    <w:p>
      <w:r>
        <w:t xml:space="preserve">  </w:t>
      </w:r>
    </w:p>
    <w:p>
      <w:r>
        <w:t xml:space="preserve">  F1墨西哥大奖赛排位赛展开争夺。最终维斯塔潘凭借着Q3的完美发挥夺得杆位 ，墨西哥大奖赛再次见证新的杆位得主诞生。拉塞尔和汉密尔顿分别排在第2和第3位，中国车手周冠宇在正赛将会在第12位发车。</w:t>
      </w:r>
    </w:p>
    <w:p>
      <w:r>
        <w:t xml:space="preserve">  重要赛事预告</w:t>
      </w:r>
    </w:p>
    <w:p>
      <w:r>
        <w:t xml:space="preserve">  06:00 NBA常规赛 热火VS国王</w:t>
      </w:r>
    </w:p>
    <w:p>
      <w:r>
        <w:t xml:space="preserve">  07:00 NBA常规赛 勇士VS黄蜂</w:t>
      </w:r>
    </w:p>
    <w:p>
      <w:r>
        <w:t xml:space="preserve">  07:30 NBA常规赛 步行者VS篮网</w:t>
      </w:r>
    </w:p>
    <w:p>
      <w:r>
        <w:t xml:space="preserve">  08:00 NBA常规赛 老鹰VS雄鹿</w:t>
      </w:r>
    </w:p>
    <w:p>
      <w:r>
        <w:t xml:space="preserve">  09:00 NBA常规赛 雷霆VS独行侠</w:t>
      </w:r>
    </w:p>
    <w:p>
      <w:r>
        <w:t xml:space="preserve">  09:00 NBA常规赛 灰熊VS爵士</w:t>
      </w:r>
    </w:p>
    <w:p>
      <w:r>
        <w:t xml:space="preserve">  11:00 CBA常规赛 四川VS辽宁</w:t>
      </w:r>
    </w:p>
    <w:p>
      <w:r>
        <w:t xml:space="preserve">  11:00 CBA常规赛 山东VS宁波</w:t>
      </w:r>
    </w:p>
    <w:p>
      <w:r>
        <w:t xml:space="preserve">  15:00 CBA常规赛 青岛VS福建</w:t>
      </w:r>
    </w:p>
    <w:p>
      <w:r>
        <w:t xml:space="preserve">  15:30 CBA常规赛 同曦VS新疆</w:t>
      </w:r>
    </w:p>
    <w:p>
      <w:r>
        <w:t xml:space="preserve">  19:30 中超第20轮 山东泰山VS上海海港</w:t>
      </w:r>
    </w:p>
    <w:p>
      <w:r>
        <w:t xml:space="preserve">  19:30 中超第20轮 大连人VS武汉长江</w:t>
      </w:r>
    </w:p>
    <w:p>
      <w:r>
        <w:t xml:space="preserve">  19:35 CBA常规赛 广东VS浙江</w:t>
      </w:r>
    </w:p>
    <w:p>
      <w:r>
        <w:t xml:space="preserve">  20:00 CBA常规赛 浙江东阳光VS广州</w:t>
      </w:r>
    </w:p>
    <w:p>
      <w:r>
        <w:t xml:space="preserve">  22:00 英超第14轮 阿森纳VS诺丁汉森林</w:t>
      </w:r>
    </w:p>
    <w:p>
      <w:r>
        <w:t xml:space="preserve">  22:30 德甲第12轮 柏林联合VS门兴</w:t>
      </w:r>
    </w:p>
    <w:p>
      <w:r>
        <w:t xml:space="preserve">  23:15 西甲第12轮 皇马VS赫罗纳</w:t>
      </w:r>
    </w:p>
    <w:p>
      <w:r>
        <w:t xml:space="preserve">  次日</w:t>
      </w:r>
    </w:p>
    <w:p>
      <w:r>
        <w:t xml:space="preserve">  00:15 英超第14轮 曼联VS西汉姆联</w:t>
      </w:r>
    </w:p>
    <w:p>
      <w:r>
        <w:t xml:space="preserve">  00:30 德甲第12轮 沙尔克04VS弗赖堡</w:t>
      </w:r>
    </w:p>
    <w:p>
      <w:r>
        <w:t xml:space="preserve">  02:30 德甲第12轮 科隆VS霍芬海姆</w:t>
      </w:r>
    </w:p>
    <w:p>
      <w:r>
        <w:t xml:space="preserve">  03:00 NBA常规赛 鹈鹕VS快船</w:t>
      </w:r>
    </w:p>
    <w:p>
      <w:r>
        <w:t xml:space="preserve">  03:45 意甲第12轮 都灵VS AC米兰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