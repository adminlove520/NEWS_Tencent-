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“老王走了。”12月12日深夜，在微信上看到老友王若吉去世的消息，刘宇驰整个人都蒙了。一时间，他无法接受这个冰冷的事实。</w:t>
      </w:r>
    </w:p>
    <w:p>
      <w:r>
        <w:t xml:space="preserve">  王若吉（后排右六）、刘宇驰（后排右三）</w:t>
      </w:r>
    </w:p>
    <w:p>
      <w:r>
        <w:t xml:space="preserve">  王若吉，前沈阳金德队队员，曾在中超赛场上留下来去如风的身影。12月12日晚，这名1985年生人的前中超球员，因病猝然离世。他的同事在单位微信群中发布的通知显示，王若吉“因感染新冠后引发基础性疾病恶化，医治无效逝世”。刘宇驰是王若吉的昔日队友，也是从小玩到大的发小。接受新黄河记者采访时，刘宇驰也表示，王若吉离世的主要原因在于基础疾病：“他身体不太好，之前已经很瘦削了。”</w:t>
      </w:r>
    </w:p>
    <w:p>
      <w:r>
        <w:t xml:space="preserve">  在很多上了年纪的沈阳球迷记忆中，王若吉是一名敢打敢拼的小将。2004年，19岁的王若吉身披沈阳金德战袍，出现在中超元年的赛场之上。在那之后，他随沈阳金德征战了5个赛季。2009年，王若吉加盟当时在中乙联赛的沈阳东进，并在当年随队成功冲甲。2010年，王若吉踢了一个赛季的中甲联赛后，因伤病退役，结束了自己短暂的职业生涯。</w:t>
      </w:r>
    </w:p>
    <w:p>
      <w:r>
        <w:t xml:space="preserve">  退役后，王若吉选择从事足球青训工作。彼时，中国足球正处低谷。从事青训教练这份工作之初，王若吉的收入颇为微薄。刘宇驰告诉新黄河记者，王若吉当时生活并不宽裕：“若吉退役得比较早，没赶上中国足球后来的‘红利期’，做球员时就没赚到什么钱，退役之后做青训，也是很困难。”</w:t>
      </w:r>
    </w:p>
    <w:p>
      <w:r>
        <w:t xml:space="preserve">  起初，王若吉在沈阳当地一家文化宫的足球班带课，每周三、五、六的晚上上课。一节课上一个半小时，每个孩子收费50元。王若吉每节课能拿到150元授课费用，月收入在1800元左右。做青训教练之外，王若吉有时还会兼职去做裁判，吹罚当地的一些业余比赛。彼时接受媒体采访时，王若吉算了这样一笔账，暑假每周上4节课，收入“算是过两千了”。王若吉说：“启蒙教练就是这样，最苦，收入也最低。”但即便如此，王若吉从未抱怨过什么，他说，自己看得到希望。</w:t>
      </w:r>
    </w:p>
    <w:p>
      <w:r>
        <w:t xml:space="preserve">  2013年11月24日，王若吉迎来了人生中一个重要的时刻，与恋人步入婚姻的殿堂。在沈阳举行的那场婚礼，很是热闹，王若吉昔日的恩师、队友们从天南地北赶来，共同见证了这一时刻。新婚不久，王若吉与刘宇驰等几名老友聚会。聚会中，话题很快地来到了足球，来到了青训。刘宇驰决定，与王若吉共同成立一家俱乐部，做青训。刘宇驰说：“足球，就是我们的专业。退役以后，你让我们去做生意，做其他的，这些都不是我们所擅长的。再者说，我们也都有一种割舍不下的情结，就决定一起做这件事。”</w:t>
      </w:r>
    </w:p>
    <w:p>
      <w:r>
        <w:t xml:space="preserve">  王若吉（右一）指导小球员</w:t>
      </w:r>
    </w:p>
    <w:p>
      <w:r>
        <w:t xml:space="preserve">  2014年，沈阳市蓝天足球俱乐部正式成立，王若吉、刘宇驰由队友成为“合伙人”。注册公司、租用场地、购置办公设备、印发宣传材料、忙着推广招生……俱乐部成立之初，刘宇驰、王若吉一起操持着种种琐事。</w:t>
      </w:r>
    </w:p>
    <w:p>
      <w:r>
        <w:t xml:space="preserve">  万事开头难。蓝天足球俱乐部的起步阶段，亦是如此。刘宇驰回忆说：“沈阳是一座足球底蕴深厚的城市，人们对足球有很大的热情。但我们俱乐部成立时，中国足坛刚刚经历过扫黑风暴，正是最萧条的时候，沈阳很多的青训机构都不做了，足球青训可以说正处在一个‘空窗期’。我们做推广、招生，都很不容易，就是从无到有的过程。我跟若吉两个人，都是连轴转，累，却充满了干劲。”努力终有回报。随着时间的推移，蓝天足球俱乐部的运营逐渐走上正轨，具备了一定的规模。俱乐部从小队员们中进行选拔，组建起了精英队。</w:t>
      </w:r>
    </w:p>
    <w:p>
      <w:r>
        <w:t xml:space="preserve">  后来，王若吉离开蓝天足球俱乐部，去了同城的另一家青训机构工作，还是从事青训基层教练的工作。尽管不再一起共事，但刘宇驰与王若吉依然保持着紧密的联系。两个月前，他们在一场教学赛的场边偶遇，两个老友还像过去一样寒暄、开着玩笑。刘宇驰不曾想到，那竟是自己与老友的最后一面。</w:t>
      </w:r>
    </w:p>
    <w:p>
      <w:r>
        <w:t xml:space="preserve">  接受新黄河记者采访时，刘宇驰沉浸在悲痛中，难以自拔。有太多关于老友的记忆，默片般浮现在他的脑海。</w:t>
      </w:r>
    </w:p>
    <w:p>
      <w:r>
        <w:t xml:space="preserve">  蓝天足球俱乐部刚刚成立那会儿，刘宇驰与王若吉一道，带着俱乐部的孩子们进行集训，住在训练场地不远处的一家酒店里。每天晚上，他们俩都会结伴去查房。当时，刘宇驰跟王若吉开玩笑说：“以前都是教练查咱们，现在咱们变成教练了。感慨吧？”王若吉笑着说：“以前咱们教练那些办法，我都会。咱们现在终于用上了。”</w:t>
      </w:r>
    </w:p>
    <w:p>
      <w:r>
        <w:t xml:space="preserve">  回想起八年前的那个夜晚、那次笑谈，刘宇驰潸然泪下。（图片由受访者提供）</w:t>
      </w:r>
    </w:p>
    <w:p>
      <w:r>
        <w:t xml:space="preserve">  新黄河记者：姚正</w:t>
      </w:r>
    </w:p>
    <w:p>
      <w:r>
        <w:t xml:space="preserve">  编辑：刘丹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