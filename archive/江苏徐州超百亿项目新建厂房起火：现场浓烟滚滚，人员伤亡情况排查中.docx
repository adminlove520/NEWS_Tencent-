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2日下午，一段江苏徐州厂房起火的视频被大量转发，视频中一厂区上方浓烟滚滚，黑烟弥漫了整个厂区的上空。上游新闻记者核实了解到，起火点位于江苏省徐州经济技术开发区，当晚23点30分，官方发布通报称，明火已扑灭。</w:t>
      </w:r>
    </w:p>
    <w:p>
      <w:r>
        <w:t xml:space="preserve">  视频显示，12月2日下午，徐州经济技术开发区一厂区起火后，厂区上空弥漫着大量黑烟。起火的是一处新建厂房，现场还有大量浓烟从厂房中窜出。厂房顶部大火正在燃烧。上游新闻记者注意到，起火厂房周边分布着多个在建施工现场。起火后周围工人紧急疏散，大量消防车前往现场救援。</w:t>
      </w:r>
    </w:p>
    <w:p>
      <w:r>
        <w:t xml:space="preserve">  ▲从远处依然能看到大火和浓烟。 图片来源/视频截图</w:t>
      </w:r>
    </w:p>
    <w:p>
      <w:r>
        <w:t xml:space="preserve">  上游新闻记者了解到，起火的是徐州经济技术开发区金凤路上的弘元新材料(徐州)有限公司，该公司注册成立于2022年05月12日。主要经营新材料技术研发；电子专用材料研发；电子专用材料、半导体器件专用设备、非金属矿物制品、光伏设备及元器件等制造和销售等新材料项目。</w:t>
      </w:r>
    </w:p>
    <w:p>
      <w:r>
        <w:t xml:space="preserve">  ▲起火后，厂房中还不断有浓烟冒出。图片来源/视频截图</w:t>
      </w:r>
    </w:p>
    <w:p>
      <w:r>
        <w:t xml:space="preserve">  徐州官方曾发布消息称，作为招商引资项目，今年8月16日，弘元新材料新能源产业一体化项目正式开工，是徐州市今年以来全市唯一一个投资超百亿新开工的重大产业项目。项目将分三期实施，一期建设25GW单晶硅切片产能，二期建设14GW高效晶硅电池产能，三期建设10GW高效晶硅电池产能。总投资约150亿元，总建筑面积约70万平方米，项目全面达产后，可形成年产25GW单晶硅切片、24GWN型高效电池片产能，预计年产值400亿元。11月6日，首批生产设备正式入场调试。</w:t>
      </w:r>
    </w:p>
    <w:p>
      <w:r>
        <w:t xml:space="preserve">  ▲浓烟滚滚。 图片来源/视频截图</w:t>
      </w:r>
    </w:p>
    <w:p>
      <w:r>
        <w:t xml:space="preserve">  徐州官方提到，7万余平方米切片厂房从基础施工到主体封顶用时45天，屋面、维护及机电安装并行推进用时35天。实现了10万平方米厂房80天完工的预期目标。7万多平方米的切片车间达到生产设备进驻条件。</w:t>
      </w:r>
    </w:p>
    <w:p>
      <w:r>
        <w:t xml:space="preserve">  ▲消防部门发布通报称明火已扑灭。 图片来源/徐州经开区消防救援大队</w:t>
      </w:r>
    </w:p>
    <w:p>
      <w:r>
        <w:t xml:space="preserve">  12月2日晚，徐州经济技术开发区消防救援大队发布通报称，2022年12月2日16时50分许，徐州经开区金凤路西侧一项目工地发生一起火灾。目前明火已扑灭，善后工作正在进行中。徐州经济技术开发区官方回应上游新闻记者表示，人员伤亡情况还在排查中。</w:t>
      </w:r>
    </w:p>
    <w:p>
      <w:r>
        <w:t xml:space="preserve">  上游新闻记者 时婷婷</w:t>
      </w:r>
    </w:p>
    <w:p>
      <w:r>
        <w:t xml:space="preserve">  编辑 杨波</w:t>
      </w:r>
    </w:p>
    <w:p>
      <w:r>
        <w:t xml:space="preserve">  责编 范永松</w:t>
      </w:r>
    </w:p>
    <w:p>
      <w:r>
        <w:t xml:space="preserve">  审核 阮鹏程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