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参考消息网11月28日报道香港亚洲时报网站11月23日发表题为《哈佛教授给拜登的对华政策打D+》的文章。全文摘编如下：</w:t>
      </w:r>
    </w:p>
    <w:p>
      <w:r>
        <w:t xml:space="preserve">  11月19日，中国问题专家、美国哈佛大学肯尼迪政府学院高级研究员威廉·奥弗霍尔特在哈佛大学的一个论坛上发表了看法。</w:t>
      </w:r>
    </w:p>
    <w:p>
      <w:r>
        <w:t xml:space="preserve">  美国前财长劳伦斯·萨默斯主持了问答环节。</w:t>
      </w:r>
    </w:p>
    <w:p>
      <w:r>
        <w:t xml:space="preserve">  他问道：越来越多的人形成了一种共识，支持采取将中国视为对手、在多个领域寻求对抗和挑战中国、在技术方面孤立中国的政策，这样我们才能继续发挥领导作用。如果让你在对华政策框架方面为美国政府提供建议，你的建议是什么？也许在回答这个问题之前你可以给美国的对华政策打分。</w:t>
      </w:r>
    </w:p>
    <w:p>
      <w:r>
        <w:t xml:space="preserve">  奥弗霍尔特说：D+。特朗普得D，没有加分。如果让我给美国政府提建议，我第一周就会丢掉工作。</w:t>
      </w:r>
    </w:p>
    <w:p>
      <w:r>
        <w:t xml:space="preserve">  请让我回顾一下历史，我们是如何赢得冷战的？我们的重点是发展经济，建立一个全世界的朋友和盟友都参与的体系。而苏联采取了相反的战略，将其所有资金投入军事，走向破产。</w:t>
      </w:r>
    </w:p>
    <w:p>
      <w:r>
        <w:t xml:space="preserve">  在特朗普-拜登时代（拜登只是在特朗普的政策方面更进一步），我们把目光转向了国内。</w:t>
      </w:r>
    </w:p>
    <w:p>
      <w:r>
        <w:t xml:space="preserve">  我们希望大家加入我们的经济联盟，但我们什么也不给。我们不让别人进入我们的市场。而且我们做的这些事，是对我们自身经济非常有害的。</w:t>
      </w:r>
    </w:p>
    <w:p>
      <w:r>
        <w:t xml:space="preserve">  中国在世界各地建设基础设施，推动世界各地实现更自由的贸易和投资。</w:t>
      </w:r>
    </w:p>
    <w:p>
      <w:r>
        <w:t xml:space="preserve">  拜登的保护主义放弃了使我们在冷战期间在世界上赢得那种成功、钦佩与合作的可能性。</w:t>
      </w:r>
    </w:p>
    <w:p>
      <w:r>
        <w:t xml:space="preserve">  你看看美国对太阳能电池板的限制。我们永远不会成为太阳能电池板的大制造商，根本不可能发生。不让中国的太阳能电池板进入美国，让我们大约损失了4万个就业岗位。这放慢了美国向新能源的过渡，搬起石头砸自己的脚。</w:t>
      </w:r>
    </w:p>
    <w:p>
      <w:r>
        <w:t xml:space="preserve">  现在，对华政策又如何？对半导体的这种限制是一场经济上的宣战。这证实了中国一些学者的观点。他们一直认为，我们的目标是压制中国，阻止中国的增长。就两国关系而言，简直是糟透了。这是一种升级。</w:t>
      </w:r>
    </w:p>
    <w:p>
      <w:r>
        <w:t xml:space="preserve">  这将损害美国的半导体产业。而中国那边将会发生什么？中国的产业政策中有一个秘密开关，一边的状态是“一切如常”，另一边的状态是“十万火急！重要！国家要靠这个”。中国航天计划的成功就是一个很好的例子。中国排除地方利益，排除资历，雇用最优秀的人。中国从世界上所有地方引进需要的专业知识，极其迅速地建立非常棒的项目。</w:t>
      </w:r>
    </w:p>
    <w:p>
      <w:r>
        <w:t xml:space="preserve">  在台湾问题上，我们美国人就是问题本身。我们正在制造一个我们以为自己是在试图阻止的问题。这个风险就是核战争。</w:t>
      </w:r>
    </w:p>
    <w:p>
      <w:r>
        <w:t xml:space="preserve">  10月25日，美国总统拜登在华盛顿接种疫苗加强针。（新华社发）</w:t>
      </w:r>
    </w:p>
    <w:p>
      <w:r>
        <w:t xml:space="preserve">  我们用不了多少年就可以看到这种错误的后果。这不是不可逆转的，但这可能是灾难性的。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