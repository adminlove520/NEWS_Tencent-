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【环球网综合报道 记者赵友平】“中央社”、中时新闻网等台媒刚刚消息称，11月20日上午9时49分，台湾东部海域发生地震，半个台湾能感受到明显摇晃。报道称，根据岛内气象部门观测，这起地震震中位于台湾宜兰县政府东南方22.4公里（位于台湾东部海域），深度虽达68.6公里，但距离陆地相当近，整个大台北盆地都感受到剧烈摇晃。</w:t>
      </w:r>
    </w:p>
    <w:p>
      <w:r>
        <w:t xml:space="preserve">  另据中国地震台网正式测定：11月20日9时49分在台湾宜兰县海域（北纬24.63度，东经122.02度）发生4.5级地震，震源深度51千米。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