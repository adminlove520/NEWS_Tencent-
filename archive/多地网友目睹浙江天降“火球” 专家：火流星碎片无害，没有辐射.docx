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浙江多地目击“火球”</w:t>
      </w:r>
    </w:p>
    <w:p>
      <w:r>
        <w:t xml:space="preserve">  12月15日傍晚，杭州、绍兴、金华、宁波等多地网友目击，天空有疑似陨石掉落。有金华浦江的网友表示，疑似“火球”掉落在了当地，发出巨响。</w:t>
      </w:r>
    </w:p>
    <w:p>
      <w:r>
        <w:t xml:space="preserve">  一名网友称其金华的朋友也看到这颗“火球”，家里的门框都有震感。“昏暗的天空一时间变得非常明亮，后来还发出了巨大的爆炸声。”</w:t>
      </w:r>
    </w:p>
    <w:p>
      <w:r>
        <w:t xml:space="preserve">  另有杭州的网友也表示，在杭州也看到了这颗火球，“强光比较刺眼。”除此之外，萧山市民表示，“在高架上行驶时，有一团很亮很亮的光芒坠落下去。”</w:t>
      </w:r>
    </w:p>
    <w:p>
      <w:r>
        <w:t xml:space="preserve">  </w:t>
      </w:r>
    </w:p>
    <w:p>
      <w:r>
        <w:t xml:space="preserve">  </w:t>
      </w:r>
    </w:p>
    <w:p>
      <w:r>
        <w:t xml:space="preserve">  专家初步判断是一颗火流星</w:t>
      </w:r>
    </w:p>
    <w:p>
      <w:r>
        <w:t xml:space="preserve">  据专家介绍，从视频上看，火流星事件基本是可以确定的，因为“火球”在空中的整个状态确实是像火流星，但还需化验才能确定是否为陨石。</w:t>
      </w:r>
    </w:p>
    <w:p>
      <w:r>
        <w:t xml:space="preserve">  如果真是火流星碎片的话会对人体有害吗吗？专家表示，一般情况无害，没有辐射，而且在自由落体阶段就已经降温。</w:t>
      </w:r>
    </w:p>
    <w:p>
      <w:r>
        <w:t xml:space="preserve">  专家表示后续将做专业鉴定</w:t>
      </w:r>
    </w:p>
    <w:p>
      <w:r>
        <w:t xml:space="preserve">  杭高天文社创始人林岚介绍，从视频中看，该“火球”疑似为火流星，火流星为一些小天体高速穿过大气时燃烧，小天体有大有小，较大的来不及燃烧完全，就落到地上，则为陨石。燃烧完毕的则为流星，体积较大的为火流星，这也是一种在城市中不太容易见到的现象。专家表示，在拿到实物后，需要拿到专门的鉴定部门鉴别成分，根据含铁量的不同来区分它是陨石还是陨铁。</w:t>
      </w:r>
    </w:p>
    <w:p>
      <w:r>
        <w:t xml:space="preserve">  浙江自然博物院专家尚萌介绍，此次浙江人看到的火流星亮度已经超过今年4月掉落在南京六合区的火流星，而后者亮度约等于金星。</w:t>
      </w:r>
    </w:p>
    <w:p>
      <w:r>
        <w:t xml:space="preserve">  据了解，这些碎片砸到村民家里，暂时没有伤亡报告。浦江公安在收到警情后，正在进一步调查。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