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新华社北京10月25日电中共中央对外联络部发言人胡兆明10月25日宣布：应中共中央总书记、国家主席习近平邀请，越共中央总书记阮富仲将于10月30日至11月2日对中国进行正式访问。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