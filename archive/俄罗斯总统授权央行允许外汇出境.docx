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据央视新闻，当地时间15日，俄罗斯总统普京授权俄罗斯央行对超过等值1万美元以上的外汇出境发放许可。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