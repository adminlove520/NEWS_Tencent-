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 记者 付嘉骏】综合韩联社等多家韩媒13日发布的相关报道，韩国联合参谋本部当天表示，韩国军方本月5日发射的一枚导弹在飞行途中失联，引发了韩国舆论的极大关注。报道称，就在本月4日，由韩军方发射的另一枚导弹曾偏离预定轨道，坠落在居民区附近。韩国近期在发射导弹时接连发生事故，引发了担忧。很多人开始质疑韩国军队的导弹防御体系是否存在问题。韩国在野党方面则表示，“韩军方有意隐瞒导弹事故，缩小事态”，“国民没法继续相信尹锡悦政府，不能安心地睡觉了”。</w:t>
      </w:r>
    </w:p>
    <w:p>
      <w:r>
        <w:t xml:space="preserve">  </w:t>
      </w:r>
    </w:p>
    <w:p>
      <w:r>
        <w:t xml:space="preserve">  10月5日，在韩国江原道江陵，韩美两军联合实施地对地导弹射击演习。 图自韩媒</w:t>
      </w:r>
    </w:p>
    <w:p>
      <w:r>
        <w:t xml:space="preserve">  据韩联社报道，韩国联合参谋本部13日表示，韩美两军曾于5日凌晨0时50分许在江原道江陵进行联合导弹射击演习。当时，韩国军方发射了2枚地对地导弹——陆军战术弹道导弹（ATACMS），但其中1枚在飞行过程中因定位信号中断而失联。在韩国纽西斯通讯社的相关报道中，韩国联合参谋本部方面13日还表示，尚未确定该失联导弹是否坠落在设置于韩国东部海域的靶标区域内。</w:t>
      </w:r>
    </w:p>
    <w:p>
      <w:r>
        <w:t xml:space="preserve">  据韩联社此前报道，本月4日，韩军方发射的一枚“玄武-2C”弹道导弹也曾发生事故。这枚导弹飞行途中偏离了预定轨道，最终落入距离居民区仅700米的空军基地内。导弹坠落后，推进剂燃烧引发火灾，还传出巨响，惊扰了邻近地区居民。但当时军方并没有提前通知演训消息，也没有及时对事故进行说明。因此，当地居民经受了彻夜恐慌。有韩国媒体报道，当时不少民众还以为韩国发生了战争。</w:t>
      </w:r>
    </w:p>
    <w:p>
      <w:r>
        <w:t xml:space="preserve">  </w:t>
      </w:r>
    </w:p>
    <w:p>
      <w:r>
        <w:t xml:space="preserve">  10月4日，韩军方发射的一枚“玄武-2C”弹道导弹在飞行中偏离预定轨道，坠落在居民区附近。导弹坠落后传出巨响并引发大火。 图自韩媒</w:t>
      </w:r>
    </w:p>
    <w:p>
      <w:r>
        <w:t xml:space="preserve">  纽西斯通讯社称，接连发生的导弹发射事故引发了韩国社会的担忧，很多人开始质疑韩国军队的导弹防御体系是否存在问题。</w:t>
      </w:r>
    </w:p>
    <w:p>
      <w:r>
        <w:t xml:space="preserve">  </w:t>
      </w:r>
    </w:p>
    <w:p>
      <w:r>
        <w:t xml:space="preserve">  10月12日，共同民主党议员到访发生“玄武-2C”弹道导弹坠落事故的现场进行调查。 图自韩媒</w:t>
      </w:r>
    </w:p>
    <w:p>
      <w:r>
        <w:t xml:space="preserve">  另据韩国“news1”相关报道，韩国最大在野党——共同民主党议员金炳柱13日对“导弹失联”一事批评称，“连（失联导弹）是否命中靶标都不能确认”，“国民没法继续相信尹锡悦政府，不能安心地睡觉了”。就在前一天，金炳柱还同其他共同民主党议员一起到访了发生“玄武-2C”弹道导弹坠落事故的现场进行调查。当时，金炳柱表示，“韩国军方对导弹事故不以为然，好像事故本身不存在任何危险似的，有意隐瞒导弹事故，缩小事态”，“总统尹锡悦与其政府应该对此展现负责任的态度，并且向国民道歉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