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【环球网报道 记者 付嘉骏】韩国政坛近期不断谈及重新在韩部署美国战术核武、与美共享核武等各种“延伸威慑”方案。而韩国媒体注意到，美国驻韩大使18日就此问题发声了。</w:t>
      </w:r>
    </w:p>
    <w:p>
      <w:r>
        <w:t xml:space="preserve">  据《韩国日报》18日报道，美国驻韩大使菲利普·戈德堡当日在回答相关问题时称，“所有这些关于战术核武器的讨论，无论是来自俄罗斯还是朝鲜，都是不负责任和危险的”。韩国媒体分析认为，戈德堡虽然点名的是俄罗斯和朝鲜，但表达的是反对在韩国重新部署核武器。《釜山日报》称，美国大使这是直接对尹锡悦政府“重新在韩部署美国战术核武器”的提议表明否定立场，韩美两国在这一议题上不会取得进展。</w:t>
      </w:r>
    </w:p>
    <w:p>
      <w:r>
        <w:t xml:space="preserve">  《韩国日报》报道截图：美国驻韩大使戈德堡称“战术核武器言论是不负责和危险的”</w:t>
      </w:r>
    </w:p>
    <w:p>
      <w:r>
        <w:t xml:space="preserve">  据报道，美国驻韩大使菲利普·戈德堡18日上午在首尔新闻中心举行的一场研讨会上做出了上述发言。他批评了朝鲜近期的行为，重申美国对包括韩国在内的盟友“免受核威胁”的承诺，但同时表示，“我们应该专注于不增加核武器的威胁”。《韩国日报》称，这位美国大使认为，“重新在韩部署美国战术核武器”不利于缓和朝鲜半岛的紧张局势。他认为，为缓解半岛紧张局势，应该把重点放在消除核武器上，而不是部署核武器。</w:t>
      </w:r>
    </w:p>
    <w:p>
      <w:r>
        <w:t xml:space="preserve">  </w:t>
      </w:r>
    </w:p>
    <w:p>
      <w:r>
        <w:t xml:space="preserve">  美国驻韩大使菲利普·戈德堡18日上午在首尔新闻中心举行的一场研讨会上发言。 图自韩媒</w:t>
      </w:r>
    </w:p>
    <w:p>
      <w:r>
        <w:t xml:space="preserve">  据此前报道，韩国政坛近期不断谈及重新在韩部署美国战术核武、与美共享核武等各种“延伸威慑”方案。韩国《朝鲜日报》13日爆料称，为应对朝鲜“威胁”，韩方已向美方提议提升“延伸威慑力”，共享战术核武，双方就核航母战斗群、核动力潜艇的循环部署等进行协商。韩国总统尹锡悦当天在记者会上就相关报道表示，正在倾听韩国内部和美国朝野有关“延伸威慑”的各种意见，并就各种可能性加以缜密斟酌。</w:t>
      </w:r>
    </w:p>
    <w:p>
      <w:r>
        <w:t xml:space="preserve">  然而，韩方向美国提议“在韩重新部署战术核武”一事在韩国国内引发了各方质疑。《韩民族新闻》报道说，韩国政府似乎倾向于“加强核保护伞”，即部署美国的战略核武器，但该举措是否具有现实性令人怀疑。在安全局势空前严峻的情况下，政府和执政党却将安全问题“政治化”，意在通过对朝强硬政策来获得支持。韩国前国防部发言人夫胜粲则表示，虽然短期看部署美国核武器可起到威慑朝鲜的作用，但从国家安全战略层面上看，这种做法并不妥当，失大于得。如果朝鲜半岛进入核对峙局面，韩国国民将不得不在核恐惧中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