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肖名远 杜光然</w:t>
      </w:r>
    </w:p>
    <w:p>
      <w:r>
        <w:t xml:space="preserve">  看到海面冒泡以为有大鱼，没想到“钓”上来一名潜水男子，这是12月2日一位青岛钓友所述的一幕。3日，当地海洋发展局相关人士介绍，潜水人员作业时，海面上一般会有浮标。</w:t>
      </w:r>
    </w:p>
    <w:p>
      <w:r>
        <w:t xml:space="preserve">  12月3日，当事人李先生（化姓）向极目新闻记者介绍称，2日上午11时许，他和朋友在青岛西海岸新区的礁石滩海钓路亚。（注：路亚是一种钓鱼方法，模仿弱小生物引诱大鱼攻击并吃钩，有时会用铁板作鱼饵。）当时，他朋友看到距离岸边60多米的水里在吐着泡泡，以为有大鱼，当即就把铁板抛了出去，然后慢慢往回拉，却意外勾上来一名潜水男子。</w:t>
      </w:r>
    </w:p>
    <w:p>
      <w:r>
        <w:t xml:space="preserve">  </w:t>
      </w:r>
    </w:p>
    <w:p>
      <w:r>
        <w:t xml:space="preserve">  李先生觉得很有趣，拍视频记录下了这一幕。他说，潜水男子上岸后再次入海，刻意跟他们保持了距离，没想到不一会又被对面礁石的钓友勾住，被迫上岸后，就不敢下去了。</w:t>
      </w:r>
    </w:p>
    <w:p>
      <w:r>
        <w:t xml:space="preserve">  视频中，潜水男子背着氧气瓶坐在礁石上，腰间还拴着篮筐，艰难转身将钩子、铁板递还给钓鱼人。众多网友围观评论：“水下的越挣扎，岸上的越兴奋。”“钓鱼人收竿的时候，感觉今天的鱼护带小了。”</w:t>
      </w:r>
    </w:p>
    <w:p>
      <w:r>
        <w:t xml:space="preserve">  李先生的另一位朋友告诉记者，他那天不在现场，但是第一时间听说了此事，那名潜水员应该是在捞海参或鲍鱼。正常潜水会带一个浮标，但当天水面上没有浮标只看到冒泡，他朋友才会误会为大鱼，抛过去的铁板勾住了潜水员腋下部位，但没有勾到肉，潜水员迫不得已跟着游上岸。</w:t>
      </w:r>
    </w:p>
    <w:p>
      <w:r>
        <w:t xml:space="preserve">  青岛西海岸新区海洋发展局相关人士介绍，自己不清楚这件事是否属实，当地潜水人员作业时，海面上一般会有浮标。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