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12月24日，据巴西媒体报道，“球王”贝利的病情在这几日急转直下。由于病情的恶化，82岁的贝利和家人都慢慢接受了一个令人痛苦的事实——告别的时刻随时有可能到来。</w:t>
      </w:r>
    </w:p>
    <w:p>
      <w:r>
        <w:t xml:space="preserve">  贝利的亲属以及巴西政府在获悉了贝利的情况之后，已经开始筹备葬礼相关事宜。</w:t>
      </w:r>
    </w:p>
    <w:p>
      <w:r>
        <w:t xml:space="preserve">  贝利。</w:t>
      </w:r>
    </w:p>
    <w:p>
      <w:r>
        <w:t xml:space="preserve">  据多家巴西当地媒体和阿根廷媒体报道，贝利的健康状况再度告急，他已经在圣保罗的阿尔伯特·爱因斯坦医院住了三周。</w:t>
      </w:r>
    </w:p>
    <w:p>
      <w:r>
        <w:t xml:space="preserve">  该医院的报告显示，贝利的肿瘤出现恶化，肾脏和心脏功能出现障碍，需要特别护理。他将继续在普通病房接受必要的医疗团队看护。</w:t>
      </w:r>
    </w:p>
    <w:p>
      <w:r>
        <w:t xml:space="preserve">  阿根廷媒体《Infobae》则透露，目前贝利正在重症监护室接受隔离治疗，他的妻子和两个孩子在医院陪护，其他在国外的亲人也陆续返回国内。</w:t>
      </w:r>
    </w:p>
    <w:p>
      <w:r>
        <w:t xml:space="preserve">  据悉，贝利几乎已经无法开口说话，身体状况严重恶化，肺部和肾脏开始衰竭。贝利的心脏仍有反应，但预计可能会在短期内出现一些并发症，医生们正在努力防止他的病情进一步恶化。</w:t>
      </w:r>
    </w:p>
    <w:p>
      <w:r>
        <w:t xml:space="preserve">  但82岁的贝利和家人都慢慢接受了一个令人痛苦的事实，那就是他们即将迎来告别的时刻。</w:t>
      </w:r>
    </w:p>
    <w:p>
      <w:r>
        <w:t xml:space="preserve">  根据多家媒体报道，贝利的家人和巴西政府都在密切关注球王的健康状况，并且开始筹备葬礼。</w:t>
      </w:r>
    </w:p>
    <w:p>
      <w:r>
        <w:t xml:space="preserve">  按照《Infobae》透露，他们计划先为家人们举办一个私人的守灵仪式，几天后再在桑托斯球场举办更大的公开悼念仪式。</w:t>
      </w:r>
    </w:p>
    <w:p>
      <w:r>
        <w:t xml:space="preserve">  1956年，16岁的贝利正是在桑托斯球场首次亮相。据推测，贝利的遗骸将安息在一个私人墓地。</w:t>
      </w:r>
    </w:p>
    <w:p>
      <w:r>
        <w:t xml:space="preserve">  今年11月29日，贝利因全身肿胀被送往医院。他入院时，被诊断出患有多种疾病。当时，医生的报告显示，贝利之所以住院是因为他们重新评估了去年的结肠癌化疗治疗方法，并治疗他最近的呼吸道感染。</w:t>
      </w:r>
    </w:p>
    <w:p>
      <w:r>
        <w:t xml:space="preserve">  此后，贝利病情稍有平稳，在本月18日，贝利在病房里收看了卡塔尔世界杯决赛的直播，并在自己的社交媒体账号上向阿根廷球员梅西获得世界杯冠军表示祝贺。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