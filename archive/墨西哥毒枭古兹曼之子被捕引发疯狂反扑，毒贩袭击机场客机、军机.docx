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【编译/观察者网 李焕宇】新年第五天，墨西哥锡那罗亚州首府库利亚坎市陷入一片混乱，大量贩毒集团的武装人员涌入这里。他们抢劫、纵火，同墨西哥武装部队交战，甚至还冲到机场，袭击了一架准备起飞的民航客机。</w:t>
      </w:r>
    </w:p>
    <w:p>
      <w:r>
        <w:t xml:space="preserve">  库利亚坎的这场冲突其实是4年前一场失败的抓捕行动的延续。2019年10月，墨西哥政府曾在此地抓获大毒枭“矮子”古兹曼之子——奥维迪奥·古兹曼（Ovidio Guzman），但在武装毒贩的疯狂反扑下，墨安全部队不得不放了奥维迪奥，撤离此地。</w:t>
      </w:r>
    </w:p>
    <w:p>
      <w:r>
        <w:t xml:space="preserve">  而这次，他们成功了。</w:t>
      </w:r>
    </w:p>
    <w:p>
      <w:r>
        <w:t xml:space="preserve">  据美国全国广播公司（NBC）1月6日报道，墨西哥国防部长表示，该国安全部队于前一天逮捕了奥维迪奥·古兹曼，并用军用飞机将其押回首都墨西哥城。</w:t>
      </w:r>
    </w:p>
    <w:p>
      <w:r>
        <w:t xml:space="preserve">  值得注意的是，墨方此次行动正好发生在美国总统拜登访问墨西哥的前一周，对此墨西哥外交部否认他们这是在向美方“献礼”。</w:t>
      </w:r>
    </w:p>
    <w:p>
      <w:r>
        <w:t xml:space="preserve">  奥维迪奥·古兹曼 视频截图</w:t>
      </w:r>
    </w:p>
    <w:p>
      <w:r>
        <w:t xml:space="preserve">  混乱中的库利亚坎</w:t>
      </w:r>
    </w:p>
    <w:p>
      <w:r>
        <w:t xml:space="preserve">  据美联社1月6日报道，前一天的库利亚坎市充斥着各种路障和枪声。人们在社交媒体上发布了视频，显示持枪歹徒乘坐皮卡和SUV在该市的林荫大道上行驶，有的车辆还在后方安装了机枪。</w:t>
      </w:r>
    </w:p>
    <w:p>
      <w:r>
        <w:t xml:space="preserve">  整个城市的所有入口均已被封锁，锡那罗亚州的其他地区也发生了类似的事件。库利亚坎罗马天主教教区发言人罗伯斯（Esteban Robles）表示，许多街道被烧毁的汽车堵塞，整个城市弥漫着不确定和紧张的气氛，那些能呆在家里的人最好都呆在家里。</w:t>
      </w:r>
    </w:p>
    <w:p>
      <w:r>
        <w:t xml:space="preserve">  库利亚坎市政府也发出警告，要求市民不要离家，当地的学校、政府部门和许多私营企业均已被关闭。当地活动人士洛扎（Oscar Loza）称，一些人在商店里抢劫，还有持枪歹徒直冲向军事基地。所幸他自己的房子周围很安静，“听不到任何车辆的声音”。</w:t>
      </w:r>
    </w:p>
    <w:p>
      <w:r>
        <w:t xml:space="preserve">  </w:t>
      </w:r>
    </w:p>
    <w:p>
      <w:r>
        <w:t xml:space="preserve">  库利亚坎街道 视频截图</w:t>
      </w:r>
    </w:p>
    <w:p>
      <w:r>
        <w:t xml:space="preserve">  在库利亚坎机场，一架从当地飞往墨西哥城的墨西哥航空航班在机场被流弹击中，最终未能起飞。该公司随后暂停了在库利亚坎机场的所有航班运营。</w:t>
      </w:r>
    </w:p>
    <w:p>
      <w:r>
        <w:t xml:space="preserve">  墨西哥航空公司在一份声明中称：“今天早上，在一架巴西航空工业E190型飞机的机身检测到子弹撞击，该飞机当时准备飞库利亚坎——墨西哥城的AM165航班，该航班因安全原因被取消，乘客和机组人员都处于安全状态。”</w:t>
      </w:r>
    </w:p>
    <w:p>
      <w:r>
        <w:t xml:space="preserve">  机舱内惊恐的乘客 视频截图</w:t>
      </w:r>
    </w:p>
    <w:p>
      <w:r>
        <w:t xml:space="preserve">  机身上的弹孔 视频截图</w:t>
      </w:r>
    </w:p>
    <w:p>
      <w:r>
        <w:t xml:space="preserve">  社交媒体上的视频还显示，一架墨西哥军队的C-295军用运输机在接近库利亚坎机场时被便携式防空导弹击中，左侧发动机起火。幸运的是，飞机最终成功迫降在库利亚坎机场。</w:t>
      </w:r>
    </w:p>
    <w:p>
      <w:r>
        <w:t xml:space="preserve">  社交媒体视频截图</w:t>
      </w:r>
    </w:p>
    <w:p>
      <w:r>
        <w:t xml:space="preserve">  路透社援引客机乘客的话称，墨西哥空军的军机是在客机即将起飞的时候降落在他们所在客机的旁边。机上乘客录的视频显示，停机坪上有两架大型空军运输机，一架较小的类似战斗机的攻击机和军用卡车，远处则回响着枪声。</w:t>
      </w:r>
    </w:p>
    <w:p>
      <w:r>
        <w:t xml:space="preserve">  后来，当客机试图加速起飞时它的引擎被击中，机组人员随后将乘客转移到机场一个没有窗户的候机室。</w:t>
      </w:r>
    </w:p>
    <w:p>
      <w:r>
        <w:t xml:space="preserve">  被毒贩盯上的墨西哥空军波音737，视频中有密集枪声 视频截图</w:t>
      </w:r>
    </w:p>
    <w:p>
      <w:r>
        <w:t xml:space="preserve">  四年前失败抓捕的延续</w:t>
      </w:r>
    </w:p>
    <w:p>
      <w:r>
        <w:t xml:space="preserve">  对于居住在墨西哥毒品贸易的中心地带——库利亚坎市的居民而言，眼前的混乱场景并不陌生。2019年10月，墨西哥安全部队在攻入一所向他们射击的房子后抓住了锡那罗亚贩毒集团的重要人物，大毒枭“矮子”古兹曼之子——奥维迪奥·古兹曼。</w:t>
      </w:r>
    </w:p>
    <w:p>
      <w:r>
        <w:t xml:space="preserve">  在那之后，有数百名武装毒贩包围了这座城市，他们用点燃的车辆堵塞街道，还驾驶着配有机枪的皮卡四处乱逛——而在四年后，这些配有机枪的皮卡再次出现在库利亚坎街头。</w:t>
      </w:r>
    </w:p>
    <w:p>
      <w:r>
        <w:t xml:space="preserve">  抓住了奥维迪奥的安全部队后来被包围，双方发生激烈的枪战，其他地方的警察和军队也遭到袭击，还有毒贩携带重型武器包围了警察局。报道称，该市发生了14起针对军方的袭击，毒贩们共架设了19处路障。至少有五名毒贩和一名国民警卫队成员死亡，还有21人受伤。这种反扑规模即便是在整个墨西哥禁毒战争期间也是非常罕见的。</w:t>
      </w:r>
    </w:p>
    <w:p>
      <w:r>
        <w:t xml:space="preserve">  最终，墨西哥安全部队撤出了库利亚坎，该国总统奥夫拉多尔表示：“抓获一名罪犯远不如保住人们的性命”（The capture of a criminal cannot be worth more than the lives of people），安全部队此举是为了保护市民，墨西哥‘不想要死伤，不想要战争’。”</w:t>
      </w:r>
    </w:p>
    <w:p>
      <w:r>
        <w:t xml:space="preserve">  街头上的武装毒贩 图片来源：社交媒体</w:t>
      </w:r>
    </w:p>
    <w:p>
      <w:r>
        <w:t xml:space="preserve">  事实证明，墨西哥政府没有就此放弃。据美联社报道，奥维迪奥在2018年被美国指控制造或非法进口大量可卡因、甲基苯丙胺和大麻。2019年，墨西哥政府还收到了美国政府引渡他的请求，墨政府也在同年发布了对他的临时逮捕令。</w:t>
      </w:r>
    </w:p>
    <w:p>
      <w:r>
        <w:t xml:space="preserve">  据两国政府的说法，奥维迪奥及其兄弟在其父亲的锡那罗亚贩毒集团扮演着越来越重要的角色。不过据NBC报道，他的父亲——绰号“矮子”的华金·古兹曼已于2016年被捕，并于次年被引渡到美国。2021年12月，美国国务院宣布悬赏500万美元，缉拿奥维迪奥和他的兄弟。</w:t>
      </w:r>
    </w:p>
    <w:p>
      <w:r>
        <w:t xml:space="preserve">  最终在今年1月，奥维迪奥在库利亚坎市外的一个小镇上遭墨西哥武装部队连夜突袭并被抓获。墨西哥官员们表示，他们为这次行动已经准备了六个多月。</w:t>
      </w:r>
    </w:p>
    <w:p>
      <w:r>
        <w:t xml:space="preserve">  墨西哥外长马塞洛·埃布拉德否认这次行动有美方的参与，同时他也否认这是为给下周计划访问墨西哥的美国总统拜登“送礼”。</w:t>
      </w:r>
    </w:p>
    <w:p>
      <w:r>
        <w:t xml:space="preserve">  他说：“负责这次行动的当局高度保密，没有进行任何调解或政治协商。这次行动和（北美领导人）峰会之间没有联系。”</w:t>
      </w:r>
    </w:p>
    <w:p>
      <w:r>
        <w:t xml:space="preserve">  北美领导人峰会将于1月9日至11日在墨西哥首都墨西哥城举行。按照计划，美国、加拿大、墨西哥三国领导人将于10日举行三方会谈。墨西哥总统洛佩斯表示，他会在峰会上呼吁美国政府结束持续200年的“门罗主义”及其干涉主义政策。美国媒体则表示，贩毒和移民议题预计会成为热门。</w:t>
      </w:r>
    </w:p>
    <w:p>
      <w:r>
        <w:t xml:space="preserve">  本文系观察者网独家稿件，未经授权，不得转载。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