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资料图，非文中的锤子</w:t>
      </w:r>
    </w:p>
    <w:p>
      <w:r>
        <w:t xml:space="preserve">  事件很离奇，但似乎也很正常。</w:t>
      </w:r>
    </w:p>
    <w:p>
      <w:r>
        <w:t xml:space="preserve">  反正，这是美国现在最热议的一条新闻：美国众议院议长南希·佩洛西的丈夫，在家中遇袭，被锤子砸破了脑袋。一些美国人更是声称，佩洛西本人侥幸逃过一劫，如果她当时在家，可能被彻底砸死了。</w:t>
      </w:r>
    </w:p>
    <w:p>
      <w:r>
        <w:t xml:space="preserve">  综合美国媒体的报道，事件大致如下。</w:t>
      </w:r>
    </w:p>
    <w:p>
      <w:r>
        <w:t xml:space="preserve">  1，一名男子10月28日凌晨时分，突然闯入佩洛西在旧金山的家中，大声叫嚷着：“南希在哪里？南希在哪里？”要知道，去年1月6日美国国会山事件，特朗普支持者攻打国会山，很多人也喊着这句口号，最后闯进佩洛西办公室。幸亏，当时佩洛西脚底抹油跑得快……</w:t>
      </w:r>
    </w:p>
    <w:p>
      <w:r>
        <w:t xml:space="preserve">  2，佩洛西不在家，在家的是她的丈夫——82岁的保罗·佩洛西，他前一段时间因为交通肇事，还被判五天监禁、三年缓刑。虽然82岁了，人高马大的保罗与凶手展开了扭打。凶手一把锤子砸伤了保罗的脑袋，保罗的胳膊等处也受伤。</w:t>
      </w:r>
    </w:p>
    <w:p>
      <w:r>
        <w:t xml:space="preserve">  3，但保罗还是很有心计，应该是看到情况不妙，立刻拨打了911报警电话，线路一直畅通，这样警方听到了他家中发生的一切，然后迅速出警赶赴现场。</w:t>
      </w:r>
    </w:p>
    <w:p>
      <w:r>
        <w:t xml:space="preserve">  </w:t>
      </w:r>
    </w:p>
    <w:p>
      <w:r>
        <w:t xml:space="preserve">  4，美国警察赶到时，发现佩洛西丈夫和凶手都正抓着锤子。按照警方的说法，凶手还声称要把保罗绑起来，等待南希·佩洛西回家……自然，警察一哄而上，将凶手制服。</w:t>
      </w:r>
    </w:p>
    <w:p>
      <w:r>
        <w:t xml:space="preserve">  5，佩洛西丈夫随后被紧急送往附近医院，接受了颅骨修复等手术。据说问题不太大，应该一段时间后就能完全康复。佩洛西本人，也赶紧乘飞机从华盛顿赶回旧金山家中。</w:t>
      </w:r>
    </w:p>
    <w:p>
      <w:r>
        <w:t xml:space="preserve">  6，按照警方现在的指控，估计这名凶手将面临相当漫长的刑期，他被指控犯有杀人未遂、使用致命武器袭击、虐待老人等多项重罪。此前闯入佩洛西国会办公室的特朗普支持者，就被判7年有期徒刑。</w:t>
      </w:r>
    </w:p>
    <w:p>
      <w:r>
        <w:t xml:space="preserve">  7，凶手是谁？按照目前的信息，是一名叫大卫·德帕佩(David Depape)的男子，人们随即查他的各种资料发现，这是一个天体主义者，精神似乎有点不太正常，而且，果然是特朗普的支持者，比如，他就愤怒谴责2020年美国大选被窃取了。</w:t>
      </w:r>
    </w:p>
    <w:p>
      <w:r>
        <w:t xml:space="preserve">  </w:t>
      </w:r>
    </w:p>
    <w:p>
      <w:r>
        <w:t xml:space="preserve">  8，美国国内自然一片震惊，从总统拜登到共和党对手，都纷纷对佩洛西一家表示慰问。但民主党人更声称，“我们的民主处于危险之中”。为什么？因为议长的安全都在威胁中，去年1月6日被抄了她在国会的办公室，现在凶手又砸伤了她的丈夫。</w:t>
      </w:r>
    </w:p>
    <w:p>
      <w:r>
        <w:t xml:space="preserve">  9，考虑到美国中期选举在即，一把锤子引发的血案，毫无疑问将影响到选情。</w:t>
      </w:r>
    </w:p>
    <w:p>
      <w:r>
        <w:t xml:space="preserve">  事情就是这么个事情，但事情确实很不简单。</w:t>
      </w:r>
    </w:p>
    <w:p>
      <w:r>
        <w:t xml:space="preserve">  毕竟，遇袭的不是普通人，而是美国第三号人物的配偶。在美国政治序列中，如果拜登总统不干了，接替的就是副总统哈里斯，如果哈里斯也不干了，佩洛西就是新总统。</w:t>
      </w:r>
    </w:p>
    <w:p>
      <w:r>
        <w:t xml:space="preserve">  这样位高权重的人物，家里也遭到了袭击，而且，凶手的口号，跟一年前攻打国会山一模一样，这是什么样的仇、什么样的恨？</w:t>
      </w:r>
    </w:p>
    <w:p>
      <w:r>
        <w:t xml:space="preserve">  </w:t>
      </w:r>
    </w:p>
    <w:p>
      <w:r>
        <w:t xml:space="preserve">  最后，怎么看？</w:t>
      </w:r>
    </w:p>
    <w:p>
      <w:r>
        <w:t xml:space="preserve">  简单三点吧。</w:t>
      </w:r>
    </w:p>
    <w:p>
      <w:r>
        <w:t xml:space="preserve">  第一，佩洛西肯定也没想到。</w:t>
      </w:r>
    </w:p>
    <w:p>
      <w:r>
        <w:t xml:space="preserve">  要知道，就在几天前，CNN披露一段视频，当时还是国会山暴动期间，佩洛西在现场发狠，痛骂要把特朗普“揍一顿”，称就算自己“为此坐牢也开心”。</w:t>
      </w:r>
    </w:p>
    <w:p>
      <w:r>
        <w:t xml:space="preserve">  随后，在接受媒体采访时，佩洛西还坚持，她不后悔这番动手的言论，“没错，我会一拳把他打出去。我说过我会揍他的，哪怕坐牢我都痛快。”佩洛西还宣称，特朗普“不够男人”，“他不会有勇气来国会的，他只是说说而已。”</w:t>
      </w:r>
    </w:p>
    <w:p>
      <w:r>
        <w:t xml:space="preserve">  当然，特朗普则痛骂，“佩洛西是个卑鄙的人”。此前，他还在集会上放话：“我们要终结疯狂的南希·佩洛西——她疯了，她疯了。我们将终结她的政治生涯。”</w:t>
      </w:r>
    </w:p>
    <w:p>
      <w:r>
        <w:t xml:space="preserve">  但现在事情也很明了了，佩洛西的老拳没有打到特朗普，大卫·德帕佩的铁锤却砸向了佩洛西的丈夫，幸亏，佩洛西本人还不在家中。</w:t>
      </w:r>
    </w:p>
    <w:p>
      <w:r>
        <w:t xml:space="preserve">  第二，在美国当政客挺危险的。</w:t>
      </w:r>
    </w:p>
    <w:p>
      <w:r>
        <w:t xml:space="preserve">  反正，这几年被攻击的美国政客，一抓一大把。按照美国官方的数据，2021年，光国会警察就调查了约9000起针对美国议员的威胁。</w:t>
      </w:r>
    </w:p>
    <w:p>
      <w:r>
        <w:t xml:space="preserve">  为保护这些人的安全，美国政府甚至加拨了更多安全经费，但还是防不胜防。比如，2011年，亚利桑那州前联邦众议员加布里埃尔·吉福兹，在一家杂货店外被开枪打中了头部；2017年，共和党国会棒球队进行练习时，一名枪手向他们开火，共和党众议员史蒂夫·斯卡利斯受重伤 ……</w:t>
      </w:r>
    </w:p>
    <w:p>
      <w:r>
        <w:t xml:space="preserve">  尤其是2020年选举后，拜登宣布胜选，特朗普迟迟不服输，对立情绪空前激烈。眼见形势不妙的美国议员纷纷要求，获得警方更多的保护。</w:t>
      </w:r>
    </w:p>
    <w:p>
      <w:r>
        <w:t xml:space="preserve">  但保护得了本人，却保护不了家人。事发时，佩洛西在华盛顿，自然警卫森严，哪知道在老家旧金山，丈夫却被带血的锤子砸伤了。</w:t>
      </w:r>
    </w:p>
    <w:p>
      <w:r>
        <w:t xml:space="preserve">  </w:t>
      </w:r>
    </w:p>
    <w:p>
      <w:r>
        <w:t xml:space="preserve">  第三，我们可以看到美国的撕裂。</w:t>
      </w:r>
    </w:p>
    <w:p>
      <w:r>
        <w:t xml:space="preserve">  为什么会这样？</w:t>
      </w:r>
    </w:p>
    <w:p>
      <w:r>
        <w:t xml:space="preserve">  很简单，这就是美国政治、美国社会撕裂的结果。尤其考虑到中期选举在即，你看吧，民主党肯定将目光瞄准共和党，甚至不排除指控特朗普煽动了类似的攻击。</w:t>
      </w:r>
    </w:p>
    <w:p>
      <w:r>
        <w:t xml:space="preserve">  当然，共和党也不会坐以待毙，暴力肯定会谴责，但更不排除话锋一转，指控佩洛西等民主党人不得人心，甚至宣称这是一场阴谋，佩洛西为了扭转选情，不排除是苦肉计，是自导自演……</w:t>
      </w:r>
    </w:p>
    <w:p>
      <w:r>
        <w:t xml:space="preserve">  反正，在现在的美国，这种指控，相信的人都相信，不相信的人打死也不相信。</w:t>
      </w:r>
    </w:p>
    <w:p>
      <w:r>
        <w:t xml:space="preserve">  记得当时特朗普支持者攻打国会山后，一名中东外交官就感慨：如果美国看到美国正在对美国做的事情，美国一定会入侵美国，并从美国暴政下解放美国。</w:t>
      </w:r>
    </w:p>
    <w:p>
      <w:r>
        <w:t xml:space="preserve">  撕裂还在继续，折腾吧，就尽情折腾吧。按照一些美国人的说法，如果南希·佩洛西当时在家，可能结果就跟安倍一样了；只是可怜了保罗·佩洛西，82岁还被锤子砸破了脑袋……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