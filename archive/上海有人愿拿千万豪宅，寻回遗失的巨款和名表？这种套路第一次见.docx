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你在路边看到过寻物启事吗？</w:t>
      </w:r>
    </w:p>
    <w:p>
      <w:r>
        <w:t xml:space="preserve">  近日，上海的社交媒体上出现了一些丢失巨额财物的“寻物启事”。</w:t>
      </w:r>
    </w:p>
    <w:p>
      <w:r>
        <w:t xml:space="preserve">  这些“启事”通常写为“在某处丢失巨额现金或高价值物品”，如若找回将赠送一套房屋作为答谢。</w:t>
      </w:r>
    </w:p>
    <w:p>
      <w:r>
        <w:t xml:space="preserve">  为了让“寻物启事”更加诱人，他们还会写明这些房屋的市场价格和朝向等信息。</w:t>
      </w:r>
    </w:p>
    <w:p>
      <w:r>
        <w:t xml:space="preserve">  </w:t>
      </w:r>
    </w:p>
    <w:p>
      <w:r>
        <w:t xml:space="preserve">  还有一则寻物启事更为夸张！“失主”称丢失的名表价值2453万，是其生命中不可缺少的东西，愿用价值1098万的房子来换！</w:t>
      </w:r>
    </w:p>
    <w:p>
      <w:r>
        <w:t xml:space="preserve">  </w:t>
      </w:r>
    </w:p>
    <w:p>
      <w:r>
        <w:t xml:space="preserve">  如此高额的答谢礼迅速引来众多热议，还一度冲上上海的同城热搜榜！</w:t>
      </w:r>
    </w:p>
    <w:p>
      <w:r>
        <w:t xml:space="preserve">  </w:t>
      </w:r>
    </w:p>
    <w:p>
      <w:r>
        <w:t xml:space="preserve">  失主为何如此慷慨</w:t>
      </w:r>
    </w:p>
    <w:p>
      <w:r>
        <w:t xml:space="preserve">  愿以一套房重谢？</w:t>
      </w:r>
    </w:p>
    <w:p>
      <w:r>
        <w:t xml:space="preserve">  当记者拨打了一则“寻物启事”上留下的电话。对方却表示：自己是某房屋中介公司的员工，该“寻物启事”其实是一则广告营销。</w:t>
      </w:r>
    </w:p>
    <w:p>
      <w:r>
        <w:t xml:space="preserve">  </w:t>
      </w:r>
    </w:p>
    <w:p>
      <w:r>
        <w:t xml:space="preserve">  对于这样的“广告”是否会引起他人的反感，该中介表示：“有很多人来询问是否有遗失物品，我们也不知道会造成这么大影响。”随后该中介还表示：“警察也打过电话给我们，和他保证下次不搞这种事情了。”</w:t>
      </w:r>
    </w:p>
    <w:p>
      <w:r>
        <w:t xml:space="preserve">  </w:t>
      </w:r>
    </w:p>
    <w:p>
      <w:r>
        <w:t xml:space="preserve">  记者尝试拨打了另一则丢失名表的“失主”，但已关机。</w:t>
      </w:r>
    </w:p>
    <w:p>
      <w:r>
        <w:t xml:space="preserve">  原来——所谓《寻物启事》不过是卖房中介为吸引路人，将在网络上随便搜索的顶级奢侈品信息，和自己经手中介的一些房产地段、市场价格等信息，进行简单拼凑而成的营销广告。</w:t>
      </w:r>
    </w:p>
    <w:p>
      <w:r>
        <w:t xml:space="preserve">  对此，有网友表示“该工商出场了”、“套路太深了”。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有网友吐槽：我就知道一夜暴富的机会轮不到我。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还有人问，是不是现在房子不好卖了？</w:t>
      </w:r>
    </w:p>
    <w:p>
      <w:r>
        <w:t xml:space="preserve">  </w:t>
      </w:r>
    </w:p>
    <w:p>
      <w:r>
        <w:t xml:space="preserve">  你认为这是“创意”还是“诈骗”呢？总之天上不会无缘无故掉馅饼，大家还需擦亮眼睛，多长个心眼~</w:t>
      </w:r>
    </w:p>
    <w:p>
      <w:r>
        <w:t xml:space="preserve">  【田小鱼综合编辑】</w:t>
      </w:r>
    </w:p>
    <w:p>
      <w:r>
        <w:t xml:space="preserve">  新闻来源：@东方网，部分图片来源各路网友，如有冒犯，敬请联系。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