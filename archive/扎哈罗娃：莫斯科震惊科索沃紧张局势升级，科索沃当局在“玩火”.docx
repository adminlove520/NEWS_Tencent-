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 记者 张晓雅】“莫斯科称——科索沃正在‘玩火’”，“今日俄罗斯”（RT）以此为题报道称，俄罗斯外交部发言人扎哈罗娃当地时间12日表示，莫斯科对科索沃不断升级的紧张局势感到“震惊”，这是“激进的”科索沃当局及其西方支持者的错。</w:t>
      </w:r>
    </w:p>
    <w:p>
      <w:r>
        <w:t xml:space="preserve">  RT：莫斯科称——科索沃正在“玩火”</w:t>
      </w:r>
    </w:p>
    <w:p>
      <w:r>
        <w:t xml:space="preserve">  RT称，扎哈罗娃当天告诉记者，普里什蒂纳（科索沃当局）在美国和欧盟的默许下进行了“一系列挑衅”，利用“出于种族动机的暴力”来对付该地区的塞族人。</w:t>
      </w:r>
    </w:p>
    <w:p>
      <w:r>
        <w:t xml:space="preserve">  扎哈罗娃说，科索沃领导人阿尔宾·库尔蒂试图通过“玩火，煽动歇斯底里的塞尔维亚恐惧症”和“接近武装冲突”的紧张局势，来转移人们对失败政策的注意力。她补充说，仅因为当地塞尔维亚人和贝尔格莱德政府的容忍，才防止事态演变为公开暴力。</w:t>
      </w:r>
    </w:p>
    <w:p>
      <w:r>
        <w:t xml:space="preserve">  扎哈罗娃 资料图</w:t>
      </w:r>
    </w:p>
    <w:p>
      <w:r>
        <w:t xml:space="preserve">  “我们与塞尔维亚领导人站在一起。”扎哈罗娃说，她支持贝尔格莱德的立场。报道说，贝尔格莱德认为，是科索沃阿尔巴尼亚人和西方国家“损人利己地无视联合国安理会第1244号决议的基本原则，以及布鲁塞尔和华盛顿（参与下达成）的协议。”</w:t>
      </w:r>
    </w:p>
    <w:p>
      <w:r>
        <w:t xml:space="preserve">  “我们将继续帮助贝尔格莱德，根据联合国安理会第1244号决议捍卫其在科索沃问题上的合法国家利益，该决议毫无例外地仍然有效。”扎哈罗娃说。她还点明，美国和欧盟未曾向阿尔巴尼亚族人施压，要求他们遵守相关协议，但美国和欧盟“公然破坏”布鲁塞尔文件，且还更倾向于欺凌和指责科索沃塞族人的所谓“恶毒做法”。</w:t>
      </w:r>
    </w:p>
    <w:p>
      <w:r>
        <w:t xml:space="preserve">  此前一天，RT发布题为“总统称，塞尔维亚‘已被逼到墙角’”的报道称，塞尔维亚总统武契奇12月11日形容，当天是他担任总统以来“最艰难的一天”。武契奇之所以发出这样的感叹，是因为科索沃地区北部局势在刚过去的周末突然紧张了起来——当地塞尔维亚族人封锁道路，抗议一名前警官被捕，据报道，抗议者还与警方发生交火。科索沃当局称塞尔维亚策划了破坏当地稳定的暴力活动，塞尔维亚则强调是科索沃当局制造了目前的紧张局势，并指责美国反对塞尔维亚、欧盟无视科索沃采取的危险行动。在俄罗斯分析人士看来，如今的科索沃局势成为西方施压塞尔维亚的一个工具。自今年2月俄乌爆发军事冲突以来，塞尔维亚由于拒绝加入对俄制裁的行列时常成为西方舆论的众矢之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