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【环球时报驻泰国特派记者 赵益普 环球时报特约记者 甄翔】泰国皇家海军19日发表声明称，泰国海军“素可泰”号军舰18日晚在泰国湾海域遇强浪发生事故，于19日凌晨沉没。舰上106人中有75人获救，其余有31名船员下落不明，搜救工作仍在进行中。</w:t>
      </w:r>
    </w:p>
    <w:p>
      <w:r>
        <w:t xml:space="preserve">  </w:t>
      </w:r>
    </w:p>
    <w:p>
      <w:r>
        <w:t xml:space="preserve">  狂风掀起的大浪冲进舰舱</w:t>
      </w:r>
    </w:p>
    <w:p>
      <w:r>
        <w:t xml:space="preserve">  据泰国《曼谷邮报》19日报道，泰国海军发言人博功·蒙他帕林表示，当地时间18日晚间，“素可泰”号在航行中遭遇强风，狂风掀起的大浪冲进舱内，导致该舰引擎故障。船只失去动力和电力后导致舰载排水系统无法排出持续涌入的海水，船只侧倾越来越严重，并最终于当地时间19日零时12分左右沉没，沉船地点距陆地约20海里。</w:t>
      </w:r>
    </w:p>
    <w:p>
      <w:r>
        <w:t xml:space="preserve">  泰国海军接到求救信号后派出2架直升机和3艘军舰前往救援，救援力量携带了便携式排水设备，希望帮助侧倾的“素可泰”号排水，但终因风高浪急而失败。据报道，“素可泰”号遇险时舰上共有106名官兵，现场救援船只成功救出75名官兵，获救人员中至少3人“伤势严重”。此外，仍有31名士兵下落不明。</w:t>
      </w:r>
    </w:p>
    <w:p>
      <w:r>
        <w:t xml:space="preserve">  在海里漂了3小时才获救</w:t>
      </w:r>
    </w:p>
    <w:p>
      <w:r>
        <w:t xml:space="preserve">  美联社报道称，截至当地时间19日中午，事发海域的风浪有所减弱，泰国海军仍在持续开展搜救，搜救覆盖面积约16平方公里。据《曼谷邮报》报道，目前下落不明的31名士兵应该均穿有救生衣，或许正漂浮在附近水域。泰国海军发言人表示，由于海上风浪很大，救援人员乘船难以看到落水人员，只能依靠直升机在空中寻找救援目标。一名“素可泰”号获救水兵表示，船只夜间沉没时海上风浪极大，浪高达到3米，这影响了救援工作进程，当时他穿着救生衣在海里漂了3个小时才获救。</w:t>
      </w:r>
    </w:p>
    <w:p>
      <w:r>
        <w:t xml:space="preserve">  军舰沉没地点附近的巴蜀府位于泰国南部，毗邻泰国湾，往来船只众多。泰国湾属于西太平洋边缘海，在南海以西，大部分时间相对风平浪静，但在每年11月至次年2月期间，泰国湾容易受海洋洋流和冷暖气流影响，出现暴风、暴雨等恶劣天气，从而引发强浪，对船只安全构成威胁。气象信息显示，近期泰国持续遭遇极端天气。一方面，泰国中北部地区出现年内最低气温，而在包括泰国湾周边在内的泰国南部地区，则是暴风雨和洪水不断。近期海事部门也发出警告，要求当地船只停留在港内不要出海。《环球时报》记者曾于11月底在巴蜀府海域乘坐快艇，行驶至离岸边10公里处，便遇上狂风暴雨，船只犹如过山车一般在海上起伏。</w:t>
      </w:r>
    </w:p>
    <w:p>
      <w:r>
        <w:t xml:space="preserve">  为泰国7艘护卫舰之一</w:t>
      </w:r>
    </w:p>
    <w:p>
      <w:r>
        <w:t xml:space="preserve">  据了解，泰国海军共有7艘护卫舰，“素可泰”号即为其中之一。该舰也是泰国两艘拉塔纳科辛级护卫舰中的第二艘，于1987年入列，命名为“素可泰”号。首艘拉塔纳科辛级护卫舰于1986年入列，直接命名为“拉塔纳科辛”号。这两艘拉塔纳科辛级护卫舰均由美国建造。</w:t>
      </w:r>
    </w:p>
    <w:p>
      <w:r>
        <w:t xml:space="preserve">  “素可泰”号护卫舰长近77米，宽9.6米，排水量达840吨，满载可达960吨，航速最高可达26节，最大航程可达3000海里。该舰虽然吨位不大，但武器装备不少，其装备有1门奥托76毫米主炮、1门博福斯40毫米双联炮，8枚“鱼叉”反舰导弹，1座8联装“信天翁”近程防空导弹发射架，携带24枚舰空导弹，还有两座三联装反潜鱼雷管。</w:t>
      </w:r>
    </w:p>
    <w:p>
      <w:r>
        <w:t xml:space="preserve">  曼谷椰子网报道称，“素可泰”号的沉没是二战后泰国海军军舰的首次沉没。上次泰国海军军舰沉没还要追溯到二战结束前夕的1945年，当时泰国海军军舰“苏梅”号在今天的马来西亚外海海域被美军鱼雷击中沉没，造成31名泰国水兵死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