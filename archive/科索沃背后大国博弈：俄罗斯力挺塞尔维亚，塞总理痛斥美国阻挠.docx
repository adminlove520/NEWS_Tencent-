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南方+12月15日讯】俄乌冲突尚未平息，一场新的危机或已开始酝酿。综合环球网、参考消息等媒体的消息报道，“车牌风波”刚刚平息，科索沃再次爆发冲突，科索沃与塞尔维亚互相指责对方制造了紧张局势。在这种情况下，塞尔维亚总理布尔纳比奇痛斥美国干涉，科索沃申请加入欧盟，科索沃地区的局势背后充斥着大国博弈的身影。</w:t>
      </w:r>
    </w:p>
    <w:p>
      <w:r>
        <w:t xml:space="preserve">  北约会议现场</w:t>
      </w:r>
    </w:p>
    <w:p>
      <w:r>
        <w:t xml:space="preserve">  塞尔维亚总理抨击美国阻挠</w:t>
      </w:r>
    </w:p>
    <w:p>
      <w:r>
        <w:t xml:space="preserve">  最近几周以来，科索沃北部的塞族人和科索沃当局冲突不断，冲突烈度在近期达到顶点。紧张局势升级的导火索是一名塞族前警官被科索沃当局逮捕。随后，一些塞族人用设置路障等方式进行抗议，在抗议过程中与警方发生激烈冲突。10日，科索沃警方关闭了与塞尔维亚之间的两个过境点。在双方冲突过程中，抗议现场还一度传出过枪声。科索沃警方在一份声明中声称，警察部队在靠近塞尔维亚的几处地点遭遇枪击，出于“自卫”目的，他们被迫开枪驱散抗议者。当日，塞尔维亚总统武契奇发表讲话称，塞尔维亚正面临最艰难的夜晚，他经历了担任总统以来最艰难的一天。在这种情况下，塞尔维亚方面根据联合国安理会第1244号决议，希望向一些关键地区部署1000名军事人员。但前提是要得到驻扎在科索沃的北约部队指挥官批准，但美国却表示了拒绝。</w:t>
      </w:r>
    </w:p>
    <w:p>
      <w:r>
        <w:t xml:space="preserve">  近日，布尔纳比奇痛斥美国对塞尔维亚部署军队的阻挠。布尔纳比奇称，美国驻西巴尔干地区特使目前的表态是在坚决反对联合国决议，他甚至已经接管了安理会的角色，同其他人一起废除了联合国已经通过的1244号决议。通过上述表态，不难看出布尔纳比奇对美国的不满。武契奇也表达了同样的看法，他表示，国际社会有不少人在背后推动了科索沃计划的实现，美国对与塞尔维亚达成的协议视若无睹，一直站在科索沃一方。</w:t>
      </w:r>
    </w:p>
    <w:p>
      <w:r>
        <w:t xml:space="preserve">  塞尔维亚总统武契奇</w:t>
      </w:r>
    </w:p>
    <w:p>
      <w:r>
        <w:t xml:space="preserve">  科索沃申请加入欧盟</w:t>
      </w:r>
    </w:p>
    <w:p>
      <w:r>
        <w:t xml:space="preserve">  目前的科索沃局势已经到了极度紧张的情况，布尔纳比奇甚至直言，塞尔维亚与科索沃的战争一触即发。在这种情况下，科索沃当局领导人奥斯马尼签署了加入欧盟的申请，并将在第二天递交到欧盟。</w:t>
      </w:r>
    </w:p>
    <w:p>
      <w:r>
        <w:t xml:space="preserve">  科索沃决定申请“入欧”的一个重要原因可能就是想赢得更多支持。多年来，欧盟东扩一直停滞不前，却在近期加大了对西巴尔干地区的关注，科索沃或许想借此加入欧盟，争取更多的支持，趁机施压塞尔维亚作出让步。</w:t>
      </w:r>
    </w:p>
    <w:p>
      <w:r>
        <w:t xml:space="preserve">  报道称，科索沃于2008年单方面宣布从塞尔维亚独立，塞尔维亚始终坚持对科索沃的主权。目前有五个欧盟国家——西班牙、希腊、罗马尼亚、斯洛伐克和塞浦路斯——拒绝承认科索沃的国家地位。</w:t>
      </w:r>
    </w:p>
    <w:p>
      <w:r>
        <w:t xml:space="preserve">  然而，美媒指出，加入欧盟需要的时间可能长达几年或者几十年，而且在加入欧盟前，科索沃需要与塞尔维亚达成协议，实现关系正常化。</w:t>
      </w:r>
    </w:p>
    <w:p>
      <w:r>
        <w:t xml:space="preserve">  对于科索沃的举动，武契奇直言这是一个糟糕的决定。他表示，科索沃申请加入欧盟，违反了欧盟的规定和之前签署的协议，这也证明了它们不想遵守美国共和党执政时期达成的协议。武契奇特意提到了美国共和党，或许是想借此争取当前是在野党的共和党的支持。此外，塞尔维亚还将向五个没有承认科索沃独立的欧盟五国领导人致函，说服他们阻止科索沃加入欧盟。</w:t>
      </w:r>
    </w:p>
    <w:p>
      <w:r>
        <w:t xml:space="preserve">  塞尔维亚总理布尔纳比奇</w:t>
      </w:r>
    </w:p>
    <w:p>
      <w:r>
        <w:t xml:space="preserve">  科索沃冲突背后的大国博弈</w:t>
      </w:r>
    </w:p>
    <w:p>
      <w:r>
        <w:t xml:space="preserve">  目前，美国倾向于站在科索沃一方，俄罗斯方面则指责科索沃冲突是科索沃当局在玩火，坚定支持塞尔维亚的立场。</w:t>
      </w:r>
    </w:p>
    <w:p>
      <w:r>
        <w:t xml:space="preserve">  俄媒称，西方各国无视科索沃当局的举动，只有在塞族人作出反击时才选择打压。北约还将在乌克兰的做法套用在了科索沃，为其提供武器装备，训练人员，助长科索沃当局的行为。凤凰卫视时事评论员郑浩分析称，塞尔维亚与科索沃之间的矛盾由来已久，从目前的局势来看，如果俄罗斯和美国插手其中，只能使情况更加危险。大国在背后的博弈，也让科索沃的局势难以在短期内缓解，北约出于种种考虑也不会允许塞尔维亚派兵到科索沃。</w:t>
      </w:r>
    </w:p>
    <w:p>
      <w:r>
        <w:t xml:space="preserve">  目前俄乌冲突还未结束，如果科索沃和塞尔维亚爆发战争，不只会影响欧洲，也会给全球带来巨大冲击。郑浩认为，在这样的情况下，最好的方式就是通过谈判来解决问题，为当地的局势降温，否则，这个地区再次爆发冲突、甚至战争的可能性仍然存在。</w:t>
      </w:r>
    </w:p>
    <w:p>
      <w:r>
        <w:t xml:space="preserve">  科索沃塞族人设置路障</w:t>
      </w:r>
    </w:p>
    <w:p>
      <w:r>
        <w:t xml:space="preserve">  【审核】邹非序</w:t>
      </w:r>
    </w:p>
    <w:p>
      <w:r>
        <w:t xml:space="preserve">  【校对】居伟强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