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据新华社消息，截至18日，马来西亚日前发生的山体滑坡已造成24人丧生，仍有9人下落不明。涉事露营营地没有执照，警方已对其启动调查。</w:t>
      </w:r>
    </w:p>
    <w:p>
      <w:r>
        <w:t xml:space="preserve">  马来西亚首都吉隆坡以北50公里处云顶高原附近16日凌晨发生山体滑坡，导致一处露营营地被毁。雪兰莪州消防部门说，94名受困的露营人员中，61人获救，9人下落不明。据路透社报道，24名遇难者中包括7名儿童。</w:t>
      </w:r>
    </w:p>
    <w:p>
      <w:r>
        <w:t xml:space="preserve">  初步调查显示，大约45万立方米土石倾泻而下，滑坡覆盖面积约4000平方米。为提高行动效率，救援队增加了挖掘机和搜救犬数量，但持续暴雨引发人们对再次发生山体滑坡的担忧。</w:t>
      </w:r>
    </w:p>
    <w:p>
      <w:r>
        <w:t xml:space="preserve">  雪兰莪州消防部门主管17日说，由于缺氧以及大量泥土积压，找到更多幸存者的希望渺茫。</w:t>
      </w:r>
    </w:p>
    <w:p>
      <w:r>
        <w:t xml:space="preserve">  当地政府表示，涉事营地所有者只获批经营有机农场，并未申请露营营地经营执照。雪兰莪州警方负责人苏菲安·阿卜杜拉说，警方已要求营地经营者及两名工作人员配合调查。（李彦南）</w:t>
      </w:r>
    </w:p>
    <w:p>
      <w:r>
        <w:t xml:space="preserve">  编辑 辛婧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