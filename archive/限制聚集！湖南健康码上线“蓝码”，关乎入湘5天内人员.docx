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11月25日一早，有人发朋友圈说“我变蓝码啦！”并附上蓝色健康码的照片，引发关注。</w:t>
      </w:r>
    </w:p>
    <w:p>
      <w:r>
        <w:t xml:space="preserve">  </w:t>
      </w:r>
    </w:p>
    <w:p>
      <w:r>
        <w:t xml:space="preserve">  蓝码与普通绿码形态一样，只是二维码是蓝色。蓝色二维码下有标识：限制聚集！根据省疫情防控政策，您当前属于日常健康监测状态，请严格遵守不聚餐、不聚会、不出入公共场所等规定。</w:t>
      </w:r>
    </w:p>
    <w:p>
      <w:r>
        <w:t xml:space="preserve">  潇湘晨报记者向湖南省卫健、疾控部门有关人员求证，对方表示，湖南健康码上线“蓝码”，关乎入湘5天内的人员。</w:t>
      </w:r>
    </w:p>
    <w:p>
      <w:r>
        <w:t xml:space="preserve">  在有关防疫工作群中，有工作人员表示收到相关消息，赋蓝码（红黄码的除外），各地要督促指导相关公共场所（餐饮服务、购物中心（含百货店）、商场超市、农集贸市场、美容美发、洗（足）浴、室内健身、歌舞娱乐、游艺厅、网吧、酒吧、密室剧本杀、棋牌室）在查码时，严格限制蓝码人员的进入。</w:t>
      </w:r>
    </w:p>
    <w:p>
      <w:r>
        <w:t xml:space="preserve">  据了解，11月23日晚，长沙市新型冠状病毒肺炎防控指挥部发布消息，进一步加强来长返长人员健康管理的工作措施。其中要求省外和疫情严重的省内地区来（返）长人员抵长不满5天者，不得进入餐饮服务、商场超市、农集贸市场、美容美发、洗（足）浴、室内健身、歌舞娱乐、游艺厅、酒吧、网吧、密室剧本杀、棋牌室、麻将馆等公共场所，不得参加人员聚集性活动；有其他确需外出的，要自觉规范佩戴口罩。</w:t>
      </w:r>
    </w:p>
    <w:p>
      <w:r>
        <w:t xml:space="preserve">  省外和疫情严重的省内地区来（返）长人员需持48小时内核酸检测阴性证明来（返）长。抵长后立即进行一次“落地检”，前三天每天一次核酸检测（三天三检），第5天再进行1次核酸检测，核酸检测结果为阴性的，取消弹窗提醒。</w:t>
      </w:r>
    </w:p>
    <w:p>
      <w:r>
        <w:t xml:space="preserve">  不仅长沙，湖南多个市州对来（返）人员的健康管理措施适时进行了调整，均提到“来（返）人员5天内不得进入餐饮超市等公共场所”。</w:t>
      </w:r>
    </w:p>
    <w:p>
      <w:r>
        <w:t xml:space="preserve">  潇湘晨报记者夏盛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