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极目新闻记者 刘孝斌 杜光然</w:t>
      </w:r>
    </w:p>
    <w:p>
      <w:r>
        <w:t xml:space="preserve">  10月29日晚，江西省赣州市经济技术开发区一处门面房发生爆炸事故，目前，初步核实有1人死亡，10余人受伤。29日晚，赣南医学院第一附属医院黄金院区工作人员表示，他们已经收治了多名伤员，医生非常忙。</w:t>
      </w:r>
    </w:p>
    <w:p>
      <w:r>
        <w:t xml:space="preserve">  “晚上8点多的时候，突然传来一声巨响，感觉房子都震动了，开始以为是地震，后来才知道是小区一处门面房发生了爆炸，现在想起来一阵后怕。”家住香溢华府小区的李先生告诉极目新闻记者，事发后多辆消防车和救护车赶到，爆炸崩开的砂石等砸中了不少停在附近的车辆，他看到有受伤人员被救护车拉走，目前附近道路已被管控。</w:t>
      </w:r>
    </w:p>
    <w:p>
      <w:r>
        <w:t xml:space="preserve">  </w:t>
      </w:r>
    </w:p>
    <w:p>
      <w:r>
        <w:t xml:space="preserve">  网传视频显示，一栋临街住宅楼下方，一处门面房损毁严重，地面上一片狼藉，有车辆受损，有树木歪倒，还有人躺在地上。</w:t>
      </w:r>
    </w:p>
    <w:p>
      <w:r>
        <w:t xml:space="preserve">  </w:t>
      </w:r>
    </w:p>
    <w:p>
      <w:r>
        <w:t xml:space="preserve">  事发地附近一商户告诉极目新闻记者，晚上8时许爆炸突然发生，她家门店的玻璃门被震碎，店里有几人受了轻伤，去附近的医院检查治疗后已经回家，目前没有大碍。赣州深燃天然气有限公司工作人员表示，爆炸发生后公司立即派人到现场查看，经过检查，并非燃气管道泄漏导致的爆炸。为了保障居民安全，该公司按照政府有关部门要求，已经将香溢华府小区和附近的翠谷康居小区天然气阀门关闭，公司已经给两个小区的用户发布停气通知。</w:t>
      </w:r>
    </w:p>
    <w:p>
      <w:r>
        <w:t xml:space="preserve">  赣南医学院第一附属医院黄金院区的工作人员告诉极目新闻记者，截至当晚11时许，该院急诊科已经收治来自香溢华府小区爆炸事故现场的多名伤员，医生非常忙。</w:t>
      </w:r>
    </w:p>
    <w:p>
      <w:r>
        <w:t xml:space="preserve">  赣州市经济技术开发区应急管理局的工作人员称，已派人到现场进行处置，事发原因还需等进一步调查结果。</w:t>
      </w:r>
    </w:p>
    <w:p>
      <w:r>
        <w:t xml:space="preserve">  赣州市政务服务便民热线的值班人员介绍，香溢华府小区门面房确实发生了爆炸，相关部门均已赶往现场参与处置，相关情况以官方发布为准。</w:t>
      </w:r>
    </w:p>
    <w:p>
      <w:r>
        <w:t xml:space="preserve">  赣州市公安局开发区分局就此事发布情况通报称，赣州经开区湖边镇纬一路某店面发生一起爆炸事故。目前，初步核实有1人死亡，10余人受伤，相关部门正在全力救援，受伤人员已送医院救治，爆炸原因正在调查。请广大市民朋友不信谣不传谣，一切以官方通报为准。</w:t>
      </w:r>
    </w:p>
    <w:p>
      <w:r>
        <w:t xml:space="preserve">  </w:t>
      </w:r>
    </w:p>
    <w:p>
      <w:r>
        <w:t xml:space="preserve">  （来源：极目新闻）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