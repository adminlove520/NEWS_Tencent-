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资料图</w:t>
      </w:r>
    </w:p>
    <w:p>
      <w:r>
        <w:t xml:space="preserve">  世界杯开幕第一天，中国在卡塔尔干了一件大事。</w:t>
      </w:r>
    </w:p>
    <w:p>
      <w:r>
        <w:t xml:space="preserve">  我们或许这样说，即便国足真去了卡塔尔，意义都没有这件事更大。当然，我们知道，国足肯定去不了卡塔尔……</w:t>
      </w:r>
    </w:p>
    <w:p>
      <w:r>
        <w:t xml:space="preserve">  什么大事？</w:t>
      </w:r>
    </w:p>
    <w:p>
      <w:r>
        <w:t xml:space="preserve">  一个世界最大的大单，没有之一。</w:t>
      </w:r>
    </w:p>
    <w:p>
      <w:r>
        <w:t xml:space="preserve">  按照媒体的报道，就在11月21日，卡塔尔能源公司和中国石化签署了一份为期27年的液化天然气（LNG）长期购销协议，卡方将每年向中方供应400万吨LNG。</w:t>
      </w:r>
    </w:p>
    <w:p>
      <w:r>
        <w:t xml:space="preserve">  按照路透社的说法，这是LNG交易史上最长的一个协议。</w:t>
      </w:r>
    </w:p>
    <w:p>
      <w:r>
        <w:t xml:space="preserve">  卡塔尔很高兴。卡塔尔能源事务国务大臣兼卡能源公司CEO卡阿比就说，这是一个里程碑协议，这份协议标志着长期交易已经到来，这对买卖双方都至关重要。</w:t>
      </w:r>
    </w:p>
    <w:p>
      <w:r>
        <w:t xml:space="preserve">  中方也很高兴。中国石化董事长马永生表示，此次协议的签订，不仅有助于满足我国市场对天然气的需求，也有助于进一步优化我国能源消费结构。</w:t>
      </w:r>
    </w:p>
    <w:p>
      <w:r>
        <w:t xml:space="preserve">  这是企业间的正常合作，但我们还可以放在国际能源大格局下，来看这个大单。</w:t>
      </w:r>
    </w:p>
    <w:p>
      <w:r>
        <w:t xml:space="preserve">  第一，为什么是卡塔尔？</w:t>
      </w:r>
    </w:p>
    <w:p>
      <w:r>
        <w:t xml:space="preserve">  因为卡塔尔有气，有大量的气。</w:t>
      </w:r>
    </w:p>
    <w:p>
      <w:r>
        <w:t xml:space="preserve">  位于波斯湾的北方气田，是世界上最大的天然气田，由卡塔尔和伊朗共同所有，伊朗称之为南帕尔斯气田。卡塔尔几乎全部的天然气产量，以及约60%的出口，都来自于该气田。</w:t>
      </w:r>
    </w:p>
    <w:p>
      <w:r>
        <w:t xml:space="preserve">  卡塔尔已经是世界最大的LNG出口国，而且还在进行项目扩建，到2027年，卡塔尔的液化气能力，将可望从7700万吨/年提高到1.26亿吨/年。</w:t>
      </w:r>
    </w:p>
    <w:p>
      <w:r>
        <w:t xml:space="preserve">  目标大客户，就那么几个，日本，欧盟，还有中国，以及未来的印度。</w:t>
      </w:r>
    </w:p>
    <w:p>
      <w:r>
        <w:t xml:space="preserve">  </w:t>
      </w:r>
    </w:p>
    <w:p>
      <w:r>
        <w:t xml:space="preserve">  第二，为什么是中国？</w:t>
      </w:r>
    </w:p>
    <w:p>
      <w:r>
        <w:t xml:space="preserve">  中国还在发展，发展需要天然气。</w:t>
      </w:r>
    </w:p>
    <w:p>
      <w:r>
        <w:t xml:space="preserve">  必须看到，随着煤炭等高排放能源的逐步淘汰，天然气在各国能源结构中，将占据更加重要的地位。为确保能源安全，中国需要更多的管道天然气，但也需要更多的LNG。</w:t>
      </w:r>
    </w:p>
    <w:p>
      <w:r>
        <w:t xml:space="preserve">  中国已经是当今世界最大的LNG买家。去年，中国进口LNG总量达到8140万吨，其中来自卡塔尔的近900万吨，占我国LNG进口总量的11%。</w:t>
      </w:r>
    </w:p>
    <w:p>
      <w:r>
        <w:t xml:space="preserve">  今年前5个月，中国自卡塔尔LNG进口量，已从去年同期的11.7%增长到了24.9%，卡塔尔也成为仅次澳大利亚的对华第二大LNG供货国。</w:t>
      </w:r>
    </w:p>
    <w:p>
      <w:r>
        <w:t xml:space="preserve">  当然，欧洲也很需要，尤其是今年。</w:t>
      </w:r>
    </w:p>
    <w:p>
      <w:r>
        <w:t xml:space="preserve">  因为俄乌冲突，俄供欧天然气中断，但美国则以三四倍的价格卖天然气给欧洲，一艘美国LNG船到欧洲就可赚1亿美元，以至于马克龙都忍不住痛骂，“这可不是友谊的真谛”。</w:t>
      </w:r>
    </w:p>
    <w:p>
      <w:r>
        <w:t xml:space="preserve">  第三，为什么是卡塔尔和中国达成？</w:t>
      </w:r>
    </w:p>
    <w:p>
      <w:r>
        <w:t xml:space="preserve">  不外乎几点原因。</w:t>
      </w:r>
    </w:p>
    <w:p>
      <w:r>
        <w:t xml:space="preserve">  渐入佳境的中卡合作关系，中国的足球踢不过卡塔尔，但在很多领域，中国都有全世界比不了的优势。这次卡塔尔世界杯，很多场馆都是中企建造，包括最大最豪华的卢塞尔体育场。</w:t>
      </w:r>
    </w:p>
    <w:p>
      <w:r>
        <w:t xml:space="preserve">  更关键的，中国庞大的市场机遇和稳定的需求，使中国企业能够提供很多西方巨头无法做到的长期协议，而且，中国企业在商言商，老老实实做生意，不会各种指手画脚。</w:t>
      </w:r>
    </w:p>
    <w:p>
      <w:r>
        <w:t xml:space="preserve">  所以，一拍即合。</w:t>
      </w:r>
    </w:p>
    <w:p>
      <w:r>
        <w:t xml:space="preserve">  当然，考虑到平衡，卡塔尔会给中国企业大单，也会给欧洲和日本一些合同。这是小国的生存智慧，在中东，卡塔尔可以说就是东南亚的新加坡，内政外交很有一套的。</w:t>
      </w:r>
    </w:p>
    <w:p>
      <w:r>
        <w:t xml:space="preserve">  但按照日本政府的相关报告，2026年之前可稳定价格供应的长期LNG合同，目前都已经售罄。</w:t>
      </w:r>
    </w:p>
    <w:p>
      <w:r>
        <w:t xml:space="preserve">  </w:t>
      </w:r>
    </w:p>
    <w:p>
      <w:r>
        <w:t xml:space="preserve">  最后，怎么看？</w:t>
      </w:r>
    </w:p>
    <w:p>
      <w:r>
        <w:t xml:space="preserve">  还是简单三点吧。</w:t>
      </w:r>
    </w:p>
    <w:p>
      <w:r>
        <w:t xml:space="preserve">  1，中卡的一大步，中国的一小步。</w:t>
      </w:r>
    </w:p>
    <w:p>
      <w:r>
        <w:t xml:space="preserve">  很简单，中国不仅仅与卡塔尔有合作，与沙特、与阿联酋、与科威特，也包括未来与伊朗，我觉得，都会有大合作。市场摆在那，需求摆在那，合作就是共赢。</w:t>
      </w:r>
    </w:p>
    <w:p>
      <w:r>
        <w:t xml:space="preserve">  世界百年未有之大变局，其中一个变局，我们可以看到，美国在撤离中东，中东在欢迎中国，或者更准确地说，在欢迎中国、印度、日本等东方国家。</w:t>
      </w:r>
    </w:p>
    <w:p>
      <w:r>
        <w:t xml:space="preserve">  一个意味深长的例子，拜登为了降低通胀，今年兴冲冲跑到沙特，施压沙特增产，但结果呢？沙特带头削减产量。当然，削减产量，对中国也不利，但这种公开打脸，更凸显了美国和中东国家的尖锐矛盾。现在，美国扬言要报复沙特……</w:t>
      </w:r>
    </w:p>
    <w:p>
      <w:r>
        <w:t xml:space="preserve">  美国的教训，我们看在眼里。美国越是焦虑，越会施压中东国家远离中国，中东国家就越是反感。当然，这也考验着我们的博弈能力。</w:t>
      </w:r>
    </w:p>
    <w:p>
      <w:r>
        <w:t xml:space="preserve">  2，更大的事情，不仅仅在能源本身。</w:t>
      </w:r>
    </w:p>
    <w:p>
      <w:r>
        <w:t xml:space="preserve">  那又是什么？</w:t>
      </w:r>
    </w:p>
    <w:p>
      <w:r>
        <w:t xml:space="preserve">  那是能源+货币。</w:t>
      </w:r>
    </w:p>
    <w:p>
      <w:r>
        <w:t xml:space="preserve">  我们应该看到，美国之所以在全世界呼风唤雨，一个重要因素，那就是美元的绝对主导地位，其中基础之一，就是石油美元的存在。</w:t>
      </w:r>
    </w:p>
    <w:p>
      <w:r>
        <w:t xml:space="preserve">  全世界的石油，都是以美元计价的。美国的指手画脚，中东国家很反感；美国的狠割韭菜，全世界都很头疼。</w:t>
      </w:r>
    </w:p>
    <w:p>
      <w:r>
        <w:t xml:space="preserve">  怎么办？</w:t>
      </w:r>
    </w:p>
    <w:p>
      <w:r>
        <w:t xml:space="preserve">  不排除以后用其他货币来计价。可以是欧元、日元，当然，也可以是人民币。不要以为这都是天方夜谭。中国的庞大市场和稳定需求，就是最大的保证和吸引力。</w:t>
      </w:r>
    </w:p>
    <w:p>
      <w:r>
        <w:t xml:space="preserve">  当然，美国肯定会各种手段阻拦打压。但趋势这种东西，一旦成型，那就不是以某些人某些国家意志为转移的，不信，你问问中东的朋友。</w:t>
      </w:r>
    </w:p>
    <w:p>
      <w:r>
        <w:t xml:space="preserve">  </w:t>
      </w:r>
    </w:p>
    <w:p>
      <w:r>
        <w:t xml:space="preserve">  3，中国，要加油啊！</w:t>
      </w:r>
    </w:p>
    <w:p>
      <w:r>
        <w:t xml:space="preserve">  这一届世界杯，按照一些朋友的话说，除了中国国足，中国熊猫都去了。</w:t>
      </w:r>
    </w:p>
    <w:p>
      <w:r>
        <w:t xml:space="preserve">  而且，表现都很不俗。所以，开幕式第一天，一边是世界杯比赛，一边是世界级大单。这也让世界充分看到，中国的庞大市场前景，中国企业的强大竞争力，中国外交合作共赢的谋略。</w:t>
      </w:r>
    </w:p>
    <w:p>
      <w:r>
        <w:t xml:space="preserve">  当然，所有前提，就是中国的稳定繁荣。领导人之前就说过，依靠顽强斗争打开事业发展新天地，最根本的是要把我们自己的事情做好。</w:t>
      </w:r>
    </w:p>
    <w:p>
      <w:r>
        <w:t xml:space="preserve">  沧海横流，方显英雄本色。</w:t>
      </w:r>
    </w:p>
    <w:p>
      <w:r>
        <w:t xml:space="preserve">  中国，要加油啊。至于国足，唉，不提也罢。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