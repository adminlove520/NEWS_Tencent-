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中新网10月14日电 美国13日再次将新冠公共卫生紧急状态延长90天，以应对冬季可能出现的病例激增情况。美媒指出，这清楚地表明，拜登政府仍然将新冠疫情视为危机。</w:t>
      </w:r>
    </w:p>
    <w:p>
      <w:r>
        <w:t xml:space="preserve">  据美国消费者新闻与商业频道(CNBC)报道，美国总统拜登9月在一档节目中宣布美国新冠大流行“已经结束”，但美国疾控中心的数据显示，自1月份奥密克戎病例大规模激增以来，平均每天仍有300多人死于新冠，日均近3500人因感染新冠病毒住院。自新冠大流行开始以来，医院每年秋冬都人满为患，有时甚至把医院逼到崩溃的边缘。</w:t>
      </w:r>
    </w:p>
    <w:p>
      <w:r>
        <w:t xml:space="preserve">  美国国家过敏症和传染病研究所所长安东尼·福奇此前接受采访时称，总统的言论“有问题”，因为有些人可能会因此放松警惕，不去了解疫苗的最新情况。“很明显，这可能是个问题，因为人们会认为它已经完全结束了，但事实显然并非如此。”</w:t>
      </w:r>
    </w:p>
    <w:p>
      <w:r>
        <w:t xml:space="preserve">  2020年1月，白宫首次宣布了新冠公共卫生紧急状态，此后每90天延长一次。</w:t>
      </w:r>
    </w:p>
    <w:p>
      <w:r>
        <w:t xml:space="preserve">  </w:t>
      </w:r>
    </w:p>
    <w:p>
      <w:r>
        <w:t xml:space="preserve">  资料图：美国纽约市皇后区一处新冠肺炎检测站，市民排队接受检测。中新社记者 廖攀 摄</w:t>
      </w:r>
    </w:p>
    <w:p>
      <w:r>
        <w:t xml:space="preserve">  美国全国公共广播电台近日报道称，随着美国即将入冬，有迹象显示美国的新冠感染病例数可能再次激增。例如，一些地区从废水中检测到的新冠病毒水平有所上升，包括宾夕法尼亚州、康涅狄格州、佛蒙特州和美国东北部的其他地区。公共卫生专家认为，这可能是疫情反弹的一个早期预警信号。</w:t>
      </w:r>
    </w:p>
    <w:p>
      <w:r>
        <w:t xml:space="preserve">  目前，白宫卫生官员一直在敦促人们接种新冠疫苗加强针，并表示疫情激增的程度取将决于人们采取的预防措施和疫苗接种率。</w:t>
      </w:r>
    </w:p>
    <w:p>
      <w:r>
        <w:t xml:space="preserve">  据美国有线电视新闻网(CNN)援引美国全国公民基金会一项研究预测，如果美国接种疫苗加强针继续按照当前的缓慢速度，冬季死亡率可能会达到每天1000人以上的峰值。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