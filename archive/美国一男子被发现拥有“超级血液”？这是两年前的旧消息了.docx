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某大学的体育记者乔治（John Hollis）2020年3月份曾经去欧洲玩，要知道那时候欧洲在美国之前已经开始新冠流行。他回美国后发现有鼻子堵塞的症状，后来他的室友得了严重的新冠。乔治回想起来应该是自己传播的病毒。</w:t>
      </w:r>
    </w:p>
    <w:p>
      <w:r>
        <w:t xml:space="preserve">  </w:t>
      </w:r>
    </w:p>
    <w:p>
      <w:r>
        <w:t xml:space="preserve">  七月份乔治刚好碰大学里一位研究新冠抗体的教授。乔治提到室友得过新冠，教授就说来参加我们的临床试验吧。</w:t>
      </w:r>
    </w:p>
    <w:p>
      <w:r>
        <w:t xml:space="preserve">  教授发现乔治的抗体水平很高，但这也不是特别罕见，NBC 2021年报道乔治的文章中说，不到5%的康复者有这种高水平抗体。</w:t>
      </w:r>
    </w:p>
    <w:p>
      <w:r>
        <w:t xml:space="preserve">  教授在2021年 BBC 的采访中说：我们有一些病人的抗体水平特别高，他们的抗体可以稀释一万到两万倍都有中和活性。注意他用的都是复数。</w:t>
      </w:r>
    </w:p>
    <w:p>
      <w:r>
        <w:t xml:space="preserve">  </w:t>
      </w:r>
    </w:p>
    <w:p>
      <w:r>
        <w:t xml:space="preserve">  至于为什么这件事不是很罕见，但还有不少对乔治的报道呢？BBC 的采访说得很清楚，黑人不太愿意参加临床试验，通过报道乔治，希望更多黑人主动报名参加临床试验。</w:t>
      </w:r>
    </w:p>
    <w:p>
      <w:r>
        <w:t xml:space="preserve">  美国有近14%的黑人，但临床试验中只有5%，这就是为什么当初美国政府要求新冠疫苗的临床试验中增加少数族裔和老年人的比例，以正确反映社会人口的现状，这样临床试验的结果更有代表性。</w:t>
      </w:r>
    </w:p>
    <w:p>
      <w:r>
        <w:t xml:space="preserve">  其实，“超级免疫者”这个是两年前的旧消息了，乔治也早就不在那个大学工作了，不知道为啥英国的《每日邮报》最近又想起来报道了，可能缺素材了吧？</w:t>
      </w:r>
    </w:p>
    <w:p>
      <w:r>
        <w:t xml:space="preserve">  《每日邮报》虽然发行量很大但水平属于八卦小报，经常有点误导。比如这篇引用乔治的话说他这种人在世界上只有4个，而不是引用专业人士或专业文献。</w:t>
      </w:r>
    </w:p>
    <w:p>
      <w:r>
        <w:t xml:space="preserve">  如果中文文章援引每日邮报，很可能其他大报没有报道，对这样的消息我们要更谨慎一点。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