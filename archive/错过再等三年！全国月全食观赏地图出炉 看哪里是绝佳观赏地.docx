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中国天气网讯 月全食是一种较为少见的天文奇观，11月8日，一次我国大部地区可观测的月全食奇观将现身天宇。预计月亮初亏阶段将始于17时09分左右，此时月亮开始出现缺口，近4个小时后月影复圆，满月再次重现天宇。本次月全食过程不仅能看到“红月亮”，还能看到月掩天王星奇观。中国天气网推出全国月全食观赏地图，看你家是否是绝佳观赏地。</w:t>
      </w:r>
    </w:p>
    <w:p>
      <w:r>
        <w:t xml:space="preserve">  全国月全食观赏地图出炉 这些地方是绝佳观赏地</w:t>
      </w:r>
    </w:p>
    <w:p>
      <w:r>
        <w:t xml:space="preserve">  一般来说，一次月全食发生分8个阶段，半影食始、初亏、食既、食甚、最大食分、生光、复圆及半影食终。到了月亮初亏阶段，月食天象才能被肉眼观察到，预计本次月全食月亮初亏时间为17时09分，约20时49分左右月影复圆。月亮食既到生光之间的这个时段，天空中可观赏到浪漫的“红月亮”。</w:t>
      </w:r>
    </w:p>
    <w:p>
      <w:r>
        <w:t xml:space="preserve">  我国大部地区可观赏到本次月全食，东部比西部观测条件更佳。从中国天气网推出的全国月全食观赏地图来看，南方大部地区晴天为主，江浙沪、湖南、江西、广西、四川西部、云南等地都是晴天在线，观赏视觉效果绝佳。在北方，东北大部及青海西部等地也都是晴天助力观赏，这些地方夜间气温较低，大家外出观测需注意防寒保暖。</w:t>
      </w:r>
    </w:p>
    <w:p>
      <w:r>
        <w:t xml:space="preserve">  </w:t>
      </w:r>
    </w:p>
    <w:p>
      <w:r>
        <w:t xml:space="preserve">  在华北、黄淮大部、新疆、西藏及广东、海南大部等地，天空偶尔飘云，都是云伴月的情况，将给红月亮增添一份神秘色彩。</w:t>
      </w:r>
    </w:p>
    <w:p>
      <w:r>
        <w:t xml:space="preserve">  而在新疆北部、陕西、山西及四川东部、重庆大部等地，天空阴沉，云量较多，想要观赏到本次日全食过程，难度较大，恐怕要等到下一次。</w:t>
      </w:r>
    </w:p>
    <w:p>
      <w:r>
        <w:t xml:space="preserve">  本次月全食过程奇观频现 可见红月亮和月掩天王星</w:t>
      </w:r>
    </w:p>
    <w:p>
      <w:r>
        <w:t xml:space="preserve">  本次月全食过程中，我国大部地区可观测到两个天象奇观，“红月亮”及月掩天王星。为什么月全食过程中能观赏红色的月亮呢？众所周知，月亮本身不会发亮，月影是太阳光将其照亮才能被人们看到，阳光分为红、橙、黄、绿、青、蓝、紫七色，其中红光波长最长，能折射和散射到地球本影的空间。即使月亮进入地球本影时，公众仍可见古铜色月亮，也就是我们所熟知的“红月亮”。明天19时前后，观赏“红月亮”最佳。</w:t>
      </w:r>
    </w:p>
    <w:p>
      <w:r>
        <w:t xml:space="preserve">  2021年5月21日，在悉尼夜空中观测到的“红月亮”。</w:t>
      </w:r>
    </w:p>
    <w:p>
      <w:r>
        <w:t xml:space="preserve">  除了“红月亮”，本次月全食还有一个惊喜——月掩天王星。从视觉上看，就是月球会“吞掉”天王星，过一段时间后再“吐出”。中国天文学会会员、天津市天文学会理事修立鹏介绍，平日里，由于天王星亮度较低，很容易被淹没在月光中，难以被观测到。但这次月全食过程中，月球进入地球本影，亮度降低，天王星便可展露真容。我国大部都可观测到月掩天王星的奇观，但需借助小型天文望远镜，仅凭肉眼无法观测。</w:t>
      </w:r>
    </w:p>
    <w:p>
      <w:r>
        <w:t xml:space="preserve">  专家介绍，今年5月16日也曾上演月全食奇观，但由于我国正值白天无法观测。本次月全食是天文爱好者不可错过的一次天文奇观盛宴，下一次我国可观测到的月全食要等到2025年。时值秋冬时节，公众外出需注意保暖，最好戴上手套、厚外套等防寒衣物。此外，目前正值防疫关键期，外出尽量不扎堆，戴好口罩，做好防护措施。（文/江漪 设计/魏来 数据支持/胡啸）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