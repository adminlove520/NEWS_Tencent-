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在俄乌冲突持续之际，波兰国防部长布瓦什恰克当地时间7日宣布，波兰正在对中西部波伊兹的军事基地进行扩建，未来将提高美军在当地的后勤保障能力。</w:t>
      </w:r>
    </w:p>
    <w:p>
      <w:r>
        <w:t xml:space="preserve">  波兰国防部长布瓦什恰克当地时间7日在波伊兹视察时表示，基地未来几年将扩建机库、燃料储存以及仓库等设施，为美国战斗航空旅和配属的“阿帕奇”武装直升机提供军事后勤保障。</w:t>
      </w:r>
    </w:p>
    <w:p>
      <w:r>
        <w:t xml:space="preserve">  </w:t>
      </w:r>
    </w:p>
    <w:p>
      <w:r>
        <w:t xml:space="preserve">  波兰国防部长 布瓦什恰克：扩建后的波伊兹军事基地将成为一个军事综合设施，准备为波兰和其他北约盟国在东翼地区军事行动提供支持。</w:t>
      </w:r>
    </w:p>
    <w:p>
      <w:r>
        <w:t xml:space="preserve">  陪同视察的美国驻波兰大使马克·布热津斯基表示，新建的机库和燃料、弹药储存设施，将能显著提高美军在当地的快速反应能力，保证其在北约东翼的战备状态。</w:t>
      </w:r>
    </w:p>
    <w:p>
      <w:r>
        <w:t xml:space="preserve">  此次基地扩建是波兰与美国2020年签署《加强防务合作协议》的一部分。波兰国防部表示，这份协议为美军在波兰永久、长期存在创造了条件。</w:t>
      </w:r>
    </w:p>
    <w:p>
      <w:r>
        <w:t xml:space="preserve">  </w:t>
      </w:r>
    </w:p>
    <w:p>
      <w:r>
        <w:t xml:space="preserve">  作为北约东翼主要国家和北约向乌克兰输送武器的主要后勤枢纽，以美国为首的北约国家在俄乌冲突爆发后不断加强在波兰的军事存在。今年5月，美国驻波兰大使马克·布热津斯基透露，在波兰境内有超过12600名美国军事人员，达到历史之最。</w:t>
      </w:r>
    </w:p>
    <w:p>
      <w:r>
        <w:t xml:space="preserve">  上周，美国总统拜登表示，目前“临时”部署在波兰的美军可能会“长期”留在那里。</w:t>
      </w:r>
    </w:p>
    <w:p>
      <w:r>
        <w:t xml:space="preserve">  今日俄罗斯电视台当地时间7日还报道称，美国明年可能将向波兰提供“艾布拉姆斯”坦克，同时美国还与波兰签下了96架攻击型直升机的军售合同。</w:t>
      </w:r>
    </w:p>
    <w:p>
      <w:r>
        <w:t xml:space="preserve">  来源 央视新闻客户端</w:t>
      </w:r>
    </w:p>
    <w:p>
      <w:r>
        <w:t xml:space="preserve">  编辑 曾佳佳</w:t>
      </w:r>
    </w:p>
    <w:p>
      <w:r>
        <w:t xml:space="preserve">  流程编辑 严圣淼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