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2022年11月25日，有网民反映“11月21日在瓜州县人民医院就诊的一名患儿因耽误治疗时机病逝”。看到网贴后，瓜州县高度重视，立即成立调查组对此事开展调查，现将初步调查情况通报如下：</w:t>
      </w:r>
    </w:p>
    <w:p>
      <w:r>
        <w:t xml:space="preserve">  一、患病情况</w:t>
      </w:r>
    </w:p>
    <w:p>
      <w:r>
        <w:t xml:space="preserve">  患儿马某琳父母和爷爷在江苏南通市务工，日常生活由其奶奶马某花照料。2022年11月17日至19日，马某琳在家中出现恶心、呕吐、烦躁等症状，期间马某花在家给患儿口服自备药品，未到医疗机构就诊，病情不断加重。11月20日上午9时50分，马某花和其姐夫马某良与患儿马某琳在瓜州县腰站子镇卫生院进行核酸采样后，乘车前往瓜州县城就医。</w:t>
      </w:r>
    </w:p>
    <w:p>
      <w:r>
        <w:t xml:space="preserve">  二、入院就诊情况</w:t>
      </w:r>
    </w:p>
    <w:p>
      <w:r>
        <w:t xml:space="preserve">  11月20日12时许，马某花、马某良与患儿马某琳到达瓜州县城，并于14时21分到瓜州县人民医院就诊，因核酸检测结果未出，在预检分诊处被工作人员告知，无24小时核酸检测阴性证明不能入院就诊，可前往指定接诊的瓜州县中医院就诊。随后，马某花一行三人搭乘出租车前往县城一旅馆住宿，未前往瓜州县中医院就诊。11月21日凌晨，马某花、马某良发现患儿马某琳病情加重，于2时41分，再次来到瓜州县人民医院就诊，经查验三人24小时核酸阴性结果已出，并进行抗原检测阴性后，于3时入住瓜州县人民医院儿科住院部。</w:t>
      </w:r>
    </w:p>
    <w:p>
      <w:r>
        <w:t xml:space="preserve">  三、住院救治情况</w:t>
      </w:r>
    </w:p>
    <w:p>
      <w:r>
        <w:t xml:space="preserve">  患儿马某琳入院后，瓜州县人民医院儿科值班医师立即开展诊断治疗，初步诊断患有重度脱水、肠梗阻、中枢神经系统疾患等疾病，并根据诊断情况，给予建立静脉通道、补液、氧气吸入、心电图监护等措施抢救，并行头颅CT、胸部X片、心电图、血常规、电解质、肝肾功能、心肌酶等检查。11月21日8时许，患儿马某琳病情恶化，呼吸循环衰竭，虽经医务人员全力抢救，但因病情严重于9时40分不幸病逝。</w:t>
      </w:r>
    </w:p>
    <w:p>
      <w:r>
        <w:t xml:space="preserve">  对此事件的发生，我们深感痛心和惋惜。这一事件也反映出，瓜州县人民医院相关工作人员对疫情防控政策把控不够精准，执行过于机械刻板，没有处理好疫情防控和群众正常就医需求之间的关系。目前，调查组正在对事件相关责任作进一步调查认定，将根据调查结果，依法依规严肃进行追责问责，并同步做好善后相关事宜。感谢广大媒体和网民的监督，对工作中存在的问题我们将坚决予以整改。</w:t>
      </w:r>
    </w:p>
    <w:p>
      <w:r>
        <w:t xml:space="preserve">  瓜州县卫生健康局</w:t>
      </w:r>
    </w:p>
    <w:p>
      <w:r>
        <w:t xml:space="preserve">  2022年11月26日</w:t>
      </w:r>
    </w:p>
    <w:p>
      <w:r>
        <w:t xml:space="preserve">  来源：瓜州发布</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