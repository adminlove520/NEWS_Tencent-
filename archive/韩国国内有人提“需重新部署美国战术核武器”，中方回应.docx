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【环球时报-环球网报道 记者 邢晓婧】13日，外交部发言人毛宁主持例行记者会。韩联社记者提问称，据报道，为对抗朝鲜核武器，韩方执政党等提出，韩国需要重新部署美国的战术核武器，中方对此有何评论？</w:t>
      </w:r>
    </w:p>
    <w:p>
      <w:r>
        <w:t xml:space="preserve">  毛宁回应称，我们注意到有关报道，有关各方应恪守自身国际义务和承诺，以实际行动维护半岛和本地区的和平稳定。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