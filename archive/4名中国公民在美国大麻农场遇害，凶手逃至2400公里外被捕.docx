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极目新闻记者 满达</w:t>
      </w:r>
    </w:p>
    <w:p>
      <w:r>
        <w:t xml:space="preserve">  据BBC11月24日报道，当地时间11月20日，在美国中南部的俄克拉荷马州的一处大麻农场，4名中国公民遭人杀害，嫌疑人逃至2400公里外的佛罗里达州迈阿密海滩附近被捕。</w:t>
      </w:r>
    </w:p>
    <w:p>
      <w:r>
        <w:t xml:space="preserve">  案发地点位于俄克拉荷马城以北88公里的汉纳希镇附近。当地警方接到报警电话称有人劫持人质后赶到这处大麻农场，结果发现了三男一女躺在地上，已经身亡。</w:t>
      </w:r>
    </w:p>
    <w:p>
      <w:r>
        <w:t xml:space="preserve">  这处大麻农场占地4公顷。警方称，嫌疑人于当地时间20日下午5时45分进入大麻农场内的一栋建筑物，当时里面有几名员工。在嫌疑人开始处决人质前，他在大楼里面呆了很长时间。最后，有3男1女遇难，均为中国公民，另有1名中国公民受伤，被空运至医院抢救，目前伤势不明。</w:t>
      </w:r>
    </w:p>
    <w:p>
      <w:r>
        <w:t xml:space="preserve">  由于存在严重的语言沟通障碍，警方暂未通知受害者家属。</w:t>
      </w:r>
    </w:p>
    <w:p>
      <w:r>
        <w:t xml:space="preserve">  案发地 （图源：哥伦比亚广播公司）</w:t>
      </w:r>
    </w:p>
    <w:p>
      <w:r>
        <w:t xml:space="preserve">  嫌疑人为一名45岁男性，于当地时间22日下午5时左右在佛罗里达州迈阿密海滩附近被捕，此前有摄像头在附近拍到他驾驶的汽车。该处距案发地点约有2400公里。</w:t>
      </w:r>
    </w:p>
    <w:p>
      <w:r>
        <w:t xml:space="preserve">  嫌疑人被捕时没有任何反抗，目前他正在等待被押送回俄克拉荷马州。警方表示，这起杀人事件似乎并非随机发生，受害者可能认识凶手。</w:t>
      </w:r>
    </w:p>
    <w:p>
      <w:r>
        <w:t xml:space="preserve">  俄克拉荷马州调查局相关人士回应美联社称，目前不确定嫌疑人与受害者的具体关系，但相信他们肯定彼此熟悉。</w:t>
      </w:r>
    </w:p>
    <w:p>
      <w:r>
        <w:t xml:space="preserve">  俄克拉荷马州医用大麻管理局发言人回应BBC称，案发地点有医用大麻种植的有效许可证。自俄克拉荷马州选民于2018年投票决定医用大麻种植合法化以来，医用大麻种植行业在当地蓬勃发展。</w:t>
      </w:r>
    </w:p>
    <w:p>
      <w:r>
        <w:t xml:space="preserve">  明年3月，该州选民将投票决定是否将大麻合法化用于娱乐目的。目前，美国总共有21个州允许娱乐性使用大麻，而37个州允许将其用于医疗目的。</w:t>
      </w:r>
    </w:p>
    <w:p>
      <w:r>
        <w:t xml:space="preserve">  11月23日，据《环球时报》报道，美国驻华大使馆新闻发言人表示：“我们很悲痛得知4名中国公民在11月20日俄克拉荷马州汉纳希的枪杀事件中身亡，我们密切注意美国执法部门正在进行的调查。”</w:t>
      </w:r>
    </w:p>
    <w:p>
      <w:r>
        <w:t xml:space="preserve">  据中国驻美国大使馆网站消息，中国驻美国使馆高度重视11月20日俄克拉荷马州发生的枪击案，第一时间联系美国相关政府部门和当地警方及当事人家属。据了解，死伤者身份可能为中国公民或华人。使馆将与美方保持密切联系，及时跟进案件进展，并为涉案中国公民全力提供领事保护和协助。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