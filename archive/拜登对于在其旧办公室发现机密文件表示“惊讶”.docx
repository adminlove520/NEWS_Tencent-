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当地时间1月10日，据美联社报道，在北美领导人峰会的记者发布会上，美国总统拜登表示，当得知他的律师在他位于华盛顿特区的一处旧办公发现少量政府文件时，他感到十分“惊讶”。</w:t>
      </w:r>
    </w:p>
    <w:p>
      <w:r>
        <w:t xml:space="preserve">  拜登称，在“听取有关此事的简报后，他惊讶地得知有一些政府文件被带到了那个办公室。” 他补充说，“我不知道文件里有什么”。</w:t>
      </w:r>
    </w:p>
    <w:p>
      <w:r>
        <w:t xml:space="preserve">  报道称，在此之前，众议院情报委员会（House Intelligence Committee）要求情报部门对该机密文件的相关情况进行“损害评估”。（央视）</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