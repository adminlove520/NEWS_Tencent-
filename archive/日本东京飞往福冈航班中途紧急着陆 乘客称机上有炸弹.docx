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一架飞机7日早上在日本中部机场紧急着陆（日本电视台）</w:t>
      </w:r>
    </w:p>
    <w:p>
      <w:r>
        <w:t xml:space="preserve">  海外网1月7日电据日本CBC电视台、共同社7日报道，当天早上7时半左右，一架从东京成田机场飞往福冈机场的飞机（捷星航空501航班）在名古屋中部机场紧急着陆，该飞机曾收到机上有爆炸物的消息。</w:t>
      </w:r>
    </w:p>
    <w:p>
      <w:r>
        <w:t xml:space="preserve">  日本警方称，这架飞机隶属捷星航空公司。中部机场监控摄像头拍下的视频显示，飞机在跑道紧急着陆后，放下了滑梯，供乘客避难。目前无人受伤。有乘客称，飞机被人装了炸弹。中部机场目前关闭了所有跑道，该机场其它航班或受到影响。（海外网/王珊宁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