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近日，艺人余景天在上海虹桥机场现身，大量粉丝聚集接机造成现场拥堵，严重影响其他正常出行旅客。维持秩序的警察催促余景天尽快离开现场避免拥堵，却引起粉丝不满，对警察大喊“别推他”。</w:t>
      </w:r>
    </w:p>
    <w:p>
      <w:r>
        <w:t xml:space="preserve">  </w:t>
      </w:r>
    </w:p>
    <w:p>
      <w:r>
        <w:t xml:space="preserve">  1月11日，余景天发文为虹桥机场事件拥堵道歉：抱歉这件事带来了很恶劣的影响，本人保证以后会坚决杜绝这种情况发生，也会虚心接受大家的批评和指正，感谢大家的提醒和监督！对不起！</w:t>
      </w:r>
    </w:p>
    <w:p>
      <w:r>
        <w:t xml:space="preserve">  </w:t>
      </w:r>
    </w:p>
    <w:p>
      <w:r>
        <w:t xml:space="preserve">  这一次的接机事件引发网友关注和热议。有网友表示粉丝接机不是不可以，但不能影响现场秩序。更多网友则表示，粉丝接机不值得提倡，机场是公共场所，不仅影响其他旅客的正常出行，如果造成意外怎么办？还有网友表示，艺人没有对粉丝行为进行引导，也应该承担责任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1月10日，人民网评余景天粉丝接机制造拥堵：粉丝接机造成拥堵，艺人不能置身事外！文章称：追星，无可厚非，但必须守规则。接机造成拥堵已经危及公共秩序，不仅不听从警察劝告，反而对警察有诸多抱怨，这种损害公共利益的行为应受到谴责。但是，切莫把板子都打在粉丝身上。粉丝接机是因为他们提前知晓余景天抵达该机场，这个消息是谁透露出去的？此前发生过因接机造成拥堵乃至引发悲剧事件，涉事艺人的团队为何不吸取教训？更吊诡的是，面对当时极为混乱的场面，余景天一言不发，并未呼吁粉丝们离开，更未提醒粉丝尊重警察。这种沉默，是毫无责任感的体现。</w:t>
      </w:r>
    </w:p>
    <w:p>
      <w:r>
        <w:t xml:space="preserve">  据悉，余景天的粉丝已经不是第一次造成拥堵，2021年9月在某机场，辅警为了维护秩序让粉丝们赶紧散开，但粉丝却指着辅警破口大骂，认为辅警耽误了她们近距离看偶像。</w:t>
      </w:r>
    </w:p>
    <w:p>
      <w:r>
        <w:t xml:space="preserve">  </w:t>
      </w:r>
    </w:p>
    <w:p>
      <w:r>
        <w:t xml:space="preserve">  近年来，粉丝在机场围追堵截明星的现象并不少见，粉丝接机送机致航班延误、粉丝机闹的事件也时有发生。2019年的一次粉丝接机，由于现场人太多，上海虹桥机场的自动扶梯玻璃都被挤碎！</w:t>
      </w:r>
    </w:p>
    <w:p>
      <w:r>
        <w:t xml:space="preserve">  </w:t>
      </w:r>
    </w:p>
    <w:p>
      <w:r>
        <w:t xml:space="preserve">  2018年，民航局发布了一则关于“加强粉丝接送机、跟机现象管理的通知”，强化对粉丝接送机、跟机情况的引导管理。在2021年6月11日举行的新闻发布会上，民航局再次强调，将对粉丝追星过程中出现的违法违规行为保持严打态势，被公安机关处罚的违法人员将视情被列入严重失信人名单，限制其乘坐民用航空器。</w:t>
      </w:r>
    </w:p>
    <w:p>
      <w:r>
        <w:t xml:space="preserve">  来源：人民网、搜狐娱乐、当事人微博、新闻晨报等</w:t>
      </w:r>
    </w:p>
    <w:p>
      <w:r>
        <w:t xml:space="preserve">  编辑：刘丹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