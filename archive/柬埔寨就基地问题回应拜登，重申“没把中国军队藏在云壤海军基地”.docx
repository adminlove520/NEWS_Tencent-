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【环球时报赴柬埔寨特派记者 赵益普 环球时报记者 张常悦】“中国建海外军事基地”的流言近年来一直被美国政客和媒体频繁炒作。12日，正在柬埔寨首都金边参加第40届和第41届东盟峰会及东亚合作领导人系列会议的美国总统拜登，与柬埔寨首相洪森举行双边会谈时再次谈及此事。美国白宫在一份声明中称，拜登向洪森表达了美国对柬埔寨云壤海军基地“中国存在”的担忧。12日晚间，本届东盟峰会及相关会议的发言人孔蓬接受媒体提问时表示，柬埔寨已经针对云壤海军基地的指控和质疑作出多次回应，现在再次重申，柬埔寨没有把中国军队藏在云壤海军基地。</w:t>
      </w:r>
    </w:p>
    <w:p>
      <w:r>
        <w:t xml:space="preserve">  </w:t>
      </w:r>
    </w:p>
    <w:p>
      <w:r>
        <w:t xml:space="preserve">  路透社称，拜登与洪森在会面时谈及俄乌、缅甸等议题。根据柬埔寨外交部发布的新闻通稿，拜登称赞柬埔寨在担任东盟轮值主席国期间所做的工作，称美国支持东盟中心地位，“东盟共同体对美国很重要”。拜登赞赏柬埔寨在担任轮值主席国期间，支持将美国——东盟关系提升为“全面战略伙伴关系”。</w:t>
      </w:r>
    </w:p>
    <w:p>
      <w:r>
        <w:t xml:space="preserve">  不过，一些媒体在报道此次双边会谈时更多聚焦涉华议题。根据白宫声明，拜登向洪森提及美方关注“中方在柬埔寨云壤海军基地的活动”，并强调“完全透明”的重要性。《环球时报》记者注意到，这些内容并未出现在柬埔寨外交部的新闻通稿里。</w:t>
      </w:r>
    </w:p>
    <w:p>
      <w:r>
        <w:t xml:space="preserve">  据《环球时报》记者了解，柬埔寨云壤海军基地位于柬埔寨东南部沿海地带，当地有著名旅游景点“云壤国家公园”。自2010年以来，云壤海军基地一直是柬埔寨与美国的“海上联合战备与训练”演习场所。2019年，美方提出出资帮助柬埔寨维修云壤海军基地的训练设施和船舶，但柬埔寨拒绝了这个计划，并称不会拒绝美国资金，而是决定将这笔资金改为其他用途。</w:t>
      </w:r>
    </w:p>
    <w:p>
      <w:r>
        <w:t xml:space="preserve">  今年6月，中国援助的柬埔寨云壤海军基地升级改造项目正式开工。此后，美西方舆论反复炒作称，中国正在柬埔寨秘密建造一个专供解放军使用的海军基地。但这些谣言遭柬方多次驳斥。</w:t>
      </w:r>
    </w:p>
    <w:p>
      <w:r>
        <w:t xml:space="preserve">  12日晚间，本届东盟峰会及相关会议的发言人孔蓬接受媒体提问时再次重申，柬埔寨没有把中国军队藏在云壤海军基地，美国和澳大利亚军方、政府都派人去过云壤海军基地现场参观，真相是不怕反复检验的，柬方这样做的目的就是为了证明基地的透明性，并给柬埔寨和柬埔寨的伙伴一个公平的对待。“根据柬埔寨宪法，外国军队是不可以进入柬埔寨军事基地的，我们不可以也没必要这样做，我们只想要和平。”孔蓬说。</w:t>
      </w:r>
    </w:p>
    <w:p>
      <w:r>
        <w:t xml:space="preserve">  中国社科院亚太与全球战略研究院研究员、东南亚研究中心主任许利平13日接受《环球时报》记者采访时表示，美国自己的海外军事基地有几百个，比其他国家拥有的海外军事基地总数还要多很多。美方举动就是“只许州官放火，不许百姓点灯”。拜登的上述举动再次说明美方戴着有色眼镜看待东盟国家与中国的合作。</w:t>
      </w:r>
    </w:p>
    <w:p>
      <w:r>
        <w:t xml:space="preserve">  中国驻柬埔寨大使王文天此前在云壤海军基地升级改造项目开工仪式上强调，中国援助的云壤海军基地升级改造项目是中柬两国相互尊重、平等协商的成果，符合两国国内法、相关国际法和国际实践，不针对任何第三方。个别国家抹黑中柬之间的正常交往合作，蛮横操弄长臂管辖、粗暴干涉柬方内政，中方对此坚决反对。</w:t>
      </w:r>
    </w:p>
    <w:p>
      <w:r>
        <w:t xml:space="preserve">  公开报道显示，美国官员每次访柬，几乎都要对云壤海军基地表示“密切关注”。与此同时，美国还试图用“胡萝卜”拉拢柬埔寨，强调会向柬提供援助。在12日举行的第十届东盟-美国峰会上，拜登再次发表拉拢意味明显的讲话。他表示，东盟是美国政府“印太战略”的核心，美国同东盟的全面战略伙伴关系将会落到实处，而不是停留在口头上。他还特别提到美国计划为东盟提供8.6亿美元援助。据称这主要是在安抚东盟国家对于今年5月召开的美国-东盟峰会的失望情绪。美国媒体说，虽然美国当时也一直和东盟国家说，东盟处于“印太战略”的核心位置，但是只承诺1.5亿美元的援助，而且这1.5亿美元还是10个成员国一起分。不过舆论认为，东盟国家并不想选边站队，美国的承诺能起多大作用仍有待观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