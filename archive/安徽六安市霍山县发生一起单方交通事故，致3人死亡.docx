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安徽省应急管理厅网消息，12月10日23时58分，S332省道霍山县单龙寺镇双龙村王家湾组大粟树岭，一辆轿车翻入路边池塘内，车上3人经医院抢救无效死亡。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