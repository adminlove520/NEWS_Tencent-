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每经编辑：杜宇</w:t>
      </w:r>
    </w:p>
    <w:p>
      <w:r>
        <w:t xml:space="preserve">  据央视新闻12月24日消息，当地时间12月23日，美国出现大范围极端严寒天气，受影响人数超2.4亿人。极端天气已导致全美超过150万户家庭和企业停电。此外，强风和冰雪天气还对交通运输造成了严重影响，截至美东时间23日15时，全美当日已有超4400架次航班被取消。</w:t>
      </w:r>
    </w:p>
    <w:p>
      <w:r>
        <w:t xml:space="preserve">  美国俄亥俄州因暴风雪50车连撞 至少1人死亡</w:t>
      </w:r>
    </w:p>
    <w:p>
      <w:r>
        <w:t xml:space="preserve">  据央视新闻12月24日消息，当地时间12月23日，受暴风雪天气影响，美国俄亥俄州发生50辆车连环相撞的车祸，导致至少1人死亡，多人受伤。</w:t>
      </w:r>
    </w:p>
    <w:p>
      <w:r>
        <w:t xml:space="preserve">  有关部门调集了巴士，将困在事故现场的民众运往可安置的场所。发生事故的高速公路目前已被关闭。</w:t>
      </w:r>
    </w:p>
    <w:p>
      <w:r>
        <w:t xml:space="preserve">  极寒天气已致美国肯塔基州3人死亡</w:t>
      </w:r>
    </w:p>
    <w:p>
      <w:r>
        <w:t xml:space="preserve">  当地时间12月23日，美国出现大范围极端严寒天气，受影响人数超2.4亿人。肯塔基州州长当天宣布，极寒天气已造成该州3人死亡。</w:t>
      </w:r>
    </w:p>
    <w:p>
      <w:r>
        <w:t xml:space="preserve">  当天，美国多地出现严寒和暴风雪天气，蒙大拿州哈佛市最低气温达到零下38摄氏度。极端天气已导致全美超过150万户家庭和企业停电。</w:t>
      </w:r>
    </w:p>
    <w:p>
      <w:r>
        <w:t xml:space="preserve">  此外，强风和冰雪天气还对交通运输造成了严重影响，截至美东时间23日15时，全美当日已有超4400架次航班被取消。</w:t>
      </w:r>
    </w:p>
    <w:p>
      <w:r>
        <w:t xml:space="preserve">  </w:t>
      </w:r>
    </w:p>
    <w:p>
      <w:r>
        <w:t xml:space="preserve">  为应对冬季风暴 美国纽约州宣布进入紧急状态</w:t>
      </w:r>
    </w:p>
    <w:p>
      <w:r>
        <w:t xml:space="preserve">  当地时间12月22日，美国纽约州州长凯茜·霍楚尔发表声明，宣布全州进入紧急状态，以应对22日至26日该州可能面临的冬季风暴。</w:t>
      </w:r>
    </w:p>
    <w:p>
      <w:r>
        <w:t xml:space="preserve">  声明称，预计该州不同地区于22日至26日可能出现暴雨、降雪、大风、洪水等恶劣天气。部分地区的降雨量可能高达7.6厘米，沿海洪水或高达30到60厘米。霍楚尔敦促纽约居民尽量避开23日至25日风暴最严重的时间出行。</w:t>
      </w:r>
    </w:p>
    <w:p>
      <w:r>
        <w:t xml:space="preserve">  霍楚尔表示，纽约州政府为减小风暴带来的影响，决定从美国东部时间23日早6时开始，从罗切斯特到宾夕法尼亚州边境的路段全面禁止商用车行驶，纽约州西部州际公路和州际高速公路也将限制车辆行驶。此外，纽约公用事业公司已增派2200名工人应对风暴。</w:t>
      </w:r>
    </w:p>
    <w:p>
      <w:r>
        <w:t xml:space="preserve">  日本强降雪持续近一周 已致10死48伤</w:t>
      </w:r>
    </w:p>
    <w:p>
      <w:r>
        <w:t xml:space="preserve">  另据央视新闻12月24日消息，日本的强降雪天气已持续了近一周的时间，据日本广播协会报道，日本总务省消防厅公布的数据显示，截至当地时间24日6时，从上周六开始的强降雪天气，已在北海道、秋田县、山形县、新潟县、石川县、爱媛县共造成10人死亡，另有48人受伤。</w:t>
      </w:r>
    </w:p>
    <w:p>
      <w:r>
        <w:t xml:space="preserve">  图片来源：央视新闻</w:t>
      </w:r>
    </w:p>
    <w:p>
      <w:r>
        <w:t xml:space="preserve">  另据日本东北电力网络报道，新潟县内受暴雪天气影响，截至当地时间24日6时，约有6800户停电。</w:t>
      </w:r>
    </w:p>
    <w:p>
      <w:r>
        <w:t xml:space="preserve">  </w:t>
      </w:r>
    </w:p>
    <w:p>
      <w:r>
        <w:t xml:space="preserve">  据报道，北海道农村地区最近几天的降雪量累计已达到161厘米。日本铁路局札幌站表示，将暂停部分经停札幌站的来往列车，恢复时间另行通知。日本气象部门23日向北部和西部地区的民众发布警告称，强降雪天气可能会进一步扰乱交通并导致部分地区停电；气象部门呼吁居民对这场暴风雪保持高度警惕，在下周一之前避免一切非必要的外出、尽量待在家中。</w:t>
      </w:r>
    </w:p>
    <w:p>
      <w:r>
        <w:t xml:space="preserve">  每日经济新闻综合央视新闻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