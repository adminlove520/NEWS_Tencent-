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据央视新闻消息，当地时间11月6日下午，坦桑尼亚总理马贾利瓦前往飞机失事现场，听取了卡盖拉省长对事故救援的介绍。目前，事故造成的死亡人数已经上升到19人，有26人获救。</w:t>
      </w:r>
    </w:p>
    <w:p>
      <w:r>
        <w:t xml:space="preserve">  由于获救和确认死亡的人数超出登机总人数2人，这2人的身份需要进行进一步调查确认。</w:t>
      </w:r>
    </w:p>
    <w:p>
      <w:r>
        <w:t xml:space="preserve">  总理马贾利瓦在讲话中表示，由于飞机坠毁在维多利亚湖中，给救援带来了很大的困难，接下来将展开遇难人员遗体辨认和与遇难人员家属的联络工作。</w:t>
      </w:r>
    </w:p>
    <w:p>
      <w:r>
        <w:t xml:space="preserve">  当天，精密航空的一架飞机在坦桑尼亚西北部卡盖拉省布科巴地区的维多利亚湖坠毁。（总台记者 史跃）</w:t>
      </w:r>
    </w:p>
    <w:p>
      <w:r>
        <w:t xml:space="preserve">  编辑 魏玥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