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海南舰前不久完成全训考核，走出了迈向远海大洋的关键一步。</w:t>
      </w:r>
    </w:p>
    <w:p>
      <w:r>
        <w:t xml:space="preserve">  湛江某军港，一场实战化操演在海南舰展开，损管演练、战伤救护等课目依次进行，演练了多项战法训法。</w:t>
      </w:r>
    </w:p>
    <w:p>
      <w:r>
        <w:t xml:space="preserve">  </w:t>
      </w:r>
    </w:p>
    <w:p>
      <w:r>
        <w:t xml:space="preserve">  海南舰作为我国自主研制的首艘两栖攻击舰，既有能自主防御反击的导弹、近防炮等多种火力系统，还有能搭载多型舰载直升机的直通甲板，以及装载多型坦装和气垫登陆艇的内部坞舱。</w:t>
      </w:r>
    </w:p>
    <w:p>
      <w:r>
        <w:t xml:space="preserve">  装备的多样化，使得安全保障难度更高，运用手段更加复杂。</w:t>
      </w:r>
    </w:p>
    <w:p>
      <w:r>
        <w:t xml:space="preserve">  </w:t>
      </w:r>
    </w:p>
    <w:p>
      <w:r>
        <w:t xml:space="preserve">  海南舰航空部门副部门长路耀昌：“更多型号的舰载直升机、坦装和两栖登陆艇之间的协同配合，是我们在新质战斗力建设中的重要因素。为了让这些装备形成更好联动效果，我们不断优化完善航空保障标准作业流程，有效增进了不同战位、不同专业、不同军兵种之间的作业衔接和行动效率。”</w:t>
      </w:r>
    </w:p>
    <w:p>
      <w:r>
        <w:t xml:space="preserve">  </w:t>
      </w:r>
    </w:p>
    <w:p>
      <w:r>
        <w:t xml:space="preserve">  入列以来，海南舰先后多次完成与多型舰载直升机、坦装和气垫登陆艇之间的协同训练。</w:t>
      </w:r>
    </w:p>
    <w:p>
      <w:r>
        <w:t xml:space="preserve">  每一次成功的背后，都是官兵不断探索、奋力提升的过程。</w:t>
      </w:r>
    </w:p>
    <w:p>
      <w:r>
        <w:t xml:space="preserve">  </w:t>
      </w:r>
    </w:p>
    <w:p>
      <w:r>
        <w:t xml:space="preserve">  海南舰舰长张美玉：“前不久，我们完成全训考核，走出了迈向远海大洋的关键一步。下一阶段，我们将不断深入推进实战化军事训练，深化联合训练、对抗训练、科技练兵，在体系作战中，将海南舰的作战效能彻底发挥出来。”</w:t>
      </w:r>
    </w:p>
    <w:p>
      <w:r>
        <w:t xml:space="preserve">  </w:t>
      </w:r>
    </w:p>
    <w:p>
      <w:r>
        <w:t xml:space="preserve">  近年来，海军某登陆舰支队官兵苦练打赢本领，先后完成了远海兵力投送、战备巡逻、亚丁湾护航、赴汤加运送救灾物资等任务。</w:t>
      </w:r>
    </w:p>
    <w:p>
      <w:r>
        <w:t xml:space="preserve">  海军某登陆舰支队支队长顾群峰：“支队全体官兵将紧盯新质作战力量生成等核心问题，突出新装备新力量新战法研究运用，全面加强练兵备战，为提高人民军队打赢能力作出新的贡献。”</w:t>
      </w:r>
    </w:p>
    <w:p>
      <w:r>
        <w:t xml:space="preserve">  </w:t>
      </w:r>
    </w:p>
    <w:p>
      <w:r>
        <w:t xml:space="preserve">  人民海军，驶向深蓝！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