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近日，网传成都某车站工作人员用轮椅推老人进行拍照，被网友质疑作秀。对此，@成都火车站 发文回应称，网传“高铁站工作人员疑似摆拍”视频，系该站所属犀浦车站为制作客运职工培训教材，专门针对如何服务引导重点旅客乘车这一作业标准，而组织工作人员拍摄的内部宣传图片和视频，由此引发现场旅客误解误传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