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国家统计局服务业调查中心</w:t>
      </w:r>
    </w:p>
    <w:p>
      <w:r>
        <w:t xml:space="preserve">  中国物流与采购联合会</w:t>
      </w:r>
    </w:p>
    <w:p>
      <w:r>
        <w:t xml:space="preserve">  一、中国制造业采购经理指数运行情况</w:t>
      </w:r>
    </w:p>
    <w:p>
      <w:r>
        <w:t xml:space="preserve">  10月份，制造业采购经理指数（PMI）为49.2%，比上月下降0.9个百分点，低于临界点。</w:t>
      </w:r>
    </w:p>
    <w:p>
      <w:r>
        <w:t xml:space="preserve">  </w:t>
      </w:r>
    </w:p>
    <w:p>
      <w:r>
        <w:t xml:space="preserve">  从企业规模看，大型企业PMI为50.1%，比上月下降1.0个百分点，仍高于临界点；中、小型企业PMI分别为48.9%和48.2%，比上月下降0.8和0.1个百分点，继续低于临界点。</w:t>
      </w:r>
    </w:p>
    <w:p>
      <w:r>
        <w:t xml:space="preserve">  从分类指数看，构成制造业PMI的5个分类指数均低于临界点。</w:t>
      </w:r>
    </w:p>
    <w:p>
      <w:r>
        <w:t xml:space="preserve">  生产指数为49.6%，比上月下降1.9个百分点，表明制造业生产有所回落。</w:t>
      </w:r>
    </w:p>
    <w:p>
      <w:r>
        <w:t xml:space="preserve">  新订单指数为48.1%，比上月下降1.7个百分点，表明制造业市场需求继续减少。</w:t>
      </w:r>
    </w:p>
    <w:p>
      <w:r>
        <w:t xml:space="preserve">  原材料库存指数为47.7%，比上月上升0.1个百分点，表明制造业主要原材料库存量降幅略有收窄。</w:t>
      </w:r>
    </w:p>
    <w:p>
      <w:r>
        <w:t xml:space="preserve">  从业人员指数为48.3%，比上月下降0.7个百分点，表明制造业企业用工景气度有所降低。</w:t>
      </w:r>
    </w:p>
    <w:p>
      <w:r>
        <w:t xml:space="preserve">  供应商配送时间指数为47.1%，比上月下降1.6个百分点，表明制造业原材料供应商交货时间继续放慢。</w:t>
      </w:r>
    </w:p>
    <w:p>
      <w:r>
        <w:t xml:space="preserve">  </w:t>
      </w:r>
    </w:p>
    <w:p>
      <w:r>
        <w:t xml:space="preserve">  </w:t>
      </w:r>
    </w:p>
    <w:p>
      <w:r>
        <w:t xml:space="preserve">  二、中国非制造业采购经理指数运行情况</w:t>
      </w:r>
    </w:p>
    <w:p>
      <w:r>
        <w:t xml:space="preserve">  10月份，非制造业商务活动指数为48.7%，比上月下降1.9个百分点，低于临界点。</w:t>
      </w:r>
    </w:p>
    <w:p>
      <w:r>
        <w:t xml:space="preserve">  </w:t>
      </w:r>
    </w:p>
    <w:p>
      <w:r>
        <w:t xml:space="preserve">  分行业看，建筑业商务活动指数为58.2%，比上月下降2.0个百分点。服务业商务活动指数为47.0%，比上月下降1.9个百分点。从行业情况看，水上运输、电信广播电视及卫星传输服务、货币金融服务等行业商务活动指数位于55.0%以上较高景气区间；零售、道路运输、航空运输、住宿、餐饮、租赁及商务服务等行业商务活动指数低于45.0%。</w:t>
      </w:r>
    </w:p>
    <w:p>
      <w:r>
        <w:t xml:space="preserve">  </w:t>
      </w:r>
    </w:p>
    <w:p>
      <w:r>
        <w:t xml:space="preserve">  </w:t>
      </w:r>
    </w:p>
    <w:p>
      <w:r>
        <w:t xml:space="preserve">  新订单指数为42.8%，比上月下降0.3个百分点，低于临界点，表明非制造业市场需求继续放缓。分行业看，建筑业新订单指数为48.9%，比上月下降2.9个百分点；服务业新订单指数为41.7%，比上月上升0.1个百分点。</w:t>
      </w:r>
    </w:p>
    <w:p>
      <w:r>
        <w:t xml:space="preserve">  投入品价格指数为51.0%，比上月上升1.0个百分点，高于临界点，表明非制造业企业用于经营活动的投入品价格总体水平有所上涨。分行业看，建筑业投入品价格指数为52.3%，比上月下降0.1个百分点；服务业投入品价格指数为50.8%，比上月上升1.2个百分点。</w:t>
      </w:r>
    </w:p>
    <w:p>
      <w:r>
        <w:t xml:space="preserve">  销售价格指数为48.1%，比上月下降0.1个百分点，低于临界点，表明非制造业销售价格总体水平继续下降。分行业看，建筑业销售价格指数为49.8%，比上月下降2.2个百分点；服务业销售价格指数为47.8%，比上月上升0.3个百分点。</w:t>
      </w:r>
    </w:p>
    <w:p>
      <w:r>
        <w:t xml:space="preserve">  从业人员指数为46.1%，比上月下降0.5个百分点，表明非制造业企业用工景气度继续回落。分行业看，建筑业从业人员指数为47.8%，比上月下降0.5个百分点；服务业从业人员指数为45.8%，比上月下降0.5个百分点。</w:t>
      </w:r>
    </w:p>
    <w:p>
      <w:r>
        <w:t xml:space="preserve">  业务活动预期指数为57.9%，比上月上升0.8个百分点，高于临界点，表明非制造业企业对近期市场恢复发展信心有所上升。分行业看，建筑业业务活动预期指数为64.2%，比上月上升1.5个百分点；服务业业务活动预期指数为56.7%，比上月上升0.6个百分点。</w:t>
      </w:r>
    </w:p>
    <w:p>
      <w:r>
        <w:t xml:space="preserve">  </w:t>
      </w:r>
    </w:p>
    <w:p>
      <w:r>
        <w:t xml:space="preserve">  三、中国综合PMI产出指数运行情况</w:t>
      </w:r>
    </w:p>
    <w:p>
      <w:r>
        <w:t xml:space="preserve">  10月份，综合PMI产出指数为49.0%，比上月下降1.9个百分点，落至临界点以下，表明我国企业生产经营活动总体有所放缓。</w:t>
      </w:r>
    </w:p>
    <w:p>
      <w:r>
        <w:t xml:space="preserve">  </w:t>
      </w:r>
    </w:p>
    <w:p>
      <w:r>
        <w:t xml:space="preserve">  附注</w:t>
      </w:r>
    </w:p>
    <w:p>
      <w:r>
        <w:t xml:space="preserve">  1、主要指标解释</w:t>
      </w:r>
    </w:p>
    <w:p>
      <w:r>
        <w:t xml:space="preserve">  采购经理指数（PMI），是通过对企业采购经理的月度调查结果统计汇总、编制而成的指数，它涵盖了企业采购、生产、流通等各个环节，包括制造业和非制造业领域，是国际上通用的监测宏观经济走势的先行性指数之一，具有较强的预测、预警作用。综合PMI产出指数是PMI指标体系中反映当期全行业（制造业和非制造业）产出变化情况的综合指数。PMI高于50%时，反映经济总体较上月扩张；低于50%，则反映经济总体较上月收缩。</w:t>
      </w:r>
    </w:p>
    <w:p>
      <w:r>
        <w:t xml:space="preserve">  2、调查范围</w:t>
      </w:r>
    </w:p>
    <w:p>
      <w:r>
        <w:t xml:space="preserve">  涉及《国民经济行业分类》（GB/T4754-2017）中制造业的31个行业大类，3200家调查样本；非制造业的43个行业大类，4300家调查样本。</w:t>
      </w:r>
    </w:p>
    <w:p>
      <w:r>
        <w:t xml:space="preserve">  3、调查方法</w:t>
      </w:r>
    </w:p>
    <w:p>
      <w:r>
        <w:t xml:space="preserve">  采购经理调查采用PPS（Probability Proportional to Size）抽样方法，以制造业或非制造业行业大类为层，行业样本量按其增加值占全部制造业或非制造业增加值的比重分配，层内样本使用与企业主营业务收入成比例的概率抽取。</w:t>
      </w:r>
    </w:p>
    <w:p>
      <w:r>
        <w:t xml:space="preserve">  本调查由国家统计局直属调查队具体组织实施，利用国家统计联网直报系统对企业采购经理进行月度问卷调查。</w:t>
      </w:r>
    </w:p>
    <w:p>
      <w:r>
        <w:t xml:space="preserve">  4、计算方法</w:t>
      </w:r>
    </w:p>
    <w:p>
      <w:r>
        <w:t xml:space="preserve">  （1）分类指数的计算方法。制造业采购经理调查指标体系包括生产、新订单、新出口订单、在手订单、产成品库存、采购量、进口、主要原材料购进价格、出厂价格、原材料库存、从业人员、供应商配送时间、生产经营活动预期等13个分类指数。非制造业采购经理调查指标体系包括商务活动、新订单、新出口订单、在手订单、存货、投入品价格、销售价格、从业人员、供应商配送时间、业务活动预期等10个分类指数。分类指数采用扩散指数计算方法，即正向回答的企业个数百分比加上回答不变的百分比的一半。由于非制造业没有合成指数，国际上通常用商务活动指数反映非制造业经济发展的总体变化情况。</w:t>
      </w:r>
    </w:p>
    <w:p>
      <w:r>
        <w:t xml:space="preserve">  （2）制造业PMI指数的计算方法。制造业PMI是由5个扩散指数（分类指数）加权计算而成。5个分类指数及其权数是依据其对经济的先行影响程度确定的。具体包括：新订单指数，权数为30%；生产指数，权数为25%；从业人员指数，权数为20%；供应商配送时间指数，权数为15%；原材料库存指数，权数为10%。其中，供应商配送时间指数为逆指数，在合成制造业PMI指数时进行反向运算。</w:t>
      </w:r>
    </w:p>
    <w:p>
      <w:r>
        <w:t xml:space="preserve">  （3）综合PMI产出指数的计算方法。综合PMI产出指数由制造业生产指数与非制造业商务活动指数加权求和而成，权数分别为制造业和非制造业占GDP的比重。</w:t>
      </w:r>
    </w:p>
    <w:p>
      <w:r>
        <w:t xml:space="preserve">  5、季节调整</w:t>
      </w:r>
    </w:p>
    <w:p>
      <w:r>
        <w:t xml:space="preserve">  采购经理调查是一项月度调查，受季节因素影响，数据波动较大。现发布的指数均为季节调整后的数据。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