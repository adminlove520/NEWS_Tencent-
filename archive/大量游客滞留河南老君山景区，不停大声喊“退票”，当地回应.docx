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1月1日，众多游客反映，他们在河南洛阳老君山游玩时，被困滞留山上长达1小时。2日，老君山景区工作人员回应称，当天因为山顶下雪导致路滑，出现了短暂拥堵的情况。</w:t>
      </w:r>
    </w:p>
    <w:p>
      <w:r>
        <w:t xml:space="preserve">  滞留山顶的游客（视频截图）</w:t>
      </w:r>
    </w:p>
    <w:p>
      <w:r>
        <w:t xml:space="preserve">  多段网传视频显示，在一处山顶的平台上，游客众多，寸步难行。有游客帽顶积了一层薄薄的雪，有游客还撑着伞，还有许多游客则不停地大声喊着“退票”。有视频发布者表示：“上不去金顶，集体退票，没来的不要来了。”</w:t>
      </w:r>
    </w:p>
    <w:p>
      <w:r>
        <w:t xml:space="preserve">  </w:t>
      </w:r>
    </w:p>
    <w:p>
      <w:r>
        <w:t xml:space="preserve">  老君山景区工作人员告诉记者，当天进入景区的游客达1.8万人，他们已于中午停止了门票的售卖。但由于山顶下雪，导致路比较滑，出现了短暂的拥堵情况，工作人员迅速采取应对措施，已经在最短的时间内将游客疏散。该工作人员表示，并未封锁通往金顶的路，但是冬季下午4时以后确实不允许游客继续登金顶。当天，对于想退票的游客，他们也办理了退票。</w:t>
      </w:r>
    </w:p>
    <w:p>
      <w:r>
        <w:t xml:space="preserve">  洛阳市栾川县文化广电和旅游局工作人员向记者介绍，他们初步了解的情况是，游客滞留山上是因为山顶下雪路滑，具体情况他们还在了解核实中。</w:t>
      </w:r>
    </w:p>
    <w:p>
      <w:r>
        <w:t xml:space="preserve">  来源：央广网微信公号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