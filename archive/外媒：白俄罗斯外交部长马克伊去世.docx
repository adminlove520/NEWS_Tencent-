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中新网11月26日电 据俄新社、塔斯社当地时间26日援引白俄罗斯国家通讯社BelTA消息，白俄罗斯外交部发言人格拉兹表示，白俄罗斯外交部长马克伊去世。</w:t>
      </w:r>
    </w:p>
    <w:p>
      <w:r>
        <w:t xml:space="preserve">  图片来源：塔斯社报道截图</w:t>
      </w:r>
    </w:p>
    <w:p>
      <w:r>
        <w:t xml:space="preserve">  据塔斯社介绍，马克伊生于1958年，1980年毕业于明斯克国立外国语师范学院（现为明斯克国立语言大学），1993年毕业于奥地利外交部外交学院。自1993年起开始在外交部门工作，自2012年起任白俄罗斯共和国外交部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