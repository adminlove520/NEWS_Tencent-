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当地时间26日，世界首富埃隆·马斯克(Elon Musk)现身推特旧金山总部，他发布了一段自己抱着厨房水槽走进办公室的视频，并将自己的公开简介改为“Chief Twit”，暗示收购推特已经定局。</w:t>
      </w:r>
    </w:p>
    <w:p>
      <w:r>
        <w:t xml:space="preserve">  视频截图</w:t>
      </w:r>
    </w:p>
    <w:p>
      <w:r>
        <w:t xml:space="preserve">  他在视频推文中一语双关的写道“进入推特总部，让它沉入其中！(let that sink in)”。这也暗示了他将向推特投入大笔资金，以完成收购。</w:t>
      </w:r>
    </w:p>
    <w:p>
      <w:r>
        <w:t xml:space="preserve">  他将于周五向员工发表讲话，这是他计划以440亿美元将该公司私有化的最后期限。推特预计将在美国东部时间10月28日下午5点前归为马斯克所有。目前，双方的律师和银行家都在赶着敲定相关文件。推特首席营销官莱斯利·伯兰(Leslie Berland)周三向员工发送了一份备忘录，称马斯克本周将访问公司总部。</w:t>
      </w:r>
    </w:p>
    <w:p>
      <w:r>
        <w:t xml:space="preserve">  “埃隆本周将在旧金山办公室与大家见面，到大厅里走走，届时你们要继续投入到所有人都在做的重要工作中，”伯兰在备忘录中称，“对其他人来说，这只是许多与埃隆会面和对话的开始，你们将在周五直接听到来自他的消息。”</w:t>
      </w:r>
    </w:p>
    <w:p>
      <w:r>
        <w:t xml:space="preserve">  这些最新迹象表明，马斯克计划兑现承诺，以每股54.20美元收购推特。受此消息提振，推特股价周三上涨1.1%，报收于53.35美元。</w:t>
      </w:r>
    </w:p>
    <w:p>
      <w:r>
        <w:t xml:space="preserve">  据美联社报道，前几天他也玩起文字游戏，把个人简介换成了“chief twit！(twit也有笨蛋的意思)”，并将位置设为推特总部。马斯克从今年4月宣布收购推特以来，数次改变主意，直到几天前被法官强制要求28日前完成收购程序。</w:t>
      </w:r>
    </w:p>
    <w:p>
      <w:r>
        <w:t xml:space="preserve">  另据《华盛顿邮报》20日引知情人士称，马斯克计划在未来几个月内将推特的7500名员工人数减少到2000多人，即裁减近75%员工。</w:t>
      </w:r>
    </w:p>
    <w:p>
      <w:r>
        <w:t xml:space="preserve">  编辑：王光建</w:t>
      </w:r>
    </w:p>
    <w:p>
      <w:r>
        <w:t xml:space="preserve">  责编：廖磊</w:t>
      </w:r>
    </w:p>
    <w:p>
      <w:r>
        <w:t xml:space="preserve">  审核：冯飞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