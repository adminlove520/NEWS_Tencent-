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【环球网报道】据香港东网刚刚消息，香港快运航空UO600飞往福冈的客机，今日（3日）约8时起飞后，疑因机舱内气压问题须中途折返，今日9时许，在赤鱲角香港国际机场安全降落。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