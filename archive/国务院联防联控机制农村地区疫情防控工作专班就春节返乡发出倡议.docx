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新华社北京1月5日电 为科学高效做好农村地区疫情防控，推进农村地区疫情平稳压峰过峰，国务院联防联控机制农村地区疫情防控工作专班5日发布致广大农民朋友的倡议书。</w:t>
      </w:r>
    </w:p>
    <w:p>
      <w:r>
        <w:t xml:space="preserve">  倡议书指出，新春佳节即将来临，广大外出务工农民和大中专学生陆续返乡，农村地区人员流动加大，新冠疫情传播风险也随之加大，农村地区疫情防控到了最吃劲的时候。为科学高效做好农村地区疫情防控，推进农村地区疫情平稳压峰过峰，最大限度保护大家生命安全和身体健康，特发出如下倡议：</w:t>
      </w:r>
    </w:p>
    <w:p>
      <w:r>
        <w:t xml:space="preserve">  一、正确认识疫情。随时关注自己健康状况，出现感染症状时及时向村卫生室、乡镇卫生院就医咨询。及时了解当地疫情防控相关规定，保持良好心态，不恐慌、不焦虑、不信谣、不传谣、不盲目用药。</w:t>
      </w:r>
    </w:p>
    <w:p>
      <w:r>
        <w:t xml:space="preserve">  二、注意返乡防护。返乡途中要做好个人防护，返乡后要主动遵守当地疫情防控要求，尽量少聚集、少聚餐，看望老人时戴好口罩，保持适当距离。倡导感染期间暂缓返乡。</w:t>
      </w:r>
    </w:p>
    <w:p>
      <w:r>
        <w:t xml:space="preserve">  三、保持卫生习惯。在走亲访友和外出参加活动时，戴好口罩。勤洗手、常消毒。规律生活、充足睡眠，多喝水、多吃蔬菜水果。家里经常通风换气，定期做好清洁卫生，及时清理生产生活垃圾。</w:t>
      </w:r>
    </w:p>
    <w:p>
      <w:r>
        <w:t xml:space="preserve">  四、减少聚集活动。红白喜事尽量简办，避免大操大办。倡导通过电话、微信问候等形式拜年。去庙会、灯会、集市、棋牌室等人群密集场所，要服从当地疫情防控安排，疫情严重时减少聚集性活动，避免疫情过快传播。</w:t>
      </w:r>
    </w:p>
    <w:p>
      <w:r>
        <w:t xml:space="preserve">  五、主动接种疫苗。接种新冠病毒疫苗可以有效减少重症风险，请自觉服从所在乡村安排，主动接种疫苗。</w:t>
      </w:r>
    </w:p>
    <w:p>
      <w:r>
        <w:t xml:space="preserve">  六、关心身边邻居。积极参与乡村疫情防控，在做好个人防护的前提下主动关心关爱、探视探访邻里，为有需要的乡亲提供代买生活用品、紧急送医等力所能及的帮助，将富余的治疗药品、口罩、消毒用品等分享给急需的乡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