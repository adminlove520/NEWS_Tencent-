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马斯克的推特主页。视觉中国 资料图</w:t>
      </w:r>
    </w:p>
    <w:p>
      <w:r>
        <w:t xml:space="preserve">  特斯拉CEO埃隆·马斯克（Elon Musk）收购推特的计划，对推特员工来说未必是好消息。</w:t>
      </w:r>
    </w:p>
    <w:p>
      <w:r>
        <w:t xml:space="preserve">  当地时间10月20日，据《华盛顿邮报》援引知情人士和一份文件报道，马斯克计划在未来几个月内将推特的7500名员工人数减少到2000多人。</w:t>
      </w:r>
    </w:p>
    <w:p>
      <w:r>
        <w:t xml:space="preserve">  换句话说，推特需要裁减近75%员工。</w:t>
      </w:r>
    </w:p>
    <w:p>
      <w:r>
        <w:t xml:space="preserve">  报道援引知情人士的话称，在经过数月的法律纠纷之后，马斯克斥资440亿美元收购的计划事项正有序向前推进，很有可能在10月28日之前完成。</w:t>
      </w:r>
    </w:p>
    <w:p>
      <w:r>
        <w:t xml:space="preserve">  在《华盛顿邮报》报道之后给员工的一份备忘录中，推特总法律顾问肖恩·埃奇特警告员工，随着交易接近尾声，预计会有“大量的公开谣言和猜测”。“自从合并协议已经到位，没有任何全公司裁员的计划，”他说。</w:t>
      </w:r>
    </w:p>
    <w:p>
      <w:r>
        <w:t xml:space="preserve">  实际上，早在今年4月份，彭博社援引知情人士报道称，马斯克曾告诉投资者，他在最初向银行寻求资金时就计划对推特进行裁员。</w:t>
      </w:r>
    </w:p>
    <w:p>
      <w:r>
        <w:t xml:space="preserve">  不过，《华盛顿邮报》的报道显示，即使马斯克与推特的交易失败，推特现任管理层也计划在明年年底前将公司的工资削减约8亿美元，这个数字意味着该公司需要解雇将近四分之一的员工。同时，推特还计划大幅削减其基础设施开支，包括为每天登录的2亿多用户保持网站正常运行的数据中心。</w:t>
      </w:r>
    </w:p>
    <w:p>
      <w:r>
        <w:t xml:space="preserve">  《华盛顿邮报》称，这一变化可能对推特未来控制有害内容和防止数据安全危机的能力产生重大影响。</w:t>
      </w:r>
    </w:p>
    <w:p>
      <w:r>
        <w:t xml:space="preserve">  曾负责推特垃圾邮件和健康指标的数据科学家Edwin Chen表示，推特数以百万计的用户可能会立即感受到这种裁员的影响。他表示，虽然他认为推特目前的员工人数的确过多，但马斯克提议的裁员幅度是难以想象的，将让推特的用户面临黑客攻击等多重风险。</w:t>
      </w:r>
    </w:p>
    <w:p>
      <w:r>
        <w:t xml:space="preserve">  在特斯拉周三召开的第三季度财报电话会议上，马斯克表示他为推特付出了太多：“虽然很明显，我自己和其他投资者现在显然为推特付出了过高的代价，但在我看来，推特的长期潜力比其当前价值高出一个数量级。”</w:t>
      </w:r>
    </w:p>
    <w:p>
      <w:r>
        <w:t xml:space="preserve">  据《华盛顿邮报》，此次曝出的裁员幅度解释了为何推特的高管急于向马斯克出售公司——马斯克440亿美元的出价虽然充满“敌意”，中途不停摇摆，但对这家陷入困境的社交媒体公司来说，无异于一张现金支票。</w:t>
      </w:r>
    </w:p>
    <w:p>
      <w:r>
        <w:t xml:space="preserve">  长达数月的竞购再加上一场紧张的法律战，已经让推特伤痕累累，目前，推特正面临严重的员工流失、招聘放缓、项目停滞和股价波动。</w:t>
      </w:r>
    </w:p>
    <w:p>
      <w:r>
        <w:t xml:space="preserve">  Wedbush Securities的金融分析师Dan Ives表示：“对马斯克来说，收购推特是一件容易的事，但困难的是修复它。扭转这种局面将是一项艰巨的挑战。”</w:t>
      </w:r>
    </w:p>
    <w:p>
      <w:r>
        <w:t xml:space="preserve">  据《华盛顿邮报》，根据采访和文件，重塑推特的劳动力是马斯克雄心壮志的重要组成部分。马斯克认为，大幅缩减公司规模是执行扭亏为盈战略的第一步，该战略随后将涉及引进更高效的员工和创新，例如拓展订阅业务，即让用户付费订阅有影响力的账号提供的独家内容。</w:t>
      </w:r>
    </w:p>
    <w:p>
      <w:r>
        <w:t xml:space="preserve">  马斯克此前还告诉投资者，他计划在三年内将收入翻一番，并将在同一时期内观看广告的日用户数量增加两倍，但他没有详细说明如何实现这些目标。</w:t>
      </w:r>
    </w:p>
    <w:p>
      <w:r>
        <w:t xml:space="preserve">  不过，知情人士也表示，根据推特的数据，订阅可能不会带来新的可观的收入，因为推特上观看广告最多的用户大约是美国用户数量的1%，这也是最有可能加入订阅服务的用户。如果他们开始按月付费，这一计划可能会蚕食推特当前广告业务中最赚钱的部分。</w:t>
      </w:r>
    </w:p>
    <w:p>
      <w:r>
        <w:t xml:space="preserve">  报道还显示，推特的人力资源人员告诉员工，他们不打算大规模裁员，但文件显示，在马斯克提出收购该公司之前，就已经有了大量裁员和削减基础设施成本的计划。然后，马斯克会在这些计划的基础上，首先针对表现不佳的人，再进行其他阶段的裁员。</w:t>
      </w:r>
    </w:p>
    <w:p>
      <w:r>
        <w:t xml:space="preserve">  在企业管理专家Nell Minow看来，马斯克可能需要向潜在投资者“推销”其雄心勃勃的计划，但其计划的实施将面临挑战。“他必须证明，在裁员后接下来会发生什么？他会用什么来替代（推特原有的数据安全能力）？人工智能吗？”Nell Minow说道。</w:t>
      </w:r>
    </w:p>
    <w:p>
      <w:r>
        <w:t xml:space="preserve">  截至10月20日美股收盘，推特涨1.18%，报收52.44美元，市值401亿美元。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