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东部战区新闻发言人施毅陆军大校表示，1月8日，中国人民解放军东部战区位台岛周边海空域组织诸军兵种联合战备警巡和实战化演练，重点演练对陆打击、对海突击等内容，旨在检验部队联合作战能力，坚决反击外部势力、“台独”分裂势力勾连挑衅行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