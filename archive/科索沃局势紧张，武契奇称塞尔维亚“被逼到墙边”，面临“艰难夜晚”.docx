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张晓雅】“总统（武契奇）称——塞尔维亚被逼到了墙边”。“今日俄罗斯”（RT）以此为题报道称，塞尔维亚总统武契奇当地时间11日在国家安全委员会会议后表示，塞尔维亚正面临艰难的夜晚。他还指责普里什蒂纳（科索沃当局）和华盛顿对已达成的任何协议都缺乏尊重。塞尔维亚B92网站当天也报道了武契奇的表态。</w:t>
      </w:r>
    </w:p>
    <w:p>
      <w:r>
        <w:t xml:space="preserve">  RT：总统（武契奇）称——塞尔维亚被“逼到了墙边”</w:t>
      </w:r>
    </w:p>
    <w:p>
      <w:r>
        <w:t xml:space="preserve">  RT称，武契奇发表上述讲话之际，普里什蒂纳和贝尔格莱德紧张局势加剧，刚刚过去的周末，一些塞尔维亚人在科索沃地区北部设置路障举行抗议。科索沃北部以塞尔维亚人为主，紧张局势升级的导火索是一名前警官被捕，这名前警官被控袭击一支科索沃执法巡逻队。10日，科索沃塞族人在北部与警察交火，原定于12月18日在该地区举行的地方选举将推迟到2023年举行。</w:t>
      </w:r>
    </w:p>
    <w:p>
      <w:r>
        <w:t xml:space="preserve">  RT报道称，武契奇11日指责普里什蒂纳造成了紧张局势，并且“国际社会相当一部分人参与”了科索沃当局的计划。</w:t>
      </w:r>
    </w:p>
    <w:p>
      <w:r>
        <w:t xml:space="preserve">  武契奇表示，国际上，有关科索沃局势的信息充满了“直接的歪曲和赤裸裸的谎言”，而在“现实中，我们的人民正在为生存进行艰难的斗争。”</w:t>
      </w:r>
    </w:p>
    <w:p>
      <w:r>
        <w:t xml:space="preserve">  武契奇 资料图</w:t>
      </w:r>
    </w:p>
    <w:p>
      <w:r>
        <w:t xml:space="preserve">  报道称，武契奇还说，12月11日是他担任塞尔维亚总统以来“最艰难”的一天。他敦促科索沃北部的塞族人“保持冷静与和平，不要被挑衅所挑动”，他还特别要求该地区塞族人不要对欧盟和北约领导的驻科索沃欧盟法治特派团和维和部队采取任何挑衅行为。</w:t>
      </w:r>
    </w:p>
    <w:p>
      <w:r>
        <w:t xml:space="preserve">  武契奇称，贝尔格莱德已经得到驻科部队的“保证”，不会对抗议者采取“暴力行动”。“我们将尽一切努力维护和平与稳定，”他补充说。</w:t>
      </w:r>
    </w:p>
    <w:p>
      <w:r>
        <w:t xml:space="preserve">  与此同时，RT说，武契奇指责美国不尊重与贝尔格莱德达成的协议，站在科索沃当局一边反对塞尔维亚。武契奇称，华盛顿把科索沃当作一个“孩子”养了大约20年，且执意认为美国现在是在“保护”他。</w:t>
      </w:r>
    </w:p>
    <w:p>
      <w:r>
        <w:t xml:space="preserve">  “我有一个问题要问我们的美国伙伴:普里什蒂纳尊重了哪些协议，美国人尊重了哪些协议?”武契奇斥责称。</w:t>
      </w:r>
    </w:p>
    <w:p>
      <w:r>
        <w:t xml:space="preserve">  卡塔尔半岛电视台11日称，随着科索沃局势持续紧张，武契奇10日要求北约允许其在科索沃地区部署塞方军队和警察。目前驻科索沃的部队是北约“科索沃和平实施部队”。 “我们将要求‘科索沃和平实施部队’指挥官确保（我们）向科索沃和梅托希亚地区部署塞尔维亚共和国的军队和警察。”武契奇在10日贝尔格莱德的新闻发布会上提出上述要求，但他也表示对北约方面接受这一要求“不抱幻想”。他还说，贝尔格莱德将于12日或13日正式提交诉求文件。</w:t>
      </w:r>
    </w:p>
    <w:p>
      <w:r>
        <w:t xml:space="preserve">  路透社10日称，这是塞尔维亚首次根据联合国相关决议提出在科索沃部署军队的要求。根据联合国安理会第1244号决议，如果驻科索沃的北约部队指挥官批准，那么塞尔维亚可以向科索沃东正教宗教场所、塞族占多数的地区和边境口岸部署1000名军事、警察和海关人员。科索沃当局10日称，塞尔维亚此举将构成“一种侵略行径”，并表示“塞尔维亚存在着破坏该地区稳定的倾向”。欧盟警告称，如果塞尔维亚和科索沃想获得加入欧盟的资格，二者最好和平解决争端、实现关系正常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