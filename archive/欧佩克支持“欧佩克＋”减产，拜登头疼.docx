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文 ｜ 笑 饮</w:t>
      </w:r>
    </w:p>
    <w:p>
      <w:r>
        <w:t xml:space="preserve">  “30岁以前不要认真和男人交往。”拜登这说的是啥？反正笑饮没能闹明白。</w:t>
      </w:r>
    </w:p>
    <w:p>
      <w:r>
        <w:t xml:space="preserve">  具体说，当地时间10月14日在美国加州奥兰治县的尔湾谷学院演讲后，拜登突然将手按在一名年轻女性的肩上，并在她身后耳畔说了这么一段。真是把人家吓得不轻。</w:t>
      </w:r>
    </w:p>
    <w:p>
      <w:r>
        <w:t xml:space="preserve">  </w:t>
      </w:r>
    </w:p>
    <w:p>
      <w:r>
        <w:t xml:space="preserve">  拜登把人家姑娘吓得不轻</w:t>
      </w:r>
    </w:p>
    <w:p>
      <w:r>
        <w:t xml:space="preserve">  笑饮搞不懂拜登为啥要这么做，出于什么目的？还是突然恍惚了，自认为自己还是个小伙子，而那姑娘也许被他错认为是他年轻时的一位情人？反正有媒体评论拜登的举动“令人毛骨悚然”。</w:t>
      </w:r>
    </w:p>
    <w:p>
      <w:r>
        <w:t xml:space="preserve">  这且先不去管他。单说拜登此次在中期选举之前到加州演讲，主题是——降低美国家庭成本！</w:t>
      </w:r>
    </w:p>
    <w:p>
      <w:r>
        <w:t xml:space="preserve">  在俄乌冲突之际，欧洲原本那些从俄罗斯大批购买廉价能源的国家，自然准备过紧日子。甚至有人号召民众洗澡只洗四个部位！没想到拜登在美国也开始大打“节省牌”。</w:t>
      </w:r>
    </w:p>
    <w:p>
      <w:r>
        <w:t xml:space="preserve">  01</w:t>
      </w:r>
    </w:p>
    <w:p>
      <w:r>
        <w:t xml:space="preserve">  注意拜登发表如此主题的演讲的背景：</w:t>
      </w:r>
    </w:p>
    <w:p>
      <w:r>
        <w:t xml:space="preserve">  一是俄乌冲突，</w:t>
      </w:r>
    </w:p>
    <w:p>
      <w:r>
        <w:t xml:space="preserve">  二是“欧佩克+”机制决定自今年11月起大幅减产。</w:t>
      </w:r>
    </w:p>
    <w:p>
      <w:r>
        <w:t xml:space="preserve">  这意味着在俄乌冲突背后的美俄角力中，拜登输了一阵，且是相当重要的一阵！</w:t>
      </w:r>
    </w:p>
    <w:p>
      <w:r>
        <w:t xml:space="preserve">  </w:t>
      </w:r>
    </w:p>
    <w:p>
      <w:r>
        <w:t xml:space="preserve">  当地时间7月15日，拜登访问沙特，图为拜登与本·萨勒曼碰拳</w:t>
      </w:r>
    </w:p>
    <w:p>
      <w:r>
        <w:t xml:space="preserve">  当地时间7月15日，拜登访问沙特。在2018年沙特记者卡舒吉被“肢解”杀害一案后，拜登曾公开称，沙特是“贱民国家”。自此，美国与这一中东盟友的关系颇为冷淡。但在俄乌冲突之后，美国显然需要利用沙特来做些什么。</w:t>
      </w:r>
    </w:p>
    <w:p>
      <w:r>
        <w:t xml:space="preserve">  拜登前往沙特，无非是劝沙特增产石油，以此来减轻欧洲国家对俄罗斯的能源依赖。当然，其也有稳定国际油价的考量。当时，有报道称，沙特王子本·萨勒曼——这一沙特事实上的掌权者答应拜登增产10万桶。据称，拜登和萨勒曼碰拳，就是双方达成石油增产共识的表示。</w:t>
      </w:r>
    </w:p>
    <w:p>
      <w:r>
        <w:t xml:space="preserve">  可哪知道现在回看，竟然完全不是那么回事！</w:t>
      </w:r>
    </w:p>
    <w:p>
      <w:r>
        <w:t xml:space="preserve">  </w:t>
      </w:r>
    </w:p>
    <w:p>
      <w:r>
        <w:t xml:space="preserve">  沙特在“欧佩克+”宣布减产前无视美国警告 图：《华尔街日报》报道截屏</w:t>
      </w:r>
    </w:p>
    <w:p>
      <w:r>
        <w:t xml:space="preserve">  据美媒《华尔街日报》10月13日报道，沙特根本无视美国的警告，并没有增产石油，反而在最近的“欧佩克+”会议上宣布——每天减产200万桶。</w:t>
      </w:r>
    </w:p>
    <w:p>
      <w:r>
        <w:t xml:space="preserve">  说好增产10万桶，实际减产200万桶，这差距可不是一点点啊！沙特摆明根本不当美国的警告是一回事啊！这时候看拜登与萨勒曼的碰拳，似乎根本不是什么碰拳礼，而是一种比比谁的拳头硬的态度。</w:t>
      </w:r>
    </w:p>
    <w:p>
      <w:r>
        <w:t xml:space="preserve">  02</w:t>
      </w:r>
    </w:p>
    <w:p>
      <w:r>
        <w:t xml:space="preserve">  沙特是阿拉伯石油输出国组织（OAPEC），亦即欧佩克的重要成员。何谓“欧佩克+”？就是欧佩克和世界上其他几个非欧佩克产油国组成的协调机制。俄罗斯当然是“欧佩克+”重要的一分子。</w:t>
      </w:r>
    </w:p>
    <w:p>
      <w:r>
        <w:t xml:space="preserve">  </w:t>
      </w:r>
    </w:p>
    <w:p>
      <w:r>
        <w:t xml:space="preserve">  欧佩克标识</w:t>
      </w:r>
    </w:p>
    <w:p>
      <w:r>
        <w:t xml:space="preserve">  尽管包括俄罗斯卫星通讯社等俄媒都报道称，“沙特否认‘欧佩克+’成员国的石油减产决定具有政治动机并针对某些国家”。可在笑饮看来，毫无疑问，“欧佩克+”的决定，导致的后果就是美国的如意算盘落了空。</w:t>
      </w:r>
    </w:p>
    <w:p>
      <w:r>
        <w:t xml:space="preserve">  拜登也注意到了这一情况，称“石油减产，会产生某些后果”。</w:t>
      </w:r>
    </w:p>
    <w:p>
      <w:r>
        <w:t xml:space="preserve">  什么后果？</w:t>
      </w:r>
    </w:p>
    <w:p>
      <w:r>
        <w:t xml:space="preserve">  拜登在接受美国有线电视新闻网（CNN）采访时，对沙特威胁道：“他们与俄罗斯一起做事！在国会恢复工作后，我会与国会一起行动。”</w:t>
      </w:r>
    </w:p>
    <w:p>
      <w:r>
        <w:t xml:space="preserve">  </w:t>
      </w:r>
    </w:p>
    <w:p>
      <w:r>
        <w:t xml:space="preserve">  拜登称，沙特石油减产决定将产生某些后果 图：俄罗斯卫星通讯社</w:t>
      </w:r>
    </w:p>
    <w:p>
      <w:r>
        <w:t xml:space="preserve">  采取什么行动呢？难道是干掉本·萨勒曼，在沙特另立储君？</w:t>
      </w:r>
    </w:p>
    <w:p>
      <w:r>
        <w:t xml:space="preserve">  说来也是真奇怪，美国一天到晚标榜自己的“自由民主人权”云云，可沙特并不是一个有着这样价值观的国家。其秉持的是君主世袭制。换句话说，很大程度上美国连“颜色革命”那一套都无法在沙特实施。毕竟，这个国家连类似伊朗、埃及，或者当年的伊拉克那样的选举制度都没有。美国又怎么从这些角度下手呢？</w:t>
      </w:r>
    </w:p>
    <w:p>
      <w:r>
        <w:t xml:space="preserve">  03</w:t>
      </w:r>
    </w:p>
    <w:p>
      <w:r>
        <w:t xml:space="preserve">  俄乌之冲突，至今快8个月了。已经有媒体分析了这一冲突经历了俄方全面进攻、重点进攻，而乌东四州“公投入俄”标志着俄进入“重点防御”阶段。笑饮感觉，俄乌冲突与此前人类战争的战例还是不同的，不能生搬硬套一些战争案例作为类比。</w:t>
      </w:r>
    </w:p>
    <w:p>
      <w:r>
        <w:t xml:space="preserve">  </w:t>
      </w:r>
    </w:p>
    <w:p>
      <w:r>
        <w:t xml:space="preserve">  乌克兰军队战机 图：俄罗斯卫星通讯社</w:t>
      </w:r>
    </w:p>
    <w:p>
      <w:r>
        <w:t xml:space="preserve">  不过，某种程度上俄似乎确实在寻求保住战果。譬如俄媒现在很少单独提“特别军事行动”，而改称“保卫顿巴斯的特别军事行动”。也就是说，俄在向世界传达一个信息——俄罗斯并不想消灭乌克兰，或者占领乌克兰全境。</w:t>
      </w:r>
    </w:p>
    <w:p>
      <w:r>
        <w:t xml:space="preserve">  10月14日，在哈萨克斯坦访问的俄总统普京也在新闻发布会上称，俄罗斯并不想摧毁整个乌克兰。普京称，“俄军打击乌克兰军事目标的行动是对克里米亚大桥爆炸事件的回应”，“目前没有必要对乌克兰进行进一步大规模打击”。</w:t>
      </w:r>
    </w:p>
    <w:p>
      <w:r>
        <w:t xml:space="preserve">  </w:t>
      </w:r>
    </w:p>
    <w:p>
      <w:r>
        <w:t xml:space="preserve">  10月14日，普京答记者问</w:t>
      </w:r>
    </w:p>
    <w:p>
      <w:r>
        <w:t xml:space="preserve">  目前看，俄乌冲突能否结束？何时结束？在什么情况下结束？笑饮认为，还是取决于美国方面。如果美方能够不继续拱火，也就是不向乌克兰方面提供新的装备，并促使泽连斯基当局与俄谈判，也许俄乌冲突有尽快停火的那一天。否则的话，俄乌之间的冲突，会变成一场旷日持久的代理人战争。到时候就得看谁先吃不住，然后寻求撤军了。</w:t>
      </w:r>
    </w:p>
    <w:p>
      <w:r>
        <w:t xml:space="preserve">  “欧佩克+”增产或者减产，表面看上去是个经济问题，可实质还是俄乌冲突能否持续的军事问题！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