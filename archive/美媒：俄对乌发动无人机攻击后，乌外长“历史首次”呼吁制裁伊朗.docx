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索炎琦】美国有线电视新闻网（CNN）17日宣称，俄罗斯当日上午出动20多架“伊朗制无人机”攻击基辅并造成伤亡。伊朗方面已经否认向俄罗斯提供无人机，乌克兰外长库列巴当日晚些时候发布视频声明，呼吁对伊朗进行制裁。</w:t>
      </w:r>
    </w:p>
    <w:p>
      <w:r>
        <w:t xml:space="preserve">  </w:t>
      </w:r>
    </w:p>
    <w:p>
      <w:r>
        <w:t xml:space="preserve">  CNN报道截图</w:t>
      </w:r>
    </w:p>
    <w:p>
      <w:r>
        <w:t xml:space="preserve">  “今天，作为乌克兰和伊朗关系历史上首次，我呼吁制裁伊朗”，库列巴在脸书发布的一段视频中称，“耐心已经被打破。我们很长一段时间都在听各种解释和争论，但真相是不可能被隐藏的。而今天这一事实飞进了基辅市的千家万户。因此，现在是对伊朗实施制裁的时候了，因为他们向俄罗斯提供武器。”</w:t>
      </w:r>
    </w:p>
    <w:p>
      <w:r>
        <w:t xml:space="preserve">  </w:t>
      </w:r>
    </w:p>
    <w:p>
      <w:r>
        <w:t xml:space="preserve">  乌克兰外长库列巴 资料图</w:t>
      </w:r>
    </w:p>
    <w:p>
      <w:r>
        <w:t xml:space="preserve">  报道说，库列巴称，对伊朗的制裁将传递一个信息，即任何帮助俄罗斯的人都将“遭受痛苦并感受到代价”。</w:t>
      </w:r>
    </w:p>
    <w:p>
      <w:r>
        <w:t xml:space="preserve">  </w:t>
      </w:r>
    </w:p>
    <w:p>
      <w:r>
        <w:t xml:space="preserve">  CNN：10月17日，在俄罗斯对乌克兰基辅发动无人机攻击后的无人机残骸</w:t>
      </w:r>
    </w:p>
    <w:p>
      <w:r>
        <w:t xml:space="preserve">  对于乌克兰和西方国家的指责，据英国《卫报》、路透社此前消息，伊朗方面17日稍早时曾再次表示，伊朗没有向俄罗斯提供无人机、以供其在俄乌战场使用。伊朗外交部发言人卡纳尼17日在每周例行新闻发布会上称，“有关伊朗向俄罗斯提供无人机的报道是有政治野心的，并且都是由西方媒体传播的。我们没有向交战国家中的任何一方提供武器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