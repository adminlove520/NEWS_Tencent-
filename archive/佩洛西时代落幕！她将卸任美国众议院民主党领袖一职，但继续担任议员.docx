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财联社11月18日讯（编辑 牛占林）佩洛西的时代已经结束了，美东时间周四(11月17日)，在领导民主党20年之后，美国众议院议长佩洛西表示，她将卸任众议院民主党领袖一职，但将继续担任众议院议员。</w:t>
      </w:r>
    </w:p>
    <w:p>
      <w:r>
        <w:t xml:space="preserve">  此前，在2022年中期选举中，民主党失去了对众议院的控制，但保持了对参议院的控制。82岁的佩洛西的离职，预计将使众议院民主党迎来重大改组。</w:t>
      </w:r>
    </w:p>
    <w:p>
      <w:r>
        <w:t xml:space="preserve">  纽约州众议员Hakeem Jeffries可能会接替佩洛西的位置，成为众议院民主党领袖。Jeffries将成为第一位在国会领导民主党的非洲裔美国人。</w:t>
      </w:r>
    </w:p>
    <w:p>
      <w:r>
        <w:t xml:space="preserve">  佩洛西表示，对我来说，民主党接受新一代领导人的时刻已经到来，我非常尊重他们，我很感激这么多人已经准备好并愿意承担这一艰巨的责任。</w:t>
      </w:r>
    </w:p>
    <w:p>
      <w:r>
        <w:t xml:space="preserve">  佩洛西在演讲中称，众议院是“圣地”和“美国民主的心脏”。“美国的民主是庄严的，但也是脆弱的。在座的许多人都在这里悲剧性地目睹了那一幕。因此，我们必须永远捍卫民主。”佩洛西指的是前总统特朗普的支持者冲击国会一事。</w:t>
      </w:r>
    </w:p>
    <w:p>
      <w:r>
        <w:t xml:space="preserve">  佩洛西表示，能在推动美国进步中发挥作用是我的荣幸，我们必须大胆地迈向未来。</w:t>
      </w:r>
    </w:p>
    <w:p>
      <w:r>
        <w:t xml:space="preserve">  戏剧性的是，绝大多数共和党人都没有出席佩洛西的演讲，这也是近年来美国国会极端分裂的一个具象。</w:t>
      </w:r>
    </w:p>
    <w:p>
      <w:r>
        <w:t xml:space="preserve">  佩洛西于1987年当选国会议员，2002年中期选举后当选众议院少数党党鞭，成为国会历史上职位最高的女性。2003年，她成为众议院少数党领袖。2006年，民主党重新赢得众议院多数席位后，她升任为众议院议长。</w:t>
      </w:r>
    </w:p>
    <w:p>
      <w:r>
        <w:t xml:space="preserve">  美国白宫表示，拜登与佩洛西进行了对话，感谢她担任议长这段时间作出的贡献，整个国家对佩洛西的服务都表示深深感激。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