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直播吧12月22日讯 当地时间12月21日，金足奖颁奖典礼在蒙特卡洛进行，波兰球星莱万获得金足奖。</w:t>
      </w:r>
    </w:p>
    <w:p>
      <w:r>
        <w:t xml:space="preserve">  2022金足奖30人候选名单如下：</w:t>
      </w:r>
    </w:p>
    <w:p>
      <w:r>
        <w:t xml:space="preserve">  本泽马、博努奇、基耶利尼、库尔图瓦、夸德拉多、德布劳内、迪巴拉、法布雷加斯、吉鲁、伊卡尔迪、</w:t>
      </w:r>
    </w:p>
    <w:p>
      <w:r>
        <w:t xml:space="preserve">  因莫比莱、若日尼奥、香川真司、凯恩、坎特、武磊、莱万、马塞洛、马塔、梅西</w:t>
      </w:r>
    </w:p>
    <w:p>
      <w:r>
        <w:t xml:space="preserve">  莫拉塔、穆勒、诺伊尔、内马尔、拉莫斯、孙兴慜、苏亚雷斯、蒂亚戈-席尔瓦、范迪克、伊尔马兹</w:t>
      </w:r>
    </w:p>
    <w:p>
      <w:r>
        <w:t xml:space="preserve">  入围标准：</w:t>
      </w:r>
    </w:p>
    <w:p>
      <w:r>
        <w:t xml:space="preserve">  金足奖(Golden Foot award)评选始于2003年，由蒙特卡洛“世界冠军俱乐部”主办的足球终身成就奖，是一个授予至少年满28岁，在足球领域取得突出成就的运动员的奖项，已获得过此奖的球员不再重复入选。</w:t>
      </w:r>
    </w:p>
    <w:p>
      <w:r>
        <w:t xml:space="preserve">  历年金足奖获奖球员：</w:t>
      </w:r>
    </w:p>
    <w:p>
      <w:r>
        <w:t xml:space="preserve">  2003年 巴乔</w:t>
      </w:r>
    </w:p>
    <w:p>
      <w:r>
        <w:t xml:space="preserve">  2004年 内德维德</w:t>
      </w:r>
    </w:p>
    <w:p>
      <w:r>
        <w:t xml:space="preserve">  2005年 舍甫琴科</w:t>
      </w:r>
    </w:p>
    <w:p>
      <w:r>
        <w:t xml:space="preserve">  2006年 罗纳尔多</w:t>
      </w:r>
    </w:p>
    <w:p>
      <w:r>
        <w:t xml:space="preserve">  2007年 皮耶罗</w:t>
      </w:r>
    </w:p>
    <w:p>
      <w:r>
        <w:t xml:space="preserve">  2008年 罗伯特-卡洛斯</w:t>
      </w:r>
    </w:p>
    <w:p>
      <w:r>
        <w:t xml:space="preserve">  2009年 小罗</w:t>
      </w:r>
    </w:p>
    <w:p>
      <w:r>
        <w:t xml:space="preserve">  2010年 托蒂</w:t>
      </w:r>
    </w:p>
    <w:p>
      <w:r>
        <w:t xml:space="preserve">  2011年 吉格斯</w:t>
      </w:r>
    </w:p>
    <w:p>
      <w:r>
        <w:t xml:space="preserve">  2012年 伊布</w:t>
      </w:r>
    </w:p>
    <w:p>
      <w:r>
        <w:t xml:space="preserve">  2013年 德罗巴</w:t>
      </w:r>
    </w:p>
    <w:p>
      <w:r>
        <w:t xml:space="preserve">  2014年 伊涅斯塔</w:t>
      </w:r>
    </w:p>
    <w:p>
      <w:r>
        <w:t xml:space="preserve">  2015年 埃托奥</w:t>
      </w:r>
    </w:p>
    <w:p>
      <w:r>
        <w:t xml:space="preserve">  2016年 布冯</w:t>
      </w:r>
    </w:p>
    <w:p>
      <w:r>
        <w:t xml:space="preserve">  2017年 卡西利亚斯</w:t>
      </w:r>
    </w:p>
    <w:p>
      <w:r>
        <w:t xml:space="preserve">  2018年 卡瓦尼</w:t>
      </w:r>
    </w:p>
    <w:p>
      <w:r>
        <w:t xml:space="preserve">  2019年 莫德里奇</w:t>
      </w:r>
    </w:p>
    <w:p>
      <w:r>
        <w:t xml:space="preserve">  2020年 C罗</w:t>
      </w:r>
    </w:p>
    <w:p>
      <w:r>
        <w:t xml:space="preserve">  2021年 萨拉赫</w:t>
      </w:r>
    </w:p>
    <w:p>
      <w:r>
        <w:t xml:space="preserve">  2022年 莱万多夫斯基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