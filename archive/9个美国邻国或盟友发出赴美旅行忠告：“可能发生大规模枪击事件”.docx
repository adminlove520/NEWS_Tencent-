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参考消息网11月29日报道据美国有线电视新闻网网站27日报道，该网旅游频道调查核实了美国邻国及盟友的政府是如何就前往美国旅行向公民提出忠告的。实际情况并不令人满意。</w:t>
      </w:r>
    </w:p>
    <w:p>
      <w:r>
        <w:t xml:space="preserve">  下面是占美国国际旅客客流绝大部分的9个国家的旅行忠告。</w:t>
      </w:r>
    </w:p>
    <w:p>
      <w:r>
        <w:t xml:space="preserve">  澳大利亚</w:t>
      </w:r>
    </w:p>
    <w:p>
      <w:r>
        <w:t xml:space="preserve">  澳大利亚政府警告计划前往美国的公民：“暴力犯罪现象比澳大利亚较为常见，所有地区都可能发生枪支犯罪。遵守当地指南与指示。美国公民在公共场所公开携带枪支是合法的。”</w:t>
      </w:r>
    </w:p>
    <w:p>
      <w:r>
        <w:t xml:space="preserve">  不过，它并未警告公民不要前往美国旅行。截至11月25日，它的建议仍然是“在美利坚合众国采取正常安全防范措施”。</w:t>
      </w:r>
    </w:p>
    <w:p>
      <w:r>
        <w:t xml:space="preserve">  加拿大</w:t>
      </w:r>
    </w:p>
    <w:p>
      <w:r>
        <w:t xml:space="preserve">  加拿大建议本国公民前往美国旅游时“采取正常安全防范措施”。加拿大政府警告公民不要乘坐汽车跨越美墨边境，理由是防止“与贩毒相关的犯罪事件”。</w:t>
      </w:r>
    </w:p>
    <w:p>
      <w:r>
        <w:t xml:space="preserve">  它还提醒注意广大城市地区的团伙和帮派相关的暴力事件，指出暴力犯罪“很少影响游客”，但是提醒旅客小心周围环境，如果遭到抢劫，不要抵抗。</w:t>
      </w:r>
    </w:p>
    <w:p>
      <w:r>
        <w:t xml:space="preserve">  政府还提醒加拿大人美国经常发生大规模枪击事件。</w:t>
      </w:r>
    </w:p>
    <w:p>
      <w:r>
        <w:t xml:space="preserve">  英国</w:t>
      </w:r>
    </w:p>
    <w:p>
      <w:r>
        <w:t xml:space="preserve">  英国提醒将要前往美国的游客：“可能发生大规模枪击事件，但是仅占杀人致死事件非常小的百分比。”</w:t>
      </w:r>
    </w:p>
    <w:p>
      <w:r>
        <w:t xml:space="preserve">  它还告诉公民：“避免单独步行穿过人员稀少的地区，特别是夜间。”</w:t>
      </w:r>
    </w:p>
    <w:p>
      <w:r>
        <w:t xml:space="preserve">  以色列</w:t>
      </w:r>
    </w:p>
    <w:p>
      <w:r>
        <w:t xml:space="preserve">  以色列是一个安全观念非常强的国家，与美国有着特殊关系。</w:t>
      </w:r>
    </w:p>
    <w:p>
      <w:r>
        <w:t xml:space="preserve">  它公布了从1级到4级的警告，4级是最高风险级别。以色列的旅行警告重点关注专门针对以色列公民海外旅行时的恐怖活动，而不是比较笼统的犯罪担忧。</w:t>
      </w:r>
    </w:p>
    <w:p>
      <w:r>
        <w:t xml:space="preserve">  但是，美国被列为1级风险地区（“普通预防措施”），尽管反犹太人事件在增加。</w:t>
      </w:r>
    </w:p>
    <w:p>
      <w:r>
        <w:t xml:space="preserve">  法国</w:t>
      </w:r>
    </w:p>
    <w:p>
      <w:r>
        <w:t xml:space="preserve">  法国外交部通常表述“美利坚合众国是最安全的国家之一”，但是它的确针对某些城市地区向法国公民提出警告，指出劫持汽车现象有所增加。</w:t>
      </w:r>
    </w:p>
    <w:p>
      <w:r>
        <w:t xml:space="preserve">  有趣的是，外交部将潜在的威胁分解到特定市区。比如，在波士顿，“建议不要在夜间单独前往多切斯特、马特潘和单罗克斯伯里的某些区域”。</w:t>
      </w:r>
    </w:p>
    <w:p>
      <w:r>
        <w:t xml:space="preserve">  法国游客被告知：在亚特兰大，“商店关门后，市中心偏僻地区要保持警觉，夜间最好乘出租车出行”。</w:t>
      </w:r>
    </w:p>
    <w:p>
      <w:r>
        <w:t xml:space="preserve">  德国</w:t>
      </w:r>
    </w:p>
    <w:p>
      <w:r>
        <w:t xml:space="preserve">  德国有严格的枪支法，枪击事件率大大低于美国。德国外交部告诫德国公民：“在美国，轻而易举就能获得枪支，导致枪支使用增加和偶然的疯狂杀人事件。新冠疫情危机期间，枪支弹药购买数量大幅增加。”</w:t>
      </w:r>
    </w:p>
    <w:p>
      <w:r>
        <w:t xml:space="preserve">  它还警告即将前往美国的游客可能因种族主义和警察暴力执法发生冲突，建议他们“避免在可能发生暴力事件的地区聚集人员”。</w:t>
      </w:r>
    </w:p>
    <w:p>
      <w:r>
        <w:t xml:space="preserve">  墨西哥</w:t>
      </w:r>
    </w:p>
    <w:p>
      <w:r>
        <w:t xml:space="preserve">  墨西哥人对前往北方邻国美国旅游自有关切。</w:t>
      </w:r>
    </w:p>
    <w:p>
      <w:r>
        <w:t xml:space="preserve">  它特别指出：“历史上的种族和民族紧张关系，包括反对移民，已经导致暴力极端团体的袭击活动”。</w:t>
      </w:r>
    </w:p>
    <w:p>
      <w:r>
        <w:t xml:space="preserve">  政府建议公民在美国要避开大规模人员聚集，游客要随身携带墨西哥护照和正式身份证照片。</w:t>
      </w:r>
    </w:p>
    <w:p>
      <w:r>
        <w:t xml:space="preserve">  日本</w:t>
      </w:r>
    </w:p>
    <w:p>
      <w:r>
        <w:t xml:space="preserve">  日本政府警告：“认识到美国与日本的安全局势截然不同，并了解哪些区域的哪种犯罪率风险较高是非常重要的。”</w:t>
      </w:r>
    </w:p>
    <w:p>
      <w:r>
        <w:t xml:space="preserve">  它说“美国的主要安全担忧之一就是枪支犯罪”，并就可能出现活跃枪手的情况下逃离现场或避免引起注意给出了大量建议。</w:t>
      </w:r>
    </w:p>
    <w:p>
      <w:r>
        <w:t xml:space="preserve">  政府建议：如果日本游客无法逃离或躲藏，那么最好“把随身物品扔向罪犯，以之为武器；尖叫；使出全身力气”。</w:t>
      </w:r>
    </w:p>
    <w:p>
      <w:r>
        <w:t xml:space="preserve">  新西兰</w:t>
      </w:r>
    </w:p>
    <w:p>
      <w:r>
        <w:t xml:space="preserve">  新西兰提醒前往美国的游客要“更加谨慎”（4级风险中的2级风险）的警告。新西兰“安全旅游网站”接着警告公民：“（美国的）暴力犯罪和持枪事件都高于新西兰。在很多州，美国公民在公共场合可以公开携带枪支。但是，城市与郊区犯罪率区别很大，而且犯罪事件很少涉及游客。”（编译/郑国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