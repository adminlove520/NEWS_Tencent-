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【美国将向乌克兰提供2.75亿美元新一轮援助】财联社12月10日电，美国白宫当地时间12月9日宣布，美国将向乌克兰提供价值2.75亿美元的新一轮援助，以加强其防空和无人机技术。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