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新华社北京11月28日电日前，中共中央决定：张国清同志不再兼任辽宁省委书记、常委、委员职务，郝鹏同志任辽宁省委委员、常委、书记。（完）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