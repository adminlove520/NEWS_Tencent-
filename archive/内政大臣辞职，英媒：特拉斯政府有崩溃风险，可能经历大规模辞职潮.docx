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英国《卫报》当地时间19日报道称，英国内政大臣布雷弗曼当天被迫辞职后对英国首相特拉斯发起强烈抨击，特拉斯陷入困境的政府有面临崩溃的风险。另据路透社报道，英国《太阳报》晚些时候报道称，保守党首席党鞭温迪•莫顿已经辞职，首相办公室随后发表声明则称，莫顿仍然在任。</w:t>
      </w:r>
    </w:p>
    <w:p>
      <w:r>
        <w:t xml:space="preserve">  《卫报》：布雷弗曼离开后，特拉斯政府面临崩溃</w:t>
      </w:r>
    </w:p>
    <w:p>
      <w:r>
        <w:t xml:space="preserve">  《卫报》称，在前财政大臣夸西 • 克沃滕被特拉斯解职的仅仅5天后，布雷弗曼戏剧性地离开政府，特拉斯可能会经历为逼迫前首相约翰逊辞职而发生的高官大规模辞职。《卫报》称，布雷弗曼辞职的官方说法是，她将个人电子邮件中的一份官方文件分享给一名议员，这导致她离开岗位。不过，此事引发英国保守党右派的愤怒，他们怀疑布雷弗曼是被特拉斯和她的新财政大臣杰里米•亨特逼出政府的。</w:t>
      </w:r>
    </w:p>
    <w:p>
      <w:r>
        <w:t xml:space="preserve">  英国首相特拉斯，图自英媒</w:t>
      </w:r>
    </w:p>
    <w:p>
      <w:r>
        <w:t xml:space="preserve">  此外，报道提及，布雷弗曼在辞职信中写道：“每个人都很清楚，我们正在经历一个动荡不安的时期。我对本届政府前进的方向感到担忧。我们不仅违背了对选民做出的关键承诺，我还对本届政府会履行宣言的承诺感到非常担忧。</w:t>
      </w:r>
    </w:p>
    <w:p>
      <w:r>
        <w:t xml:space="preserve">  在这样的背景下，据英国《独立报》报道，特拉斯政府19日晚些时候在由工党提出的有关禁止压裂技术的动议关键投票中获胜，这被视为对特拉斯权威的一次考验，不过，有人表示，在投票期间，保守党的后座议员被霸凌，并被强迫支持特拉斯政府。报道称，工党方面敦促副议长就此事展开调查，一名保守党议员还称，此次混乱是“不可原谅的”，是一次“绝对性的耻辱”。</w:t>
      </w:r>
    </w:p>
    <w:p>
      <w:r>
        <w:t xml:space="preserve">  有关此事，路透社在报道中将有关禁止压裂技术的动议投票描述为“一个混乱的夜晚”。报道还称，《太阳报》当晚曝光，保守党首席党鞭温迪•莫顿已经辞职。不过，报道还称，首相特拉斯的办公室随后则发表声明表示，莫顿仍然在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