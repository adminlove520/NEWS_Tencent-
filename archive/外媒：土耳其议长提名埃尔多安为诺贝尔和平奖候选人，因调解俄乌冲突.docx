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张晓雅】 据俄罗斯塔斯社、卫星通讯社等多家媒体报道，土耳其大国民议会议长穆斯塔法•森托普28日对媒体透露，他已提名土耳其总统埃尔多安为诺贝尔和平奖候选人，原因是后者为调解俄乌冲突所做的努力。</w:t>
      </w:r>
    </w:p>
    <w:p>
      <w:r>
        <w:t xml:space="preserve">  埃尔多安 资料图</w:t>
      </w:r>
    </w:p>
    <w:p>
      <w:r>
        <w:t xml:space="preserve">  “我已提名埃尔多安总统为诺贝尔和平奖候选人，以表彰他为实现俄罗斯和乌克兰之间的和平所做的努力。这是我自己的诉求。其他国家也会发出呼吁。”塔斯社援引森托普的话称。</w:t>
      </w:r>
    </w:p>
    <w:p>
      <w:r>
        <w:t xml:space="preserve">  据土耳其广播电视公司国际频道此前报道，埃尔多安12月25日在谈及俄乌冲突时表示，土耳其担当了俄乌冲突“调解人”的角色，于今年7月帮助达成了黑海港口外运农产品协议，向需要的国家提供了粮食。埃尔多安还表示，西方只是加剧挑衅，并没有试图成为乌克兰危机的调解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