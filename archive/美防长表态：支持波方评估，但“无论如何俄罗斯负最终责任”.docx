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报道】据美国国防新闻网报道，美国国防部长奥斯汀当地时间16日在记者会上称，支持波兰的初步评估，即导弹事件可能由乌克兰防空系统引发。不过，奥斯汀还声称，“无论得出什么结论，俄罗斯对此事件负最终责任”。</w:t>
      </w:r>
    </w:p>
    <w:p>
      <w:r>
        <w:t xml:space="preserve">  国防新闻网：五角大楼称波兰的爆炸可能由乌克兰导弹导致</w:t>
      </w:r>
    </w:p>
    <w:p>
      <w:r>
        <w:t xml:space="preserve">  “我们对波兰政府对这次爆炸的调查充满信心，”奥斯汀称，“我们仍在收集信息，但我们没有看到任何与（波兰）总统杜达的初步评估相矛盾的情况，即这次爆炸很可能是由一枚不幸落在波兰的乌克兰防空导弹引发的。”报道称，出席记者会的美国参谋长联席会议主席马克·米利也称，美国在波兰的专家正在协助调查，“我们获得的信息支持”波兰的调查结果。另一方面，据国防新闻网报道，在表态支持波兰的初步评估的同时，奥斯汀还声称：“无论最终结论是什么，全世界都知道，俄罗斯对这一事件负最终责任。”美国公共电视网声称，奥斯汀这么说的理由是，“俄罗斯入侵了乌克兰”。</w:t>
      </w:r>
    </w:p>
    <w:p>
      <w:r>
        <w:t xml:space="preserve">  美国国防部长奥斯汀当地时间16日在记者会上发言，图自美国国防部新闻稿</w:t>
      </w:r>
    </w:p>
    <w:p>
      <w:r>
        <w:t xml:space="preserve">  此外，据美国有线电视新闻网（CNN）报道，波兰驻北约大使托马斯·萨特科夫斯基在接受该媒体采访时也指责俄方称，如果俄罗斯不攻击乌克兰，不犯下战争罪，那这一事件就不会发生，对于导弹落在波兰领土上造成两人死亡的事件，“最终责任在俄罗斯身上”。据波兰电视台（TVP）等多家媒体报道，当地时间11月15日，导弹击中了波兰与乌克兰边境附近的一个农场，造成两人死亡。俄罗斯国防部驳斥“俄导弹袭击波兰”的说法，称这是为了让局势升级的蓄意挑衅。俄国防部在声明中表示：“俄罗斯没有对乌克兰和波兰边境附近目标实施任何毁灭性打击。”据法新社16日报道，波兰总统杜达称，落在波兰境内的导弹“很可能”来自乌克兰方面的防空系统。他还表示，这起事件“可能是个意外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