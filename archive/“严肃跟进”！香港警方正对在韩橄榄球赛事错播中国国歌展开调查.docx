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记者赵友平】在韩国仁川13日举行的亚洲七人制橄榄球系列赛第二站中国香港对韩国的决赛中，主办机构在应播放中国国歌时，“误播”一首与香港“黑暴”活动有关的歌曲。香港特别行政区政府14日深夜发布新闻公报称，香港警方现正对赛事错播国歌展开调查。新闻公报称，案件由香港警方有组织罪案及三合会调查科负责。警方会就事件是否涉及违反《国歌条例》或其他香港法律，包括香港国安法，依法严肃跟进。</w:t>
      </w:r>
    </w:p>
    <w:p>
      <w:r>
        <w:t xml:space="preserve">  香港特别行政区政府新闻公报截图</w:t>
      </w:r>
    </w:p>
    <w:p>
      <w:r>
        <w:t xml:space="preserve">  14日晚，香港特区行政长官李家超在微博上发文表示抗议，称已去信亚洲橄榄球总会，要求彻查事件及当中责任，并要求香港橄榄球总会展开调查及提交报告。他表示，香港政务司司长已在当天主动约见韩国驻港总领事，警方也将调查事件是否违反《国歌条例》或其他法例。</w:t>
      </w:r>
    </w:p>
    <w:p>
      <w:r>
        <w:t xml:space="preserve">  据港媒报道，香港男子七人制橄榄球队13日出战亚洲七人制橄榄球系列赛韩国站，在决赛中以19∶12击败东道主韩国，继泰国站后再度捧杯，下一站将于11月26日－27日在阿联酋举行，力争卫冕。不过，香港队在韩国的比赛中出现了不和谐的声音——根据官方赛事录影可看出，在赛前播放国歌环节时，突然发生十多秒静音，之后才播出中国国歌《义勇军进行曲》。实际上，这是经过大会修正后的版本；在现场，主办机构播出的竟是与香港“黑暴”活动有关的一首“港独”歌曲。</w:t>
      </w:r>
    </w:p>
    <w:p>
      <w:r>
        <w:t xml:space="preserve">  11月13日在韩国仁川举行的亚洲七人制橄榄球系列赛第二站中，中国香港队与韩国队比赛中。图自香港东网</w:t>
      </w:r>
    </w:p>
    <w:p>
      <w:r>
        <w:t xml:space="preserve">  事件引起香港各界的强烈谴责。</w:t>
      </w:r>
    </w:p>
    <w:p>
      <w:r>
        <w:t xml:space="preserve">  香港特区政府14日凌晨发布的新闻公报称，“中国国歌是我们国家的象征。主办机构有责任确保我们的国歌得到应有的尊重。我们已于昨晚以书面要求香港橄榄球总会严正处理该事件，展开全面深入调查及提交详细报告，并向主办机构亚洲橄榄球总会表达我们的极度不满。”</w:t>
      </w:r>
    </w:p>
    <w:p>
      <w:r>
        <w:t xml:space="preserve">  港协暨奥委会高度关注此事件，对亚洲七人制橄榄球系列赛大会安排出错及其初步解释表示诧异及不能接受，并已责成香港橄榄球总会作出深入调查及跟进。</w:t>
      </w:r>
    </w:p>
    <w:p>
      <w:r>
        <w:t xml:space="preserve">  14日，亚洲橄榄球总会发表声明，向中华人民共和国政府、香港特区政府及香港橄榄球总会道歉，解释事件出于当地主办机构一名初级职员的“简单人为错误”，称涉事职员在网上下载与“黑暴”有关的歌曲并播放。</w:t>
      </w:r>
    </w:p>
    <w:p>
      <w:r>
        <w:t xml:space="preserve">  在14日举行的外交部例行记者会上，发言人毛宁也就此事表示，她注意到主办方已经进行了道歉，特区政府也作出了回应。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