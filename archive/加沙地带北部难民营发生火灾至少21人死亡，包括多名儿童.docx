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来源：新华网</w:t>
      </w:r>
    </w:p>
    <w:p>
      <w:r>
        <w:t xml:space="preserve">  新华社加沙11月17日电（记者柳伟建）据巴勒斯坦媒体报道，加沙地带北部杰巴利耶难民营17日晚发生一起严重火灾，目前已造成至少21人死亡。</w:t>
      </w:r>
    </w:p>
    <w:p>
      <w:r>
        <w:t xml:space="preserve">  巴勒斯坦通讯社报道说，火灾发生在难民营的一处居民建筑中，死者中包括多名儿童，伤者已被送往邻近城镇拜特拉希耶的医院接受治疗。</w:t>
      </w:r>
    </w:p>
    <w:p>
      <w:r>
        <w:t xml:space="preserve">  消息人士对新华社记者说，目前现场火势已得到控制。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