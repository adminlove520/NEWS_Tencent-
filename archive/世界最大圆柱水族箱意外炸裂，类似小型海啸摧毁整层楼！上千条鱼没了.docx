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当地时间今天凌晨，柏林市区的雷迪森布鲁酒店大厅突然传出一声巨响…</w:t>
      </w:r>
    </w:p>
    <w:p>
      <w:r>
        <w:t xml:space="preserve">  随后上百名消防员接到紧急通知，带着救援犬赶往酒店大厅…</w:t>
      </w:r>
    </w:p>
    <w:p>
      <w:r>
        <w:t xml:space="preserve">  </w:t>
      </w:r>
    </w:p>
    <w:p>
      <w:r>
        <w:t xml:space="preserve">  当消防员赶到时，酒店的大厅已经被源源不断的水流淹没，水正夹着玻璃碎片和上千只挣扎跳动的鱼，向酒店外流去…</w:t>
      </w:r>
    </w:p>
    <w:p>
      <w:r>
        <w:t xml:space="preserve">  </w:t>
      </w:r>
    </w:p>
    <w:p>
      <w:r>
        <w:t xml:space="preserve">  水流的源头就是酒店中央那座叹为观止、闻名世界的巨型水族馆…</w:t>
      </w:r>
    </w:p>
    <w:p>
      <w:r>
        <w:t xml:space="preserve">  </w:t>
      </w:r>
    </w:p>
    <w:p>
      <w:r>
        <w:t xml:space="preserve">  </w:t>
      </w:r>
    </w:p>
    <w:p>
      <w:r>
        <w:t xml:space="preserve">  20多年前，雷迪森布鲁酒店为了吸引游客，决定在修建酒店前先在大厅修建一座巨型水族馆“AquaDom”。</w:t>
      </w:r>
    </w:p>
    <w:p>
      <w:r>
        <w:t xml:space="preserve">  开业后，这座矗立在酒店中央的水族馆因为体积庞大，一举夺得了吉尼斯认证的“世界最大圆柱形水族馆”称号。</w:t>
      </w:r>
    </w:p>
    <w:p>
      <w:r>
        <w:t xml:space="preserve">  这座AquaDom高达14米，大概有8层楼高，圆柱形的设计让整座水族馆远看像一个壮观无比的巨型鱼缸…</w:t>
      </w:r>
    </w:p>
    <w:p>
      <w:r>
        <w:t xml:space="preserve">  </w:t>
      </w:r>
    </w:p>
    <w:p>
      <w:r>
        <w:t xml:space="preserve">  水族馆里容纳了上百种，总计1500多条的热带鱼。</w:t>
      </w:r>
    </w:p>
    <w:p>
      <w:r>
        <w:t xml:space="preserve">  八爪章鱼…</w:t>
      </w:r>
    </w:p>
    <w:p>
      <w:r>
        <w:t xml:space="preserve">  </w:t>
      </w:r>
    </w:p>
    <w:p>
      <w:r>
        <w:t xml:space="preserve">  发光水母…</w:t>
      </w:r>
    </w:p>
    <w:p>
      <w:r>
        <w:t xml:space="preserve">  </w:t>
      </w:r>
    </w:p>
    <w:p>
      <w:r>
        <w:t xml:space="preserve">  圆鳍鱼…</w:t>
      </w:r>
    </w:p>
    <w:p>
      <w:r>
        <w:t xml:space="preserve">  </w:t>
      </w:r>
    </w:p>
    <w:p>
      <w:r>
        <w:t xml:space="preserve">  还养着濒危动物鳐鱼的幼仔…</w:t>
      </w:r>
    </w:p>
    <w:p>
      <w:r>
        <w:t xml:space="preserve">  </w:t>
      </w:r>
    </w:p>
    <w:p>
      <w:r>
        <w:t xml:space="preserve">  这栋酒店在建造的时候，是先把水族馆项目全部完工，才开工酒店房间，所以房间被建在了水族馆四周，这样一些房间的客人可以隔窗观赏这座水族馆…</w:t>
      </w:r>
    </w:p>
    <w:p>
      <w:r>
        <w:t xml:space="preserve">  </w:t>
      </w:r>
    </w:p>
    <w:p>
      <w:r>
        <w:t xml:space="preserve">  </w:t>
      </w:r>
    </w:p>
    <w:p>
      <w:r>
        <w:t xml:space="preserve">  水族馆的下面还有一条水下隧道、互动水池，以及一座水下餐厅。</w:t>
      </w:r>
    </w:p>
    <w:p>
      <w:r>
        <w:t xml:space="preserve">  </w:t>
      </w:r>
    </w:p>
    <w:p>
      <w:r>
        <w:t xml:space="preserve">  </w:t>
      </w:r>
    </w:p>
    <w:p>
      <w:r>
        <w:t xml:space="preserve">  当年，算上整个水族馆、水下餐厅和隧道，整个项目耗资共1120万英镑。</w:t>
      </w:r>
    </w:p>
    <w:p>
      <w:r>
        <w:t xml:space="preserve">  日常清理工作也很耗费人力成本，酒店的潜水员每天都要下水清理这个“巨型鱼缸”三到四次，做铲屎工作…</w:t>
      </w:r>
    </w:p>
    <w:p>
      <w:r>
        <w:t xml:space="preserve">  </w:t>
      </w:r>
    </w:p>
    <w:p>
      <w:r>
        <w:t xml:space="preserve">  两年前，这座水族馆进行了现代化改造，又花钱为鱼缸中间修了透明的升降电梯，让游客和酒店客人能更近距离观赏这些海洋生物。</w:t>
      </w:r>
    </w:p>
    <w:p>
      <w:r>
        <w:t xml:space="preserve">  </w:t>
      </w:r>
    </w:p>
    <w:p>
      <w:r>
        <w:t xml:space="preserve">  每天下午两点酒店都会安排饲养员进行喂食表演…</w:t>
      </w:r>
    </w:p>
    <w:p>
      <w:r>
        <w:t xml:space="preserve">  </w:t>
      </w:r>
    </w:p>
    <w:p>
      <w:r>
        <w:t xml:space="preserve">  有时还会邀请来专业的水下表演者，进行美人鱼演出。</w:t>
      </w:r>
    </w:p>
    <w:p>
      <w:r>
        <w:t xml:space="preserve">  </w:t>
      </w:r>
    </w:p>
    <w:p>
      <w:r>
        <w:t xml:space="preserve">  虽然耗资巨大，但在酒店开业后，这座水族馆倒真的成了流量密码，不仅使得酒店常年满房，水族馆的观光票也经常被订空…</w:t>
      </w:r>
    </w:p>
    <w:p>
      <w:r>
        <w:t xml:space="preserve">  但如今，水族馆的玻璃爆裂，破损严重，1500多条鱼随着100多万升水涌出酒店大门，全部丧生，无一幸免，附近的街道也一片狼籍…</w:t>
      </w:r>
    </w:p>
    <w:p>
      <w:r>
        <w:t xml:space="preserve">  </w:t>
      </w:r>
    </w:p>
    <w:p>
      <w:r>
        <w:t xml:space="preserve">  </w:t>
      </w:r>
    </w:p>
    <w:p>
      <w:r>
        <w:t xml:space="preserve">  现在现场人员只能努力拯救另外400到500条住在大堂下方水族馆中的小鱼。工作人员说，因为没有电，水箱根本无法获得生存所需的氧气。</w:t>
      </w:r>
    </w:p>
    <w:p>
      <w:r>
        <w:t xml:space="preserve">  </w:t>
      </w:r>
    </w:p>
    <w:p>
      <w:r>
        <w:t xml:space="preserve">  酒店里的人仍然惊魂未定：“大楼有轻微的震动，我第一反应是地震了…到处都是玻璃碎片、家具，一切都被水淹没了，像战区。”但庆幸的是，事故发生在凌晨不到六点，大多数人还没有外出走动，否则后果不堪设想…</w:t>
      </w:r>
    </w:p>
    <w:p>
      <w:r>
        <w:t xml:space="preserve">  目前两个不幸被碎玻璃扎伤的人已经被送去急救，350位酒店住客也狼狈地拖着大包小包的行李，匆匆离开酒店。</w:t>
      </w:r>
    </w:p>
    <w:p>
      <w:r>
        <w:t xml:space="preserve">  </w:t>
      </w:r>
    </w:p>
    <w:p>
      <w:r>
        <w:t xml:space="preserve">  酒店外的道路上因为积水过多，整条街被封锁，电车也被迫停运。</w:t>
      </w:r>
    </w:p>
    <w:p>
      <w:r>
        <w:t xml:space="preserve">  </w:t>
      </w:r>
    </w:p>
    <w:p>
      <w:r>
        <w:t xml:space="preserve">  而关于水族馆离奇破损的原因，人们议论纷纷…</w:t>
      </w:r>
    </w:p>
    <w:p>
      <w:r>
        <w:t xml:space="preserve">  目前比较靠谱的推测是一夜之间骤降到零下十度的气温导致水族馆的玻璃出现裂缝，水压导致爆炸泄漏。不过事故原因还在调查中，只能确定不是袭击造成…</w:t>
      </w:r>
    </w:p>
    <w:p>
      <w:r>
        <w:t xml:space="preserve">  </w:t>
      </w:r>
    </w:p>
    <w:p>
      <w:r>
        <w:t xml:space="preserve">  水族馆的修复工程量浩大，重新迎客可能也遥遥无期…</w:t>
      </w:r>
    </w:p>
    <w:p>
      <w:r>
        <w:t xml:space="preserve">  只是可惜了上千条海洋生物的生命…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