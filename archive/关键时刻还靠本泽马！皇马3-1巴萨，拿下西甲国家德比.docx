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16日深夜，西班牙国家德比首回合在伯纳乌上演，皇马3-1击败巴萨，打破死敌联赛不败金身的同时，反超对手领跑西甲。</w:t>
      </w:r>
    </w:p>
    <w:p>
      <w:r>
        <w:t xml:space="preserve">  </w:t>
      </w:r>
    </w:p>
    <w:p>
      <w:r>
        <w:t xml:space="preserve">  比赛第12分钟，克罗斯在中场遭遇巴萨围抢情况下送出直塞，维尼修斯射门被特尔施特根扑出，本泽马补射得分。</w:t>
      </w:r>
    </w:p>
    <w:p>
      <w:r>
        <w:t xml:space="preserve">  在最重要的时刻进球</w:t>
      </w:r>
    </w:p>
    <w:p>
      <w:r>
        <w:t xml:space="preserve">  这是宿敌间的对话，也是西甲的榜首大战，赛前双方7胜1平同积22分，巴萨以净胜球占据联赛第一。</w:t>
      </w:r>
    </w:p>
    <w:p>
      <w:r>
        <w:t xml:space="preserve">  皇马本赛季至今在联赛和欧冠共踢了13场比赛，11胜2平保持不败；巴萨方面，哈维成为主教练后，也连续18场西甲客场比赛保持不败，战绩为13胜5平。</w:t>
      </w:r>
    </w:p>
    <w:p>
      <w:r>
        <w:t xml:space="preserve">  根据最新一期《德国转会市场》的球队身价排行，皇马全队身价达到了8.375亿欧元，巴萨也达到了8.137亿欧元，双方处于伯仲之间。</w:t>
      </w:r>
    </w:p>
    <w:p>
      <w:r>
        <w:t xml:space="preserve">  《马卡报》则着意提到：“欧洲金球奖（本泽马）和金靴奖（莱万）为本赛季的首场国家德比添砖加瓦。”</w:t>
      </w:r>
    </w:p>
    <w:p>
      <w:r>
        <w:t xml:space="preserve">  </w:t>
      </w:r>
    </w:p>
    <w:p>
      <w:r>
        <w:t xml:space="preserve">  本泽马再次面对巴萨进球。</w:t>
      </w:r>
    </w:p>
    <w:p>
      <w:r>
        <w:t xml:space="preserve">  比赛第12分钟，克罗斯在中场遭遇巴萨围抢情况下送出直塞，维尼修斯衔枚疾走形成单刀，射门被特尔施特根扑出，本泽马补射得分。</w:t>
      </w:r>
    </w:p>
    <w:p>
      <w:r>
        <w:t xml:space="preserve">  这是法国锋霸在国家德比历史上打入的第12球，超越苏亚雷斯排名历史第八，距离榜首的梅西还有14球差距。</w:t>
      </w:r>
    </w:p>
    <w:p>
      <w:r>
        <w:t xml:space="preserve">  其实，此前本泽马状态不佳，联赛只有3球入账，却浪费了9次绝佳机会，为五大联赛最多……</w:t>
      </w:r>
    </w:p>
    <w:p>
      <w:r>
        <w:t xml:space="preserve">  </w:t>
      </w:r>
    </w:p>
    <w:p>
      <w:r>
        <w:t xml:space="preserve">  本泽马即将拿下金球奖。</w:t>
      </w:r>
    </w:p>
    <w:p>
      <w:r>
        <w:t xml:space="preserve">  此役他的进球打破了本赛季各项赛事长达5场的进球荒，这个进球也让巴萨本赛季联赛第一次落后——看上去，本泽马把进球留到了最重要的时刻。</w:t>
      </w:r>
    </w:p>
    <w:p>
      <w:r>
        <w:t xml:space="preserve">  根据安排，国家德比之后，周一本泽马就将飞往巴黎领取金球奖，在这样一个特殊的阶段收获进球无疑是对自己最好的证明。</w:t>
      </w:r>
    </w:p>
    <w:p>
      <w:r>
        <w:t xml:space="preserve">  在本泽马进球之后，莱万错失了一次得分良机，他在后点门前的包抄将球射高。</w:t>
      </w:r>
    </w:p>
    <w:p>
      <w:r>
        <w:t xml:space="preserve">  </w:t>
      </w:r>
    </w:p>
    <w:p>
      <w:r>
        <w:t xml:space="preserve">  巴尔韦德精彩远射破门。</w:t>
      </w:r>
    </w:p>
    <w:p>
      <w:r>
        <w:t xml:space="preserve">  而在第34分钟，巴尔韦德为皇马再度扩大比分——他接门迪倒三角传球，禁区前沿抽射得手。</w:t>
      </w:r>
    </w:p>
    <w:p>
      <w:r>
        <w:t xml:space="preserve">  半场数据显示，巴萨控球率高达62%，射门8比4，但比分是尴尬的0-2……</w:t>
      </w:r>
    </w:p>
    <w:p>
      <w:r>
        <w:t xml:space="preserve">  中场时间“哈维OUT”的话题干脆已经登上了推特西班牙区的热搜。</w:t>
      </w:r>
    </w:p>
    <w:p>
      <w:r>
        <w:t xml:space="preserve">  </w:t>
      </w:r>
    </w:p>
    <w:p>
      <w:r>
        <w:t xml:space="preserve">  安切洛蒂不变应万变</w:t>
      </w:r>
    </w:p>
    <w:p>
      <w:r>
        <w:t xml:space="preserve">  赛前，《世界体育报》评价这场比赛，打出了“不止是国家德比”的字样，西班牙媒体认为，这场比赛的结果对于双方尤其是巴萨接下来的走势至关重要。</w:t>
      </w:r>
    </w:p>
    <w:p>
      <w:r>
        <w:t xml:space="preserve">  虽然巴萨在西甲高歌猛进，但在欧冠却遭遇重创——几天前3比3战平国米，基本意味着巴萨已经提前从小组中出局，国家德比成为了巴萨反弹的重要契机。</w:t>
      </w:r>
    </w:p>
    <w:p>
      <w:r>
        <w:t xml:space="preserve">  哈维赛前表示：“这是3分，也事关士气，上赛季是一个证明，当时我们的情况非常糟糕，但结果是4-0，比赛是不可预测的。”</w:t>
      </w:r>
    </w:p>
    <w:p>
      <w:r>
        <w:t xml:space="preserve">  </w:t>
      </w:r>
    </w:p>
    <w:p>
      <w:r>
        <w:t xml:space="preserve">  哈维（左）和安切洛蒂赛前拥抱。</w:t>
      </w:r>
    </w:p>
    <w:p>
      <w:r>
        <w:t xml:space="preserve">  巴萨主帅笃志要在对皇马的比赛中证明自己，而对于如何踢好这场比赛，哈维表示：“我们的目标是以自己相信的方式赢得胜利。我们要作为主角，拥有球权，从对手手中夺取球权。”</w:t>
      </w:r>
    </w:p>
    <w:p>
      <w:r>
        <w:t xml:space="preserve">  这是哈维和巴萨一直以来信奉的足球哲学，他们要掌控场面，继而寻求胜机。</w:t>
      </w:r>
    </w:p>
    <w:p>
      <w:r>
        <w:t xml:space="preserve">  相比于哈维明面上的强势，安切洛蒂显得更加低调和沉稳，他直言不讳地告诉媒体，自己会按部就班对待比赛。</w:t>
      </w:r>
    </w:p>
    <w:p>
      <w:r>
        <w:t xml:space="preserve">  “我不想发明什么，上赛季（0-4）时我试图创新一些东西，结果挨了一棍。”</w:t>
      </w:r>
    </w:p>
    <w:p>
      <w:r>
        <w:t xml:space="preserve">  意大利人的意思很清楚，太多的调整可能自乱阵脚，皇马只需要冷静应对即可。</w:t>
      </w:r>
    </w:p>
    <w:p>
      <w:r>
        <w:t xml:space="preserve">  </w:t>
      </w:r>
    </w:p>
    <w:p>
      <w:r>
        <w:t xml:space="preserve">  皇马全队庆祝胜利。</w:t>
      </w:r>
    </w:p>
    <w:p>
      <w:r>
        <w:t xml:space="preserve">  何时才能真正赢强队？</w:t>
      </w:r>
    </w:p>
    <w:p>
      <w:r>
        <w:t xml:space="preserve">  从比赛过程来看，安切洛蒂的皇马的确在大多数时间占据上风。</w:t>
      </w:r>
    </w:p>
    <w:p>
      <w:r>
        <w:t xml:space="preserve">  面对喜欢控球和高压对手，皇马的后防线和中场将空间压缩到极致，巴萨空有控球率却很难打出真正的威胁球。</w:t>
      </w:r>
    </w:p>
    <w:p>
      <w:r>
        <w:t xml:space="preserve">  而针对巴萨整体阵型的前提，皇马第一时间会用长传来一击致命，两个进球都得益于中场的长距离传球。</w:t>
      </w:r>
    </w:p>
    <w:p>
      <w:r>
        <w:t xml:space="preserve">  拥有维尼修斯这样速度极快的攻击手，皇马不需要在前场布置更多的兵力——第50分钟本泽马第二个进球被判越位，但皇马还是依靠长传破解了巴萨的围抢。</w:t>
      </w:r>
    </w:p>
    <w:p>
      <w:r>
        <w:t xml:space="preserve">  </w:t>
      </w:r>
    </w:p>
    <w:p>
      <w:r>
        <w:t xml:space="preserve">  本泽马进球被判越位。</w:t>
      </w:r>
    </w:p>
    <w:p>
      <w:r>
        <w:t xml:space="preserve">  除了高压逼抢导致的后场空虚之外，巴萨在落入阵地防守后也缺乏层次感，两个失球其实都漏掉了后排的第二点。</w:t>
      </w:r>
    </w:p>
    <w:p>
      <w:r>
        <w:t xml:space="preserve">  在后防线和中场之间，巴萨给出的空档也过大，皇马球员几乎每一次都可以从容射门。</w:t>
      </w:r>
    </w:p>
    <w:p>
      <w:r>
        <w:t xml:space="preserve">  </w:t>
      </w:r>
    </w:p>
    <w:p>
      <w:r>
        <w:t xml:space="preserve">  莱万遭遇争议判罚。</w:t>
      </w:r>
    </w:p>
    <w:p>
      <w:r>
        <w:t xml:space="preserve">  不过本场比赛也有争议——73分钟，莱万突破被卡瓦哈尔撞倒，裁判拒绝判罚点球，但从慢镜回放来看，的确有犯规动作……</w:t>
      </w:r>
    </w:p>
    <w:p>
      <w:r>
        <w:t xml:space="preserve">  此后巴萨还有机会——第82分钟，法蒂左路一条龙突破，莱万脚后跟一做，费兰·托雷斯后点推空门得分</w:t>
      </w:r>
    </w:p>
    <w:p>
      <w:r>
        <w:t xml:space="preserve">  </w:t>
      </w:r>
    </w:p>
    <w:p>
      <w:r>
        <w:t xml:space="preserve">  法蒂左路一条龙突破，莱万脚后跟一做，费兰·托雷斯后点推空门得分。</w:t>
      </w:r>
    </w:p>
    <w:p>
      <w:r>
        <w:t xml:space="preserve">  虽然巴萨扳回一球，但皇马在第89分钟获得点球，罗德里戈一蹴而就，皇马3-1拿下国家德比。</w:t>
      </w:r>
    </w:p>
    <w:p>
      <w:r>
        <w:t xml:space="preserve">  </w:t>
      </w:r>
    </w:p>
    <w:p>
      <w:r>
        <w:t xml:space="preserve">  埃里克·加西亚禁区内放倒罗德里戈。</w:t>
      </w:r>
    </w:p>
    <w:p>
      <w:r>
        <w:t xml:space="preserve">  </w:t>
      </w:r>
    </w:p>
    <w:p>
      <w:r>
        <w:t xml:space="preserve">  罗德里戈点球破门。</w:t>
      </w:r>
    </w:p>
    <w:p>
      <w:r>
        <w:t xml:space="preserve">  巴萨至今虽然在联赛成绩不俗，但纵观新赛季，这支年轻的球队尚未在真正的强队面前赢过球。</w:t>
      </w:r>
    </w:p>
    <w:p>
      <w:r>
        <w:t xml:space="preserve">  欧冠对阵拜仁和国米都遭遇失败，联赛中想与皇马掰掰手腕又一次铩羽而归——哈维可以让巴萨继续占据控球率，但何时能让球队在最重要的PK中放出胜负手，则被打上了一个问号。</w:t>
      </w:r>
    </w:p>
    <w:p>
      <w:r>
        <w:t xml:space="preserve">  这恐怕会是哈维整个赛季都需要去攻克的难题。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