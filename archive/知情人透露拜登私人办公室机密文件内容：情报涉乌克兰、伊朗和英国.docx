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极目新闻记者 李曼英</w:t>
      </w:r>
    </w:p>
    <w:p>
      <w:r>
        <w:t xml:space="preserve">  据CNN1月10日报道，去年秋天，拜登曾使用的私人办公室里，被发现有他担任美国副总统期间的几份机密文件。知情人士透露，机密文件共10份，其中包括美国情报备忘录和简报材料，涉及的主题则包括乌克兰、伊朗和英国。</w:t>
      </w:r>
    </w:p>
    <w:p>
      <w:r>
        <w:t xml:space="preserve">  据知情人士透露，这些机密文件的日期在2013年至2016年之间，它们分装在三四个箱子里。除此以外，箱子里还装有属于《总统记录法》规定的非机密文件以及一些私人资料。</w:t>
      </w:r>
    </w:p>
    <w:p>
      <w:r>
        <w:t xml:space="preserve">  拜登（图片来源：路透社）</w:t>
      </w:r>
    </w:p>
    <w:p>
      <w:r>
        <w:t xml:space="preserve">  据介绍，这些文件于2022年11月2日被发现，当时距离中期选举还有6天，但此事于本月9日才曝光。根据《总统记录法》，美国总统和副总统的记录文件在当届政府任期结束后需移交给国家档案馆，以保护文件的机密性质。</w:t>
      </w:r>
    </w:p>
    <w:p>
      <w:r>
        <w:t xml:space="preserve">  消息人士告诉CNN记者，拜登于2017年至2019年担任宾夕法尼亚大学的名誉教授。当地时间2022年11月2日，拜登的私人律师在准备腾空他位于美国华盛顿特区宾夕法尼亚拜登外交和全球参与中心办公室时，看到一个标有“私人”字样的文件袋，打开后发现里面有机密文件。律师随后合上文件袋，联系了国家档案馆，后者开始调查此事。与此同时，国家档案馆向司法部提交了一份调查报告，要求调查此事。芝加哥的联邦检察官约翰·劳施介入调查此事，并多次向总检察长梅里克·加兰汇报调查情况。知情人士透露，机密文件共10份。这10份机密文件来源于奥巴马执政、拜登担任副总统时期，文件包括美国情报备忘录和简报材料，涉及的话题包括乌克兰、伊朗和英国。</w:t>
      </w:r>
    </w:p>
    <w:p>
      <w:r>
        <w:t xml:space="preserve">  一名执法部门消息人士称，总检察长梅里克·加兰已收到文件调查的初步报告，将作出如何处理的关键决定。这包括是否对此展开全面的刑事调查等。</w:t>
      </w:r>
    </w:p>
    <w:p>
      <w:r>
        <w:t xml:space="preserve">  值得注意的是，有关机密文件出现在拜登私人办公室的消息，让一些政客陷入困境。事发后，特朗普在社交媒体上发了一连串讽刺拜登的帖子，并公开怂恿联邦调查局搜查拜登的办公室甚至是白宫，搜查处理不当的文件。刚刚获得国会众议院控制权的共和党人已经承诺，将扩大他们的监督调查，包括以拜登文件问题等在内的多个主题作为审查目标。“那些有权访问机密信息的人有责任和义务保护它。”俄亥俄州众议员迈克·特纳称，“这个问题需要进行全面彻底的审查。”</w:t>
      </w:r>
    </w:p>
    <w:p>
      <w:r>
        <w:t xml:space="preserve">  （来源：极目新闻）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