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【环球时报驻巴西特派记者 邵世均】“我的辞职能解决什么问题呢？”当地时间17日，秘鲁总统博卢阿特在首都利马召开新闻发布会，要求国会对提前举行大选再次表决，并强调不会应示威者要求辞职。提前选举无望令秘鲁局势缓和的可能性进一步降低。</w:t>
      </w:r>
    </w:p>
    <w:p>
      <w:r>
        <w:t xml:space="preserve">  </w:t>
      </w:r>
    </w:p>
    <w:p>
      <w:r>
        <w:t xml:space="preserve">  当地时间16日，秘鲁国会否决了关于提前举行大选的提议。对此，秘鲁总统博卢阿特17日表示：“我们将坚定地留在这里，直到国会批准将大选提前至2023年12月。”前总统卡斯蒂略被捕后，反对国会和博卢阿特的抗议活动愈演愈烈，尤其是在南部安第斯山脉地区：5座机场被关闭，100多条道路被封锁，约2000辆货运卡车被困，超过5000名游客滞留。在阿亚库乔市机场，有8人在一天内被军方枪杀。阿亚库乔市政府要求总统、内政部长和国防部长立即辞职，军方立即停止使用枪支。</w:t>
      </w:r>
    </w:p>
    <w:p>
      <w:r>
        <w:t xml:space="preserve">  秘鲁国家人权协调员表示，对示威活动的镇压已导致21人死亡，其中至少有两名未成年人，另有超过500人受伤。为抗议武装力量对示威者使用暴力，教育部长帕特里夏·科雷亚与文化部长海尔·佩雷斯于16日宣布辞职。尽管抗议活动仍在继续，但军方声称，活动的强度有所减弱。秘鲁国防部长奥塔罗拉警告说，“暴力事件呈下降趋势，但暴力局势尚未结束，危机仍在继续，我们将保持警惕。”</w:t>
      </w:r>
    </w:p>
    <w:p>
      <w:r>
        <w:t xml:space="preserve">  武装部队联合司令部司令曼努埃尔表示，道路、机场和城市正逐渐恢复正常。据悉，滞留在秘鲁的大批游客18日已赶往库斯科的国际机场乘机离开，旅游和商务部长埃尔格罗表示：“所有滞留游客今天（18日）都会离开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