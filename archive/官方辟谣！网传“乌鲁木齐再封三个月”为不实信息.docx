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乌鲁木齐网络举报官微消息，今日，接举报，有网民在微博、抖音、微信群圈等平台上扩散着这样一则信息“又说要再封三个月，到底是真是假，官方给个话？”“乌鲁木齐封城马上三个月了，我们的极限，还能再被封多久呢”“买回去三个月左右的物资，三个月是真的”，引发部分网民担忧。经与有关部门核实，这属于网络谣言，请广大网民实时关注官方信息，谨慎对待网络谣言，做到不信谣、不传谣、不造谣！</w:t>
      </w:r>
    </w:p>
    <w:p>
      <w:r>
        <w:t xml:space="preserve">  </w:t>
      </w:r>
    </w:p>
    <w:p>
      <w:r>
        <w:t xml:space="preserve">  该行为扰乱疫情防控秩序，造成恶劣社会影响，依据《中华人民共和国网络安全法》《中华人民共和国治安管理处罚法》《新疆维吾尔自治区防范和惩治网络传播虚假信息条例》等法律法规，网信部门将会同公安机关对首发和恶意传播者进行处理。</w:t>
      </w:r>
    </w:p>
    <w:p>
      <w:r>
        <w:t xml:space="preserve">  欢迎广大网民积极举报网上违法违规信息，对举报有功人员将予以奖励。</w:t>
      </w:r>
    </w:p>
    <w:p>
      <w:r>
        <w:t xml:space="preserve">  乌鲁木齐市互联网违法和不良信息举报中心</w:t>
      </w:r>
    </w:p>
    <w:p>
      <w:r>
        <w:t xml:space="preserve">  2022年11月5日</w:t>
      </w:r>
    </w:p>
    <w:p>
      <w:r>
        <w:t xml:space="preserve">  编辑 邓淑红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