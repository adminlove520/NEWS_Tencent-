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综合美国政治新闻网报道及美国白宫网站发布的消息，美国总统乔·拜登和他的妻子吉尔·拜登当地时间19日在白宫主持了他们的长孙女娜奥米·拜登的婚礼。值得注意的是，美国前总统特朗普日前刚为他的小女儿蒂芙尼举行了婚礼，在网络上有网民将二者联系起来。</w:t>
      </w:r>
    </w:p>
    <w:p>
      <w:r>
        <w:t xml:space="preserve">  </w:t>
      </w:r>
    </w:p>
    <w:p>
      <w:r>
        <w:t xml:space="preserve">  娜奥米今年28岁，是拜登小儿子亨特所生，她本科就读于宾夕法尼亚大学，主修国际关系，后来在哥伦比亚大学法学院获得法学博士学位，目前在一家律师事务所做助理律师。新郎名叫彼得·尼尔，今年25岁，最近刚从美国宾夕法尼亚大学法学院毕业。</w:t>
      </w:r>
    </w:p>
    <w:p>
      <w:r>
        <w:t xml:space="preserve">  根据白宫网站发布的消息，婚礼于当天11时在白宫南草坪举行，有约250名宾客出席。主持这场婚礼的拜登和他的妻子称：“看到她选择彼得作为她的丈夫，我们充满自豪，我们很荣幸地欢迎他加入我们的家庭。”</w:t>
      </w:r>
    </w:p>
    <w:p>
      <w:r>
        <w:t xml:space="preserve">  </w:t>
      </w:r>
    </w:p>
    <w:p>
      <w:r>
        <w:t xml:space="preserve">  美国政治新闻网称，娜奥米的婚礼是在白宫举行的第19场婚礼，同时也是首场在白宫南草坪举行的婚礼，以及首场在白宫举行的总统孙女婚礼。不过，报道提到，与过去的一些在白宫举行的婚礼不同，这场婚礼没有让媒体记者参与。</w:t>
      </w:r>
    </w:p>
    <w:p>
      <w:r>
        <w:t xml:space="preserve">  “娜奥米·拜登和彼得的婚礼是一场私人婚礼，”美国总统新闻秘书让-皮埃尔当地时间18日称，“这是一次家庭事务，娜奥米和彼得要求他们的婚礼不对媒体开放，我们尊重他们的意愿。”</w:t>
      </w:r>
    </w:p>
    <w:p>
      <w:r>
        <w:t xml:space="preserve">  此前，美国前总统特朗普当地时间11月12日在他的海湖庄园为小女儿蒂芙尼举行了婚礼，因中期选举战局不如预期而显得有些失落的特朗普被外界紧密关注，以至于“#可怜的蒂芙尼”一度在推特上成了热门话题。</w:t>
      </w:r>
    </w:p>
    <w:p>
      <w:r>
        <w:t xml:space="preserve">  在网络上，有一些人将娜奥米·拜登的婚礼和蒂芙尼·特朗普的婚礼联系起来。有人直接评论称：“娜奥米·拜登的婚礼&gt;蒂芙尼·特朗普的婚礼。”</w:t>
      </w:r>
    </w:p>
    <w:p>
      <w:r>
        <w:t xml:space="preserve">  </w:t>
      </w:r>
    </w:p>
    <w:p>
      <w:r>
        <w:t xml:space="preserve">  两人的婚礼时间间隔之短也引发网民的讨论，有人问道：“蒂芙尼·特朗普和娜奥米·拜登在一周间双双结婚……这意味着什么？”</w:t>
      </w:r>
    </w:p>
    <w:p>
      <w:r>
        <w:t xml:space="preserve">  有人说：“有……理由让娜奥米的婚礼需要跟在蒂芙尼紧后面举行。”</w:t>
      </w:r>
    </w:p>
    <w:p>
      <w:r>
        <w:t xml:space="preserve">  </w:t>
      </w:r>
    </w:p>
    <w:p>
      <w:r>
        <w:t xml:space="preserve">  有人评论称：“说真的，当我看到‘娜奥米·拜登在白宫结婚’的标题时，我的第一个想法是：‘现在有人要生气了——指责他们谋划了这一切，只为胜过特朗普和蒂芙尼。’”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