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中新社华盛顿1月12日电 (记者 陈孟统)美国司法部长加兰12日在华盛顿宣布，任命罗伯特·赫尔(Robert Hur)为特别检察官，调查拜登任副总统期间可能存在的不当处理机密文件问题。</w:t>
      </w:r>
    </w:p>
    <w:p>
      <w:r>
        <w:t xml:space="preserve">  白宫法律顾问理查德·索伯日前发表声明称，律师去年11月2日在清理拜登位于华盛顿的一处前私人办公室时，在一个上锁柜子里发现少量标有“机密”的文件。随后，律师又在拜登特拉华住所发现了第二批机密文件。</w:t>
      </w:r>
    </w:p>
    <w:p>
      <w:r>
        <w:t xml:space="preserve">  加兰12日的决定，让2024年美国总统选举的两名潜在竞选人均面临机密文件处理不当的调查。去年11月18日，加兰任命杰克·史密斯担任特别检察官，主持海湖庄园文件案以及国会山骚乱事件的相关调查。</w:t>
      </w:r>
    </w:p>
    <w:p>
      <w:r>
        <w:t xml:space="preserve">  12日早些时候，拜登在白宫向记者表示，自己将“全面、彻底配合司法部审查”。在发现这些机密文件后，其律师立即通知了司法部，并由司法部获得了这些文件。</w:t>
      </w:r>
    </w:p>
    <w:p>
      <w:r>
        <w:t xml:space="preserve">  拜登透露，其律师清查了自己担任副总统期间可能存放文件的其他地方。“他们昨晚完成了清查。他们在我家的储藏区和文件柜，以及我的个人图书馆里，发现了少量标有‘机密’的文件。”</w:t>
      </w:r>
    </w:p>
    <w:p>
      <w:r>
        <w:t xml:space="preserve">  “这样的特殊情况需要任命一位特别检察官。”加兰在宣布赫尔的任命时说，司法部将调查是否“有任何个人或实体违反了与此事相关的法律”。“这项任命向公众表明，司法部在特别敏感的问题上保持独立性和问责制的承诺。”</w:t>
      </w:r>
    </w:p>
    <w:p>
      <w:r>
        <w:t xml:space="preserve">  赫尔现年50岁，他曾在特朗普政府时期的司法部担任要职，后担任过马里兰州的联邦检察官。</w:t>
      </w:r>
    </w:p>
    <w:p>
      <w:r>
        <w:t xml:space="preserve">  美国《总统档案法》规定，美国总统和副总统任内所有文件须留存，并在卸任时交由国家档案和记录管理局管理。</w:t>
      </w:r>
    </w:p>
    <w:p>
      <w:r>
        <w:t xml:space="preserve">  美国国会众议院监督和问责委员会10日已宣布对拜登前私人办公室遗留机密文件一事展开调查。该委员会主席、共和党众议员詹姆斯·科默当天致信美国国家档案和记录管理局和白宫法律顾问办公室，要求其提交关于拜登未能归还担任副总统期间机密文件的信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