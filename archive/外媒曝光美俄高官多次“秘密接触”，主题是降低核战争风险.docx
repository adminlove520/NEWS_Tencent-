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记者 索炎琦】据路透社援引美国《华尔街日报》6日报道，美国总统国家安全事务助理沙利文与俄罗斯高级官员近日进行了数次“秘密接触”，以降低俄乌冲突外溢或升级为核战争的风险。</w:t>
      </w:r>
    </w:p>
    <w:p>
      <w:r>
        <w:t xml:space="preserve">  </w:t>
      </w:r>
    </w:p>
    <w:p>
      <w:r>
        <w:t xml:space="preserve">  路透社：《华尔街日报》称，在核紧张局势中，拜登助手与俄罗斯官员进行谈话</w:t>
      </w:r>
    </w:p>
    <w:p>
      <w:r>
        <w:t xml:space="preserve">  报道称，有美国及其盟友国家官员透露，近几个月来，沙利文与克里姆林宫的总统助手尤里•乌沙科夫、俄罗斯联邦安全会议秘书尼古拉•帕特鲁舍夫进行了“秘密接触”，相关会谈并没有对外公开。</w:t>
      </w:r>
    </w:p>
    <w:p>
      <w:r>
        <w:t xml:space="preserve">  路透社称，白宫方面拒绝就该报道置评，只是用一份据信来自于美国国家安全委员会发言人阿德里安娜•沃森的声明回应称：“会谈很多事情。”此外，《华尔街日报》称，披露消息的官员们没有说明这些对话进行的具体时间和次数。</w:t>
      </w:r>
    </w:p>
    <w:p>
      <w:r>
        <w:t xml:space="preserve">  </w:t>
      </w:r>
    </w:p>
    <w:p>
      <w:r>
        <w:t xml:space="preserve">  美国总统国家安全事务助理沙利文（左）和俄罗斯联邦安全会议秘书尼古拉•帕特鲁舍夫 资料图</w:t>
      </w:r>
    </w:p>
    <w:p>
      <w:r>
        <w:t xml:space="preserve">  路透社介绍，近几个月来，美国和俄罗斯之间的高层接触很少公开，因为华盛顿方面坚称任何关于结束俄乌冲突的会谈都应该在莫斯科和基辅之间进行。报道还提到，沙利文于上周五（11月4日）访问了基辅。</w:t>
      </w:r>
    </w:p>
    <w:p>
      <w:r>
        <w:t xml:space="preserve">  值得注意的是，就在外媒放风上述消息之际，美国《华盛顿邮报》当地时间5日发出爆料文章，援引知情人士的透露，拜登政府正在私下鼓励乌克兰领导层发出对与俄罗斯谈判持开放态度的信号，放弃那些公开拒绝参与和平谈判的表态。不过，报道称，美国官员的目的并非要把乌克兰推上谈判桌，而是在“其他国家”担心俄乌冲突会持续数年的背景下，希望基辅政府能借此姿态得到更多“其他国家”支持。《华盛顿邮报》认为，这种情况表明，拜登政府在乌克兰问题上的立场变得非常复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