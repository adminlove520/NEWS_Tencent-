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【环球时报综合报道】韩国联合参谋本部（联参）19日发布消息称，朝鲜军队18日与19日连续两天向半岛东部和西部海域发射炮弹。朝方则表示，这是对韩国军事挑衅的严厉应对。</w:t>
      </w:r>
    </w:p>
    <w:p>
      <w:r>
        <w:t xml:space="preserve">  </w:t>
      </w:r>
    </w:p>
    <w:p>
      <w:r>
        <w:t xml:space="preserve">  韩联社19日援引韩联参的消息称，韩国军方观测到，朝军于18日22时许在黄海道长山串一带向西部海域发射了约100发炮弹，后于23时许从江原道长箭一带朝向东部海域发射了约150发炮弹，19日12时30分许从黄海南道延安郡一带向西部海域发射100多枚炮弹。韩联参称，炮弹均落在韩朝依据《九一九军事协议》划设的海上缓冲区内北方界线北侧，未落入韩国领海。</w:t>
      </w:r>
    </w:p>
    <w:p>
      <w:r>
        <w:t xml:space="preserve">  据朝中社19日报道，朝鲜人民军总参谋部发言人当天表示，韩军当天上午8时27分许至9时40分许在朝军第5军团前沿阵地一带发射10多发火箭炮炮弹，又一次发起军事挑衅，朝方下令发射炮弹予以应对。朝军总参谋部当天上午表示，继13日和14日的军事挑衅后，敌人18日在南江原道铁原郡前沿一带发射了数十发火箭炮炮弹。朝军总参谋部特别严重看待敌人在疯狂进行侵朝战争演习——“护国22”期间犯下的挑衅，并再次发出重大警告。</w:t>
      </w:r>
    </w:p>
    <w:p>
      <w:r>
        <w:t xml:space="preserve">  据专门追踪飞行器动态的网站“飞机守望”19日报道，美军两架B-1B“枪骑兵”战略轰炸机从美国埃尔斯沃思空军基地起飞，于当地时间18日下午飞抵关岛安德森基地。韩联社称，美军此举被解读为“对朝鲜释放强烈警告信号”。</w:t>
      </w:r>
    </w:p>
    <w:p>
      <w:r>
        <w:t xml:space="preserve">  韩国政坛近期不断谈及重新在韩部署美国战术核武器、与美共享核武等各种“延伸威慑”方案。据《韩国日报》18日报道，美国驻韩大使戈德堡当天在回答相关问题时称：“所有这些关于战术核武的讨论，无论是来自俄罗斯还是朝鲜，都是不负责任和危险的。”韩媒认为，戈德堡虽然点名的是俄罗斯和朝鲜，但表达的是反对在韩部署核武器。《釜山日报》称，美国大使这是直接对尹锡悦政府“重新在韩部署美国战术核武器”的提议表明否定立场，韩美两国在这一议题上不会取得实质性进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