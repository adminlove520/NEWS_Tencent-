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美国前总统特朗普（资料图）</w:t>
      </w:r>
    </w:p>
    <w:p>
      <w:r>
        <w:t xml:space="preserve">  海外网12月20日电据《纽约邮报》报道，当地时间12月19日，美国国会骚乱事件特别调查小组委员会宣布，将向司法部提交多项针对前总统特朗普的刑事指控。特朗普随后在个人社交平台上声称，该委员会对他提出指控的目的是阻止他再次竞选美国总统。</w:t>
      </w:r>
    </w:p>
    <w:p>
      <w:r>
        <w:t xml:space="preserve">  当天，美国国会众议院负责调查2021年1月6日国会山骚乱事件的特别委员会举行了最后一次公开听证会，委员会宣布将向司法部提交多项针对特朗普的刑事指控，包括煽动或协助叛乱、妨碍官方程序、串谋诈骗联邦政府，以及作出虚假陈述。</w:t>
      </w:r>
    </w:p>
    <w:p>
      <w:r>
        <w:t xml:space="preserve">  特朗普随后在个人社交平台发表声明称，众议院的议员企图对他提出虚假指控，目的之一是阻止自己再次竞选美国总统并胜出，这些指控是一种将他和共和党边缘化的企图。</w:t>
      </w:r>
    </w:p>
    <w:p>
      <w:r>
        <w:t xml:space="preserve">  美媒分析，目前委员会只是提出建议，不代表特朗普一定会被检控，因为司法部才有刑事检控权。调查小组委员会成员、国会议员亚当·希夫此前表示，他认为有足够的证据对特朗普提出刑事指控。（海外网 杨佳）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