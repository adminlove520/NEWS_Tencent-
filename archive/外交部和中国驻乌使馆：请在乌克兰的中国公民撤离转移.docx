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当前，乌克兰境内安全形势严峻，外交部和中国驻乌克兰使馆呼吁尚在乌克兰的中国公民务必加强安全防范并撤离转移。驻乌克兰使馆将协助组织有需要人员撤离转移，请在乌人员尽快与使馆联系，并登记个人信息。自行撤离转移人员请向使馆报备。</w:t>
      </w:r>
    </w:p>
    <w:p>
      <w:r>
        <w:t xml:space="preserve">  驻乌克兰使馆领事保护与协助电话：</w:t>
      </w:r>
    </w:p>
    <w:p>
      <w:r>
        <w:t xml:space="preserve">  +380503550734</w:t>
      </w:r>
    </w:p>
    <w:p>
      <w:r>
        <w:t xml:space="preserve">  外交部全球领事保护与服务应急热线（24小时）：</w:t>
      </w:r>
    </w:p>
    <w:p>
      <w:r>
        <w:t xml:space="preserve">  +86-10-12308</w:t>
      </w:r>
    </w:p>
    <w:p>
      <w:r>
        <w:t xml:space="preserve">  +86-10-59913991</w:t>
      </w:r>
    </w:p>
    <w:p>
      <w:r>
        <w:t xml:space="preserve">  来源 领事直通车</w:t>
      </w:r>
    </w:p>
    <w:p>
      <w:r>
        <w:t xml:space="preserve">  编辑 曾佳佳</w:t>
      </w:r>
    </w:p>
    <w:p>
      <w:r>
        <w:t xml:space="preserve">  流程编辑 刘伟利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