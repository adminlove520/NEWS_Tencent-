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财联社11月28日电，离岸人民币兑美元日内跌超500点，现报7.2425。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