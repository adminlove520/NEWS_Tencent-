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12月18日，网络“大V”司马南通过微博发布消息称，我国著名粒子物理和理论物理学家、中科院院士何祚庥与夫人庆承瑞双双染疫在家、无人护理，“没有医务人员与他们联络过，社区的、中科院的都没有”。</w:t>
      </w:r>
    </w:p>
    <w:p>
      <w:r>
        <w:t xml:space="preserve">  12月19日晚，记者致电何祚庥院士夫妇所在的中科院理论物理研究所（以下简称理论物理所）及其秘书了解到，上述传言系子虚乌有，且理论物理所党委书记、所长蔡荣根连日来分别通过微信、电话等方式慰问关注何老夫妇二人的身体状况，理论物理所党委、工会、综合处也分别通过送药及N95口罩等实际行动，表达对两位老人的关切。</w:t>
      </w:r>
    </w:p>
    <w:p>
      <w:r>
        <w:t xml:space="preserve">  12月19日上午，中科院学部工作局致信何老夫妇，转达中科院相关领导对何老身体情况的关切，何老回信称“我的病情（何老患有一定的基础病）正在好转，请勿担心”，同时表达“请院里所有人多多保重”。据了解，何老所在的中关村街道和附近的中关村医院，也非常关心关注两位老人的身体情况，并通过各种方式取得联系、积极提供帮助。</w:t>
      </w:r>
    </w:p>
    <w:p>
      <w:r>
        <w:t xml:space="preserve">  何老今年95岁。据了解，今年4月，何老曾前往北大医院就诊，当时精神状态不佳。了解到何老有一些消极情绪后，蔡荣根等同志曾专程前往何老家中探望，希望他心情乐观、健康快乐。今年夏天经过有效治疗后，何老身体情况有所恢复，坚持在家休养。理论物理所遂联系中关村医院保健医生上门为何老上门康复治疗。</w:t>
      </w:r>
    </w:p>
    <w:p>
      <w:r>
        <w:t xml:space="preserve">  目前，何老夫妇均身体状态良好，他们将前往北大医院进一步复诊。19日晚10时38分许，司马南发布《关于何祚庥院士情况的一则说明》，也发布信息称何老夫妇“情况很稳定，感谢大家关心，请大家放心”。</w:t>
      </w:r>
    </w:p>
    <w:p>
      <w:r>
        <w:t xml:space="preserve">  来源：中国科学报 | 作者 赵广立</w:t>
      </w:r>
    </w:p>
    <w:p>
      <w:r>
        <w:t xml:space="preserve">  编辑：胡德成</w:t>
      </w:r>
    </w:p>
    <w:p>
      <w:r>
        <w:t xml:space="preserve">  流程编辑：郭丹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