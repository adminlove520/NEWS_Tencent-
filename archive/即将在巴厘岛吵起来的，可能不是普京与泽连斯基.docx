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G20峰会，各国首脑该聊些什么？</w:t>
      </w:r>
    </w:p>
    <w:p>
      <w:r>
        <w:t xml:space="preserve">  文 | 海上客</w:t>
      </w:r>
    </w:p>
    <w:p>
      <w:r>
        <w:t xml:space="preserve">  11月中旬，二十国集团（G20）峰会即将在印度尼西亚巴厘岛举行。</w:t>
      </w:r>
    </w:p>
    <w:p>
      <w:r>
        <w:t xml:space="preserve">  此前，一些西方媒体大肆设置的议题是，俄罗斯总统普京与乌克兰总统泽连斯基是否与会，是否在会场吵起来。当然，也有一些媒体在探讨：G20会场是否能成为俄乌和谈之所。</w:t>
      </w:r>
    </w:p>
    <w:p>
      <w:r>
        <w:t xml:space="preserve">  近日，印尼巴厘岛机场的旅客留影，G20即将为这座著名的旅游目的地岛屿添彩 图：TIMES INDONESIA</w:t>
      </w:r>
    </w:p>
    <w:p>
      <w:r>
        <w:t xml:space="preserve">  可海叔要说，G20首先是一个涉及全球经济的国际论坛，或者说国际会议机制。即便峰会期间，来开会的是各国领导人，也不意味着俄乌冲突一定是此次会议的焦点议题。</w:t>
      </w:r>
    </w:p>
    <w:p>
      <w:r>
        <w:t xml:space="preserve">  1</w:t>
      </w:r>
    </w:p>
    <w:p>
      <w:r>
        <w:t xml:space="preserve">  谁带偏了议题呢？反正英国首相苏纳克已经说了，到了巴厘岛，他绝不会给普京好脸。</w:t>
      </w:r>
    </w:p>
    <w:p>
      <w:r>
        <w:t xml:space="preserve">  苏纳克</w:t>
      </w:r>
    </w:p>
    <w:p>
      <w:r>
        <w:t xml:space="preserve">  这话，或者说他想这么干，倒也并不令人觉得奇怪。毕竟在此前的G20部长级会议上，英国方面和其他一些北约国家在俄罗斯代表发言时，就离席而去。那么，我们又怎敢想象苏纳克与普京会在巴厘岛G20会场握手言欢呢？</w:t>
      </w:r>
    </w:p>
    <w:p>
      <w:r>
        <w:t xml:space="preserve">  泽连斯基 图：资料</w:t>
      </w:r>
    </w:p>
    <w:p>
      <w:r>
        <w:t xml:space="preserve">  还有泽连斯基，竟然放风称，假设普京到达G20会场，那么他本人就不去。这话听上去非常决绝，似乎大有抵抗到底的意思。但如果仔细分析的话——</w:t>
      </w:r>
    </w:p>
    <w:p>
      <w:r>
        <w:t xml:space="preserve">  俄罗斯是G20成员，即便俄乌冲突的当下，俄罗斯并没有被驱逐出G20。普京前往巴厘岛参会，难道不是很正常的程序吗？可以对照的是八年前，克里米亚危机之后，西方把俄罗斯踢出了一个对他们来说相当重要的朋友圈——G8变回了G7。也就是说，在苏联解体后一心想融入西方的俄罗斯，终究发现西方对俄不仅缺乏起码的尊重，更是根本就想继续削弱之而后快。反正，西方称暂时不许俄参加G8，这暂停键一按就是许多年，大有卡死暂停键变为永久封停的意思。但话又说回来，既然G7机制是这么运作的，俄也只能认账，不再进入这一机制。但目前，俄是G20成员，普京是俄总统。俄有理由参加G20峰会。</w:t>
      </w:r>
    </w:p>
    <w:p>
      <w:r>
        <w:t xml:space="preserve">  普京 图：资料</w:t>
      </w:r>
    </w:p>
    <w:p>
      <w:r>
        <w:t xml:space="preserve">  反倒是乌克兰并非G20成员。说得一针见血一些——即便印尼总统佐科给乌克兰发了“外卡”，特邀泽连斯基出席，泽连斯基来不来，对G20其他成员来说，却也并非迫在眉睫的事。甚至有人会称，“这小子爱来不来”。</w:t>
      </w:r>
    </w:p>
    <w:p>
      <w:r>
        <w:t xml:space="preserve">  但也确实可以认为——</w:t>
      </w:r>
    </w:p>
    <w:p>
      <w:r>
        <w:t xml:space="preserve">  G20毕竟是世界主要经济体的聚会，对于经历了俄乌冲突，在冲突后终将面临重建的乌克兰来说，能够参会，不是坏事。万一在这个场合冲突被调停成功了呢？岂不美哉。</w:t>
      </w:r>
    </w:p>
    <w:p>
      <w:r>
        <w:t xml:space="preserve">  2</w:t>
      </w:r>
    </w:p>
    <w:p>
      <w:r>
        <w:t xml:space="preserve">  直至目前，普京尚没有确定出席，更遑论以什么方式出席巴厘岛G20。泽连斯基倒是称可以出席了。</w:t>
      </w:r>
    </w:p>
    <w:p>
      <w:r>
        <w:t xml:space="preserve">  此前，有西方媒体披露，俄总理米舒斯京将代表俄罗斯出席G20。但目前俄方未予认可。</w:t>
      </w:r>
    </w:p>
    <w:p>
      <w:r>
        <w:t xml:space="preserve">  米舒斯京 图：资料</w:t>
      </w:r>
    </w:p>
    <w:p>
      <w:r>
        <w:t xml:space="preserve">  在海叔看来，这确定是俄乌信息战的一部分。</w:t>
      </w:r>
    </w:p>
    <w:p>
      <w:r>
        <w:t xml:space="preserve">  此前，泽连斯基已经放风：</w:t>
      </w:r>
    </w:p>
    <w:p>
      <w:r>
        <w:t xml:space="preserve">  普京去，他就不去；</w:t>
      </w:r>
    </w:p>
    <w:p>
      <w:r>
        <w:t xml:space="preserve">  普京不去，他才去。</w:t>
      </w:r>
    </w:p>
    <w:p>
      <w:r>
        <w:t xml:space="preserve">  之后，佐科说，他“感到普京可能来不了”。泽连斯基马上称，他将以合适的方式出席。在海叔看来，那就意味着泽连斯基可能以视频的方式与会。从俄乌冲突发生至今，以视频方式出席各种各样的政治、经济、文化等等国际会议，已经是泽连斯基工作的一部分。好在演员出身的他镜头感十足，对这份工作驾轻就熟。</w:t>
      </w:r>
    </w:p>
    <w:p>
      <w:r>
        <w:t xml:space="preserve">  佐科</w:t>
      </w:r>
    </w:p>
    <w:p>
      <w:r>
        <w:t xml:space="preserve">  那么普京呢？这倒又简单了——</w:t>
      </w:r>
    </w:p>
    <w:p>
      <w:r>
        <w:t xml:space="preserve">  如果他亲自前往巴厘岛，那他大概率见不到泽连斯基真人。如果俄乌双方目前并没有相向而行的和谈企图，那倒是能够避免见面的尴尬。也根本不可能当场吵嘴。</w:t>
      </w:r>
    </w:p>
    <w:p>
      <w:r>
        <w:t xml:space="preserve">  如果他也是视频与会，发完言下线关机，那就更与泽连斯基没有交集，甚至都可以懒得听泽连斯基说些什么。这就更吵不起来了。</w:t>
      </w:r>
    </w:p>
    <w:p>
      <w:r>
        <w:t xml:space="preserve">  当然，在俄乌冲突到目前这个份上，眼看着冬季土地冰冻发硬以后的赫尔松大战即将开打的时候，如果俄乌能够通过G20这个场合，寻到更稳妥的渠道，找到和谈的方向，倒真不是坏事。</w:t>
      </w:r>
    </w:p>
    <w:p>
      <w:r>
        <w:t xml:space="preserve">  3</w:t>
      </w:r>
    </w:p>
    <w:p>
      <w:r>
        <w:t xml:space="preserve">  言归正传。G20峰会，各国首脑该聊些什么？</w:t>
      </w:r>
    </w:p>
    <w:p>
      <w:r>
        <w:t xml:space="preserve">  难道不是在疫情未熄，俄乌冲突的当下，为世界经济寻出路吗？</w:t>
      </w:r>
    </w:p>
    <w:p>
      <w:r>
        <w:t xml:space="preserve">  在海叔看来，巴厘岛G20峰会还真可能吵起来——</w:t>
      </w:r>
    </w:p>
    <w:p>
      <w:r>
        <w:t xml:space="preserve">  1. 俄乌冲突怎么解决？西方内部先得吵起来。美国总统拜登不是说希望战斗到最后一个乌克兰人吗？对北约中美国那些“小兄弟”来说，乌克兰人是不是被牺牲掉，可能并不是最为重要的事。最为重要的是美国下一步究竟还会不会力挺泽连斯基。如果美国中期选举之后，共和党控制了参众两院，拜登成为跛脚总统，那很可能对俄乌冲突之策就会有大的更改。在巴厘岛G20期间，美中期选举结果已经见分晓。无论美国方面会有什么改变，一定连带着欧洲。譬如之前美国方面种种向欧洲售卖高价油气资源的情况，是否会在G20场合被欧洲国家质问？想来是一定的。下一步，美国和欧洲能谈出个所以然来吗？</w:t>
      </w:r>
    </w:p>
    <w:p>
      <w:r>
        <w:t xml:space="preserve">  欧佩克自身对美国早已不是言听计从</w:t>
      </w:r>
    </w:p>
    <w:p>
      <w:r>
        <w:t xml:space="preserve">  2. 美国和“欧佩克+”之间的问题，会怎么个吵法？在G20成员中，沙特是欧佩克主要成员，俄罗斯是那个加号，亦即“欧佩克+”那个“+”。在俄乌冲突期间，美国一度希望欧佩克成员能跟着自己的节奏增产石油，可欧佩克乃至“欧佩克+”的石油产量，如今竟然胆敢不以美国的意志为转移，这就让美国伤透了脑筋。G20之会，在这个议题上，或许又是一场嘴仗。</w:t>
      </w:r>
    </w:p>
    <w:p>
      <w:r>
        <w:t xml:space="preserve">  3. 还有粮食危机的问题。俄乌冲突到一定的阶段，由联合国斡旋，达成了乌克兰粮食外运的协议。哪怕在乌克兰袭击了俄罗斯黑海舰队基地以后，俄气鼓鼓号称要断了乌粮食外运之路，可最终俄仍然没有切断从乌克兰敖德萨驶出黑海的乌克兰运粮船通路。可问题在于，目前种种证据表明，乌克兰外运的粮食，绝大多数仍到达发达国家手里。而发展中国家却很少能够得到这些粮食。这就有可能造成新一轮分配不公情况下的世界局部地区的粮食缺乏。类似的情况还涉及新冠疫苗分配等。</w:t>
      </w:r>
    </w:p>
    <w:p>
      <w:r>
        <w:t xml:space="preserve">  4. 当然，还有诸如在特别提款权分配问题上，南方国家和北方国家的分歧，一定会在G20上有所表现。美西方为代表的北方国家，自然还是想一手掌控国际货币基金组织的资金储备。但明眼人已经看得很清晰了，后发的南方国家们已经不再任由“人为刀俎我为鱼肉”的事情发生。美元霸权是否走到头了呢？起码，在今次G20峰会上，能看到各种争执与博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