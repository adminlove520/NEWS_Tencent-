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据国家卫健委微信公众号“健康中国”消息，国务院联防联控机制定于11月12日（周六）下午3:00，在国家卫生健康委新闻发布厅（北京市西城区北礼士路甲38号）召开新闻发布会，主题为“优化调整疫情防控措施 全力抓好当前疫情防控处置工作”。</w:t>
      </w:r>
    </w:p>
    <w:p>
      <w:r>
        <w:t xml:space="preserve">  交通运输部、商务部、国家卫生健康委、国家疾控局有关负责同志和中国疾控中心专家将出席此次发布会，并回答媒体提问。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