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11月29日20点14分，内蒙古自治区鄂尔多斯市康巴什区再次发布通告称，明日也冷，不做核酸。</w:t>
      </w:r>
    </w:p>
    <w:p>
      <w:r>
        <w:t xml:space="preserve">  </w:t>
      </w:r>
    </w:p>
    <w:p>
      <w:r>
        <w:t xml:space="preserve">  11月28日晚11点22分，内蒙古自治区鄂尔多斯市康巴什区发布通告：</w:t>
      </w:r>
    </w:p>
    <w:p>
      <w:r>
        <w:t xml:space="preserve">  </w:t>
      </w:r>
    </w:p>
    <w:p>
      <w:r>
        <w:t xml:space="preserve">  </w:t>
      </w:r>
    </w:p>
    <w:p>
      <w:r>
        <w:t xml:space="preserve">  据鄂尔多斯气象部门29日下午发布未来24小时天气预报：晴，2～3级转3～4级西北风，最低气温继续下降，最高气温开始上升，-23至-11℃。</w:t>
      </w:r>
    </w:p>
    <w:p>
      <w:r>
        <w:t xml:space="preserve">  鄂尔多斯市气象局康巴什区气象分局已启动重大气象灾害（寒潮）III级应急响应。受强冷空气影响，预计将陆续出现大风、沙尘、强寒潮天气，24小时降温幅度可达 12℃以上，过程降幅 14℃，30日凌晨最低气温可达零下21°C，平均风力6级，阵风8级以上。</w:t>
      </w:r>
    </w:p>
    <w:p>
      <w:r>
        <w:t xml:space="preserve">  </w:t>
      </w:r>
    </w:p>
    <w:p>
      <w:r>
        <w:t xml:space="preserve">  （综合微信公号“康巴什发布”等）</w:t>
      </w:r>
    </w:p>
    <w:p>
      <w:r>
        <w:t xml:space="preserve">  编辑：赵珊珊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