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动物园直播画面截图</w:t>
      </w:r>
    </w:p>
    <w:p>
      <w:r>
        <w:t xml:space="preserve">  红星新闻记者｜宋昕泽 蓝婧 实习记者｜闫沫琛</w:t>
      </w:r>
    </w:p>
    <w:p>
      <w:r>
        <w:t xml:space="preserve">  实习生｜李雨果 吴亦阳</w:t>
      </w:r>
    </w:p>
    <w:p>
      <w:r>
        <w:t xml:space="preserve">  编辑｜官莉 潘莉</w:t>
      </w:r>
    </w:p>
    <w:p>
      <w:r>
        <w:t xml:space="preserve">  “红山动物园最近穷得揭不开锅了，开放了一批动物认养。”</w:t>
      </w:r>
    </w:p>
    <w:p>
      <w:r>
        <w:t xml:space="preserve">  近日，博主“七英俊”的这条推文在微博上引起了许多人的关注。众多微博大V纷纷转发，目前这条微博的转发量已达到1万多次。还有博主称，南京红山森林动物园从10月29日封园开始，“每天都是0收入，非常艰难，需要大家的支持”。</w:t>
      </w:r>
    </w:p>
    <w:p>
      <w:r>
        <w:t xml:space="preserve">  自2020年出圈后，红山森林动物园在坊间赢得美誉。但这已经不是外界第一次听到这家动物园面临困难。</w:t>
      </w:r>
    </w:p>
    <w:p>
      <w:r>
        <w:t xml:space="preserve">  2020年7月，红山森林动物园园长沈志军曾在演讲中表示，疫情导致该园闭园51天，动物园收入为零，损失了2000多万。“有人说疫情过后会有一波报复性出游，可是我等了三个多月，还没有多少人来报复我。”</w:t>
      </w:r>
    </w:p>
    <w:p>
      <w:r>
        <w:t xml:space="preserve">  在困难之外，红山森林动物园并没有放弃自救。红星新闻记者注意到，10月29日闭园以来，红山森林动物园的账号每天都会直播，“营业”的动物主要为考拉、长颈鹿、猩猩、细尾獴、小熊猫等明星动物。小动物们憨态可掬，吃喝玩乐，一如往常地生活着。此外，动物园还于去年开通了线上认养。</w:t>
      </w:r>
    </w:p>
    <w:p>
      <w:r>
        <w:t xml:space="preserve">  收入锐减：</w:t>
      </w:r>
    </w:p>
    <w:p>
      <w:r>
        <w:t xml:space="preserve">  动物园一天数场直播，已筹到263万捐款</w:t>
      </w:r>
    </w:p>
    <w:p>
      <w:r>
        <w:t xml:space="preserve">  11月7日上午11时许，在红山森林动物园的直播间里，一只考拉蹲坐在树杈上，抓起树叶往嘴里送，模样憨态可掬。下午，两名讲解员又将镜头移至室外，为观众介绍起园内的植物，接着去到狼、猞猁所在的馆舍进行探访。阳光下枯叶飘落，偶有游客经过。晚上8点，动物园又开始了一天中的第三场直播，饲养员直播如何为4个月大的红吼猴“石榴”制作奶昔。</w:t>
      </w:r>
    </w:p>
    <w:p>
      <w:r>
        <w:t xml:space="preserve">  直播过程中，讲解员不断提醒观众，“特殊时期我们感谢大家的陪伴，也需要大家的帮助。大家可以点击右下角的蓝色爱心进行捐助，我们的捐助资金会全部用于保护动物。”</w:t>
      </w:r>
    </w:p>
    <w:p>
      <w:r>
        <w:t xml:space="preserve">  此前媒体也曾报道，红山森林动物园收入的80%以上来自门票。受疫情影响，2020年该园共亏损3000多万，占往年收入的40%。最困难时，动物园账面上只剩下50多万。为了保证动物的饲料供应，园长甚至扣下了员工的半年绩效。</w:t>
      </w:r>
    </w:p>
    <w:p>
      <w:r>
        <w:t xml:space="preserve">  为了自救，红山森林动物园早就采取了网络直播、动物爱心认养、创建Zoo商城、上架周边产品等多种措施。</w:t>
      </w:r>
    </w:p>
    <w:p>
      <w:r>
        <w:t xml:space="preserve">  从2018年开始，红山森林动物园就开始在各个平台试水网络直播。2020年时，动物园已经积累了一些直播经验。在以才艺表演为主的大环境中，该园以保护动物的视角和内容脱颖而出，一位工作人员告诉记者，“播出的时候全网热度很高，每天都有几万十几万的人在直播间观看.”</w:t>
      </w:r>
    </w:p>
    <w:p>
      <w:r>
        <w:t xml:space="preserve">  此后，红山森林动物园会在周末进行直播。如果碰上闭园，他们会增加直播频率，也为想念动物的人们提供一些慰藉。最近，动物园的直播间附上了捐助链接，点击上面的蓝色爱心，会跳转至捐款界面，观众可以选择10元、20元、50元、100元或自定义金额进行捐助。捐款的目标金额为264万元，记者注意到，截至11月8日晚11时许，在近18万人的帮助下，已筹到将近263万元。</w:t>
      </w:r>
    </w:p>
    <w:p>
      <w:r>
        <w:t xml:space="preserve">  面向不同受众的动物认养</w:t>
      </w:r>
    </w:p>
    <w:p>
      <w:r>
        <w:t xml:space="preserve">  动物认养人：</w:t>
      </w:r>
    </w:p>
    <w:p>
      <w:r>
        <w:t xml:space="preserve">  想要一个近距离接触动物的幕后体验</w:t>
      </w:r>
    </w:p>
    <w:p>
      <w:r>
        <w:t xml:space="preserve">  此外，红山森林动物园于去年开通了“云认养”功能。</w:t>
      </w:r>
    </w:p>
    <w:p>
      <w:r>
        <w:t xml:space="preserve">  一名工作人员表示，认养活动早在2001年就已经在线下开展，受众包括个人和部分本地学校。2019年，随着粉丝不断增加，线上认养的需求逐渐增加。2021年，动物园又开发了微信小程序，开通了“云认养”模式，公众可以在线上进行登记预约、签订协议、办理认养证书等。</w:t>
      </w:r>
    </w:p>
    <w:p>
      <w:r>
        <w:t xml:space="preserve">  据动物园发布的《动物认养服务细则》，认养人通过小程序或官网选择认养动物，付款后会收到工作人员的邮件，并添加微信，后续有认养纪念品邮寄、个人或家庭幕后体验活动（到动物馆舍做客等）。</w:t>
      </w:r>
    </w:p>
    <w:p>
      <w:r>
        <w:t xml:space="preserve">  红星新闻记者进入小程序中的“爱心认养”界面，发现有狞猫、野猪、水獭等动物可以认养，价格在800-2000元不等。</w:t>
      </w:r>
    </w:p>
    <w:p>
      <w:r>
        <w:t xml:space="preserve">  红山森林动物园有线下认养和“云认养”两种方式。传统的线下认养人每年有一次深度探访的机会，可以到场馆进行饲养体验，协助打扫卫生，了解饲养员日常如何照顾动物，还可以参与“动物馆奇妙夜”等科普教育活动。云认养主要针对无法到场馆实地参观的受众，每月都会有一次点对点直播，在直播中他们能够观看自己认养的小动物。</w:t>
      </w:r>
    </w:p>
    <w:p>
      <w:r>
        <w:t xml:space="preserve">  红山森林动物园工作人员告诉记者，认养人可以在小程序后台获取动物的最新动态，“比如场馆里增加了什么设施，它新添了哪个小伙伴，有没有怀孕、生孩子，甚至是有没有跟小伙伴打一架。这些有趣的、好玩的事情都会进行反馈。”</w:t>
      </w:r>
    </w:p>
    <w:p>
      <w:r>
        <w:t xml:space="preserve">  通过认养，公众与动物形成一种特别的缘分，认养人可以定期、全程追踪动物的动态，见证动物的成长，还可以了解园区的基础设施、动物的生活环境。</w:t>
      </w:r>
    </w:p>
    <w:p>
      <w:r>
        <w:t xml:space="preserve">  认养人阿晖在11月7日早上认养了水豚“福宝”。“福宝是我感兴趣（的动物）里面最便宜的，只要五百，一个月几十块钱也不多，其他猫科或者象要一两千。”刚认养“福宝”后，阿晖就在小程序中收到了动物园发来的认养日记，“感觉他们做得很用心。”</w:t>
      </w:r>
    </w:p>
    <w:p>
      <w:r>
        <w:t xml:space="preserve">  另一位认养人小利于2021年10月拿到第一个月工资后，“赶紧认养了”一只自己喜欢的狼。</w:t>
      </w:r>
    </w:p>
    <w:p>
      <w:r>
        <w:t xml:space="preserve">  小利认养时并没有抱着“拯救这个动物园”的心态，“纯粹想要一个近距离接触动物的幕后体验。”2021年12月26日，她来到动物园进行幕后体验，主要工作是铲屎、打扫笼舍，给动物准备食物和玩具。</w:t>
      </w:r>
    </w:p>
    <w:p>
      <w:r>
        <w:t xml:space="preserve">  “狼是群居动物，个体不好辨认。它们会躲避陌生人，除了狼王把老婆孩子护在身后，另外两只狼都缩在角落。”在体验过程中，饲养员突然喊道，“这是你领养的那只”，那一刻小利特别激动。</w:t>
      </w:r>
    </w:p>
    <w:p>
      <w:r>
        <w:t xml:space="preserve">  上述工作人员告诉记者，目前已有150只左右的动物个体被认养，她认为动物认养对于园区的经济状况有一定帮助，“但更重要的是，它是一种精神鼓励和支持。我们一直把认养视作连接动物园和公众的方式，它更是一种深度的教育体验。通过这样一种交流，用温情唤醒更多的人关注野生动物，让大家从内心、从情感上面，认同和支持保护野生动物。”</w:t>
      </w:r>
    </w:p>
    <w:p>
      <w:r>
        <w:t xml:space="preserve">  对于动物园目前的收支情况，该工作人员不愿透露过多信息。</w:t>
      </w:r>
    </w:p>
    <w:p>
      <w:r>
        <w:t xml:space="preserve">  熊猫嬉戏。图据红山森林动物园</w:t>
      </w:r>
    </w:p>
    <w:p>
      <w:r>
        <w:t xml:space="preserve">  动物园从业者：</w:t>
      </w:r>
    </w:p>
    <w:p>
      <w:r>
        <w:t xml:space="preserve">  不是我们在养动物，是动物在养我们</w:t>
      </w:r>
    </w:p>
    <w:p>
      <w:r>
        <w:t xml:space="preserve">  从事动物饲养管理和研究工作多年的吕亚奎告诉红星新闻记者，国内动物园的门票收入占总收入的90％左右，不同动物园有一定的偏差，但是差别不大。此外还有一些科普活动、文创产品及餐饮配套的收益。近几年，客流量减少，门票收入锐减，许多动物园无以为继。吕亚奎还介绍，我国动物园一般分为财政全额补助、差额补助和自负盈亏三种。</w:t>
      </w:r>
    </w:p>
    <w:p>
      <w:r>
        <w:t xml:space="preserve">  此前曾有媒体报道，红山森林动物园是全国唯一一家自收自支的事业单位性质的动物园。</w:t>
      </w:r>
    </w:p>
    <w:p>
      <w:r>
        <w:t xml:space="preserve">  除了门票收入锐减，饲料成本上升也是动物园面临的一大困境。吕亚奎介绍，动物园的很多饲料来源于周围农民，既能保证饲料新鲜，又能带动农民致富，创造更多就业机会，但疫情导致周边很多饲料无法运输；此外大范围的物流不便，也导致了动物园所在区域物价的整体上涨。动物园区别于其他旅游行业的一点就是，动物园不论闭园与否，每天都要消耗大量的食物。</w:t>
      </w:r>
    </w:p>
    <w:p>
      <w:r>
        <w:t xml:space="preserve">  吕亚奎说，为了降低成本，动物园会采取开源节流的方式来进行维持。节流在于除了动物饲养、医疗、动物福利等核心人员，减少其他配套设施的员工人数；而开源主要是通过互联网平台进行数字赋能，来提高园区的影响力，如打造明星动物、网红IP、网络直播、线上科普和线上认养等。</w:t>
      </w:r>
    </w:p>
    <w:p>
      <w:r>
        <w:t xml:space="preserve">  对从事动物保护的人来说，养好动物不仅仅是一份工作，更是一种使命和责任。和同事交流的时候，吕亚奎常常有一种感觉，“不是我们在养动物，是动物在养我们。”</w:t>
      </w:r>
    </w:p>
    <w:p>
      <w:r>
        <w:t xml:space="preserve">  吕亚奎说，园内的很多珍稀动物都是国家的重点保护野生动物，是重要的物种资源。而动物园的一个重要属性就是迁地保护，“动物园的个别物种数量已经很少了，甚至在野外基本看不到。因此，动物园目前虽道阻且艰，但是期盼其负重前行，蹄疾步稳，走出寒冬。”</w:t>
      </w:r>
    </w:p>
    <w:p>
      <w:r>
        <w:t xml:space="preserve">  （阿晖 小利为化名）</w:t>
      </w:r>
    </w:p>
    <w:p>
      <w:r>
        <w:t xml:space="preserve">  ―END―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