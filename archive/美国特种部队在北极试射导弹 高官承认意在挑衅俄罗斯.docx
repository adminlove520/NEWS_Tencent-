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美军在北极空投远程导弹。（美国驻欧洲特种作战司令部视频截图）</w:t>
      </w:r>
    </w:p>
    <w:p>
      <w:r>
        <w:t xml:space="preserve">  海外网11月11日电据美国《星条旗报》及俄罗斯卫星通讯社报道，当地时间11月9日，美国特种作战部队在北极上空进行导弹试射。美国驻欧洲特种作战司令部高官称，美方此举是有意在不升级局势的情况下“挑衅俄罗斯”。</w:t>
      </w:r>
    </w:p>
    <w:p>
      <w:r>
        <w:t xml:space="preserve">  美国驻欧洲特种作战司令部的梅尔尼科夫中校称美国“有意在不升级的情况下进行挑衅”，并表示此举是“试图遏制俄罗斯的侵略和扩张行为”。当天的试射在距离俄罗斯摩尔曼斯克地区约500公里的一处挪威北部航天中心进行。美国特种作战部队通过一架C-130战略运输机空投远程导弹进行发射。</w:t>
      </w:r>
    </w:p>
    <w:p>
      <w:r>
        <w:t xml:space="preserve">  俄媒表示，近年来，美军大幅扩大了在北极圈的存在，定期向挪威和北冰洋部署海军陆战队和军舰，在寒冷天气下展开训练，并扩大情报收集。俄罗斯国防部长绍伊古曾表示，北约正通过从前沿基地转向在俄周边建立全面的集体防御系统来遏制俄罗斯。（海外网 张霓）</w:t>
      </w:r>
    </w:p>
    <w:p>
      <w:r>
        <w:t xml:space="preserve">  海外网版权作品，未经授权不得转载。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