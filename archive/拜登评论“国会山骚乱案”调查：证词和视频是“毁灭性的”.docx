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王逸】据路透社16日报道，美国总统拜登15日表示，上周，众议院调查“国会山骚乱案”的特别委员会在听证会上公开的证词和视频是“毁灭性的”。此前，拜登很少对此事进行评论。</w:t>
      </w:r>
    </w:p>
    <w:p>
      <w:r>
        <w:t xml:space="preserve">  </w:t>
      </w:r>
    </w:p>
    <w:p>
      <w:r>
        <w:t xml:space="preserve">  拜登15日对记者说，“我认为证词和视频实际上是毁灭性的，我一直尽量不对此发表评论”。但他表示，不会再对“国会山骚乱案”进一步发表评论，因为他不想被视为“试图影响司法部长”。拜登还强调，自己一直没有干预司法。13日，调查“国会山骚乱案”的特别委员会在其最后一场听证会上，播放了骚乱当天多位特朗普政府的内阁成员、白宫官员的证词，还曝光一段关于“国会山骚乱案”的视频。</w:t>
      </w:r>
    </w:p>
    <w:p>
      <w:r>
        <w:t xml:space="preserve">  面对民主党的穷追猛打，前总统奥巴马15日警告说，在中期选举前不要把太多精力放在特朗普身上，应该放在大多数选民关心的重要问题上。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