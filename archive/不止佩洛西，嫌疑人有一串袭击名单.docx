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“距离中期选举只有一周多的时间，保罗·佩洛西在旧金山家中遭到袭击后，人们对政治暴力的担忧正在飙升。”10月31日，《纽约时报》报道称。</w:t>
      </w:r>
    </w:p>
    <w:p>
      <w:r>
        <w:t xml:space="preserve">  当地时间10月28日，美国众议院议长南希·佩洛西的丈夫保罗·佩洛西在位于旧金山的住宅中，遭到不法分子入室袭击，他随后因颅骨骨折接受手术。</w:t>
      </w:r>
    </w:p>
    <w:p>
      <w:r>
        <w:t xml:space="preserve">  当地时间10月28日，当地警察和FBI探员在南希·佩洛西家附近调查。图源：视觉中国</w:t>
      </w:r>
    </w:p>
    <w:p>
      <w:r>
        <w:t xml:space="preserve">  42岁的大卫·德佩普（David DePape）被确定为嫌疑人，他因涉嫌谋杀未遂、使用致命武器袭击、虐待老人、殴打、入室盗窃和其他几项重罪被拘留。</w:t>
      </w:r>
    </w:p>
    <w:p>
      <w:r>
        <w:t xml:space="preserve">  82岁的保罗·佩洛西则于10月29日完成颅骨重建手术，目前正在恢复。南希·佩洛西在致众议院所有成员的一封公开信中表示，虽然保罗情况已有所好转，但其家人们感到“心碎并受到创伤”。</w:t>
      </w:r>
    </w:p>
    <w:p>
      <w:r>
        <w:t xml:space="preserve">  随着调查深入，保罗·佩洛西遇袭一案的更多细节正在被曝光出来。</w:t>
      </w:r>
    </w:p>
    <w:p>
      <w:r>
        <w:t xml:space="preserve">  嫌疑人有一串名单</w:t>
      </w:r>
    </w:p>
    <w:p>
      <w:r>
        <w:t xml:space="preserve">  “南希在哪儿？南希在哪儿？”闯入佩洛西家中后，大卫·德佩普高喊。美媒报道称，嫌疑人原计划的袭击目标其实是南希·佩洛西，事发时后者刚好不在旧金山。</w:t>
      </w:r>
    </w:p>
    <w:p>
      <w:r>
        <w:t xml:space="preserve">  而嫌疑人喊的这句话，正是2021年1月6日国会山暴乱发生时，冲进美国国会山的示威者喊的口号。当时，一部分示威者闯入了南希·佩洛西的办公室。</w:t>
      </w:r>
    </w:p>
    <w:p>
      <w:r>
        <w:t xml:space="preserve">  警方表示，嫌疑人德佩普的此次袭击不是“随机行为”，而是“有意为之”。在进入佩洛西家时，德佩普还随身携带了一个装有一堆拉链和胶带等物品的包。</w:t>
      </w:r>
    </w:p>
    <w:p>
      <w:r>
        <w:t xml:space="preserve">  袭击者的动机尚未被确定，但据美媒报道，一个注册地为德佩普本人住址的博客账户上发布了大量支持极右翼、白人至上主义、种族主义和阴谋论的文章。</w:t>
      </w:r>
    </w:p>
    <w:p>
      <w:r>
        <w:t xml:space="preserve">  更让人震惊的是，美国执法部门消息人士证实，德佩普手里有一串袭击目标的名单，他可能计划袭击更多人。美国执法部门认为，德佩普可能一直在计划以其他人为袭击目标。</w:t>
      </w:r>
    </w:p>
    <w:p>
      <w:r>
        <w:t xml:space="preserve">  美国众议长佩洛西与丈夫保罗·佩洛西 资料图</w:t>
      </w:r>
    </w:p>
    <w:p>
      <w:r>
        <w:t xml:space="preserve">  随着德佩普更多身份信息被曝光，此次袭击事件被蒙上越来越浓重的政治色彩。密歇根州参议员加里·彼得斯说：“这只是政治暴力的一个例子，有些人正在为针对其他官员的暴力行为敞开大门。”</w:t>
      </w:r>
    </w:p>
    <w:p>
      <w:r>
        <w:t xml:space="preserve">  美联社直言：袭击事件极其野蛮地提醒人们，近年来美国政治中出现的极端主义，已经在中期选举临近之际，给美国社会增加了“不祥之感”。</w:t>
      </w:r>
    </w:p>
    <w:p>
      <w:r>
        <w:t xml:space="preserve">  两党陷入骂战</w:t>
      </w:r>
    </w:p>
    <w:p>
      <w:r>
        <w:t xml:space="preserve">  11月8日中期选举在即，斗争已经白热化的两党，当然不会放过这一突发的袭击事件，争先恐后地将其作为指责对方的利器，展开激烈交锋。</w:t>
      </w:r>
    </w:p>
    <w:p>
      <w:r>
        <w:t xml:space="preserve">  民主党人竭力指责共和党领导人煽动仇恨、长期回避政治暴力议题，他们还质疑共和党人对暴行的反应过于平淡。</w:t>
      </w:r>
    </w:p>
    <w:p>
      <w:r>
        <w:t xml:space="preserve">  “一名极右翼白人至上主义者试图暗杀众议院议长，几乎杀死了她的丈夫，而共和党人的反应要么无视、要么轻视。”明尼苏达州民主党众议员伊尔汗·奥马尔说。</w:t>
      </w:r>
    </w:p>
    <w:p>
      <w:r>
        <w:t xml:space="preserve">  马塞诸塞州民主党众议员吉姆·麦戈文则在社交媒体上发文，指责共和党人格林应对此次袭击负责：“是你要求处决南希·佩洛西，你说她应该以叛国罪被绞死，现在有人听了。这就是共和党人所代表的美国，它病了。”</w:t>
      </w:r>
    </w:p>
    <w:p>
      <w:r>
        <w:t xml:space="preserve">  共和党人则在谴责了袭击行为的同时，则把矛头指向了民主党治下对犯罪分子过于纵容的政策。</w:t>
      </w:r>
    </w:p>
    <w:p>
      <w:r>
        <w:t xml:space="preserve">  共和党众议员格林谴责了暴力行为，一边为“保罗·佩洛西祈祷”，一边则强调“乔·拜登治下的美国，暴力和犯罪猖獗”。</w:t>
      </w:r>
    </w:p>
    <w:p>
      <w:r>
        <w:t xml:space="preserve">  共和党全国委员会主席罗娜·麦克丹尼尔讽刺说，“如果遇袭者不是保罗·佩洛西，这名嫌疑人转天还会在街上出现......这就是民主党的政策带来的。”</w:t>
      </w:r>
    </w:p>
    <w:p>
      <w:r>
        <w:t xml:space="preserve">  罗娜·麦克丹尼尔资料图 图源：政客新闻网</w:t>
      </w:r>
    </w:p>
    <w:p>
      <w:r>
        <w:t xml:space="preserve">  保罗遇袭事件正在脱离其本身的暴力范畴，导火索一触即发，点燃了两党的“选票争夺战”。有观点认为，袭击事件像是双面镜，一面照出了应对包括暴力犯罪在内的美国社会顽疾时两党的无能，一面则是政党利益驱使下两党无尽的政治攻讦。</w:t>
      </w:r>
    </w:p>
    <w:p>
      <w:r>
        <w:t xml:space="preserve">  “爆发内战也是有可能的”</w:t>
      </w:r>
    </w:p>
    <w:p>
      <w:r>
        <w:t xml:space="preserve">  “在具有标杆意义的国会中期选举前一周，这可能让人感到紧张和害怕。严肃认真的政治家和学者们现在甚至认为，接下来，美国爆发内战也是有可能的。”德国《商报》网站10月30日题为《美国民主面临堕落》的文章这样评价说。</w:t>
      </w:r>
    </w:p>
    <w:p>
      <w:r>
        <w:t xml:space="preserve">  文章指出，美国当前社会分歧的糟糕程度是几年前不可想象的。而且民主的本质，即和平的权力转移，在美国已不再是理所当然的事情。“堕落——这个词也许十分恰当。”</w:t>
      </w:r>
    </w:p>
    <w:p>
      <w:r>
        <w:t xml:space="preserve">  10月29日，在费城竞选造势大会上，美国总统拜登情绪激动地发表演讲，试图让共和党人负起保罗被袭的责任，他还表示：“美国不容政治暴力……真的够了！”</w:t>
      </w:r>
    </w:p>
    <w:p>
      <w:r>
        <w:t xml:space="preserve">  然而，保罗遇袭并非美国政治暴力的孤例，近年来美国政治暴力事件愈演愈烈：</w:t>
      </w:r>
    </w:p>
    <w:p>
      <w:r>
        <w:t xml:space="preserve">  2011年，时任亚利桑那州参议员加布里埃尔·吉福兹在杂货店外的一场活动中头部中弹。</w:t>
      </w:r>
    </w:p>
    <w:p>
      <w:r>
        <w:t xml:space="preserve">  2017年，众议院少数党党鞭斯卡利斯在一次棒球训练中被枪击并受重伤。</w:t>
      </w:r>
    </w:p>
    <w:p>
      <w:r>
        <w:t xml:space="preserve">  2021年1月6日美国国会大厦发生袭击事件。示威者还扬言要绞死时任副总统彭斯。</w:t>
      </w:r>
    </w:p>
    <w:p>
      <w:r>
        <w:t xml:space="preserve">  今年的竞选活动上，纽约州共和党籍联邦众议员李·泽尔丁遭一名男子袭击未遂……</w:t>
      </w:r>
    </w:p>
    <w:p>
      <w:r>
        <w:t xml:space="preserve">  美国国会警察局公布的数据显示，去年警方调查出了9625起针对国会议员的人身威胁，比2017年增加了近3倍。</w:t>
      </w:r>
    </w:p>
    <w:p>
      <w:r>
        <w:t xml:space="preserve">  2021年1月6日国会山暴乱事件资料图</w:t>
      </w:r>
    </w:p>
    <w:p>
      <w:r>
        <w:t xml:space="preserve">  最新发生的这起暴力事件，在敏感的时间节点搅动着美国社会的神经。美联社援引民调指出，民众对美国脆弱的民主现状表示担忧，甚至担心爆发内战。</w:t>
      </w:r>
    </w:p>
    <w:p>
      <w:r>
        <w:t xml:space="preserve">  美国国土安全部等部门上周五的一项国内情报评估称，极端分子对即将到来的中期选举“构成了更大的威胁”，而最大的危险来自于“利用与选举有关的问题为暴力辩护的单独犯罪者”。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