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根据朝中社1月1日的报道，朝鲜劳动党八届六中全会扩大会议2022年12月31日闭幕。</w:t>
      </w:r>
    </w:p>
    <w:p>
      <w:r>
        <w:t xml:space="preserve">  朝鲜劳动党总书记金正恩做总结报告。报告涉及多项军事内容，包括朝鲜将会在最短时间内发射军事侦察卫星、朝鲜将大量增加核武器保有量，以及朝鲜将开发新型洲际弹道导弹系统。</w:t>
      </w:r>
    </w:p>
    <w:p>
      <w:r>
        <w:t xml:space="preserve">  据路透社报道，朝鲜国家电视台播放了本次会议的画面。报道称，会上金正恩强调，需要确保压倒性的军事力量来捍卫朝鲜的主权和安全。金正恩指责美韩两国试图孤立和扼杀朝鲜，他说美国不断在韩国部署核武器，这是人类历史上前所未有的。</w:t>
      </w:r>
    </w:p>
    <w:p>
      <w:r>
        <w:t xml:space="preserve">  据朝中社报道，金正恩表示将发展新的洲际弹道导弹系统，主要任务是快速实施核反击，以加强朝鲜的核力量，对抗以美国为首制造的对朝威胁。</w:t>
      </w:r>
    </w:p>
    <w:p>
      <w:r>
        <w:t xml:space="preserve">  朝鲜连续两天发射火箭炮</w:t>
      </w:r>
    </w:p>
    <w:p>
      <w:r>
        <w:t xml:space="preserve">  </w:t>
      </w:r>
    </w:p>
    <w:p>
      <w:r>
        <w:t xml:space="preserve">  另据朝中社1日报道，朝鲜人民军西部地区某远程炮兵部队，当天凌晨使用超大型火箭炮向朝鲜半岛东部海域发射了一枚炮弹。报道说，朝方曾于2022年12月31日上午，对这款超大型火箭炮进行性能验收试射，三枚火箭炮弹精准命中朝鲜半岛东部海域一座目标岛屿。</w:t>
      </w:r>
    </w:p>
    <w:p>
      <w:r>
        <w:t xml:space="preserve">  金正恩：超大型火箭炮是朝武装力量的“核心攻击武器”</w:t>
      </w:r>
    </w:p>
    <w:p>
      <w:r>
        <w:t xml:space="preserve">  </w:t>
      </w:r>
    </w:p>
    <w:p>
      <w:r>
        <w:t xml:space="preserve">  朝中社报道说，朝鲜最高领导人金正恩表示，这款口径为600毫米的超大型火箭炮是朝鲜武装力量的核心攻击武器，具备强大的地形克服能力、机动性和连续、精确突击打击能力，他说这款火箭炮可携带战术核弹头。</w:t>
      </w:r>
    </w:p>
    <w:p>
      <w:r>
        <w:t xml:space="preserve">  来源：CCTV4《中国新闻》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