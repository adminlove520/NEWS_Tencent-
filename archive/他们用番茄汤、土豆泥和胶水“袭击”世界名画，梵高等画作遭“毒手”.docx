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欧洲各地的博物馆、美术馆提高警惕，小心翼翼地看护起了馆藏的名画。他们提防的不是艺术品大盗，而是气候活动人士。</w:t>
      </w:r>
    </w:p>
    <w:p>
      <w:r>
        <w:t xml:space="preserve">  当地时间10月27日，在荷兰海牙的莫瑞泰斯皇家美术馆，又一幅世界名画“遇袭”。一名气候活动人士用胶水把自己的头和《戴珍珠耳环的少女》的“头”粘在一起。在围观群众的一片骂声中，旁边另一名活动人士对围观的人说，“气愤吗？当地球在我们眼前被破坏时，就是这种感觉”。</w:t>
      </w:r>
    </w:p>
    <w:p>
      <w:r>
        <w:t xml:space="preserve">  近期，气候活动人士“袭击”名画以博关注的事件屡屡发生，他们用蛋糕、土豆泥、番茄汤和胶水等“作案工具”在欧洲各地疯狂“作案”。包括达·芬奇的《蒙娜丽莎》、凡•高的《向日葵》在内的名画惨遭“毒手”。一边是网友和艺术界人士抒发愤怒，一边是越来越多气候活动人士效仿此类行为。</w:t>
      </w:r>
    </w:p>
    <w:p>
      <w:r>
        <w:t xml:space="preserve">  《戴珍珠耳环的少女》“遇袭”</w:t>
      </w:r>
    </w:p>
    <w:p>
      <w:r>
        <w:t xml:space="preserve">  英国电视台TalkTV在社交媒体发布了一段《戴珍珠耳环的少女》“遇袭”事件的视频。</w:t>
      </w:r>
    </w:p>
    <w:p>
      <w:r>
        <w:t xml:space="preserve">  视频中，一名“光头”男子越过安全线，在头上涂了胶水，把头与画作中少女的“头部”粘在一起。另一名“同伙”打开一个金属罐，把疑似番茄汤的红色黏稠液体倒在“光头”男身上，又把自己的一只手粘在画框旁的墙壁上。两人随后脱去外套，露出写有“停止开采石油”（Just Stop Oil）字样的短袖衫。</w:t>
      </w:r>
    </w:p>
    <w:p>
      <w:r>
        <w:t xml:space="preserve">  完成这些举动后，其中一名男子开始发表“演讲”：“当美好且无价的事物在你眼前被毁坏时，你是什么感觉？气愤吗？”“当地球在我们眼前被破坏时，就是这种感觉。”“别担心这幅画，它有玻璃的保护。想想全球南方的人们吧，他们可没有受到保护。我们孩子的未来，没有受到保护。穷人，也没有受到保护。”</w:t>
      </w:r>
    </w:p>
    <w:p>
      <w:r>
        <w:t xml:space="preserve">  维米尔作品《戴珍珠耳环的少女》。图/视觉中国</w:t>
      </w:r>
    </w:p>
    <w:p>
      <w:r>
        <w:t xml:space="preserve">  现场传出了众多围观者的惊呼与叹息。人们喊道，“这是在干什么蠢事？”“为你们感到羞耻”“闭嘴吧”“滚出去”“道德沦丧”。其间，有一名保安上前试图把“光头”男拉开，但当男子出示了手中的胶水后，保安松了手。</w:t>
      </w:r>
    </w:p>
    <w:p>
      <w:r>
        <w:t xml:space="preserve">  这荒诞的一幕与英国气候活动组织“停止开采石油”（Just Stop Oil）有关。“停止开采石油”组织成立于英国，其诉求是要求英国政府停止批准所有新的化石能源的开采、开发和加工项目。该组织发展迅速，活动范围也从英国本土扩展到欧洲大陆等地。</w:t>
      </w:r>
    </w:p>
    <w:p>
      <w:r>
        <w:t xml:space="preserve">  据《财富》杂志报道，对于《戴珍珠耳环的少女》“遇袭”事件，“停止开采石油”组织发言人否认这起抗议活动是该组织发起的，不过，该组织支持此类抗议活动。“如果我们不能停止使用化石能源，没人能够继续欣赏这些名画。”该发言人称。</w:t>
      </w:r>
    </w:p>
    <w:p>
      <w:r>
        <w:t xml:space="preserve">  《戴珍珠耳环的少女》是荷兰画家维米尔在1665年创作的油画。该画描绘了一名少女，穿着颜色鲜明的服饰，佩戴着坠有一颗超大珍珠的耳环。</w:t>
      </w:r>
    </w:p>
    <w:p>
      <w:r>
        <w:t xml:space="preserve">  美国有线电视新闻网（CNN）2019年评选“世界十大名画”就把《戴珍珠耳环的少女》纳入其中，与达·芬奇的《蒙娜丽莎》齐名。</w:t>
      </w:r>
    </w:p>
    <w:p>
      <w:r>
        <w:t xml:space="preserve">  荷兰莫瑞泰斯皇家美术馆自1902年起收藏《戴珍珠耳环的少女》。该美术馆10月27日发表声明，经过检查，《戴珍珠耳环的少女》画作在玻璃的保护下并未受损。展出该画作的展厅暂时关闭，择期重新开放。</w:t>
      </w:r>
    </w:p>
    <w:p>
      <w:r>
        <w:t xml:space="preserve">  在这则声明的结尾，莫瑞泰斯皇家美术馆措辞严厉地说：“艺术品没有自我防卫能力，本馆坚决反对以任何目的破坏艺术品的企图。”荷兰警方的声明则称，有三名40多岁的男子在这起事件中以“毁坏财产”的罪名被逮捕。</w:t>
      </w:r>
    </w:p>
    <w:p>
      <w:r>
        <w:t xml:space="preserve">  对此，荷兰文化部副部长古奈·乌斯卢(Gunay Uslu)通过社交媒体表示，虽然示威是每个人都有的权利，但请不要攻击人类共同的文化遗产，攻击脆弱的艺术作品不是正确的做法。</w:t>
      </w:r>
    </w:p>
    <w:p>
      <w:r>
        <w:t xml:space="preserve">  被气候活动人士盯上的世界名画</w:t>
      </w:r>
    </w:p>
    <w:p>
      <w:r>
        <w:t xml:space="preserve">  近期，欧洲的气候活动组织盯上了美术馆、博物馆展出的名画。</w:t>
      </w:r>
    </w:p>
    <w:p>
      <w:r>
        <w:t xml:space="preserve">  10月14日，在英国伦敦的国家美术馆，两名“停止开采石油”组织的成员在英国向凡•高作品《向日葵》泼洒番茄汤。</w:t>
      </w:r>
    </w:p>
    <w:p>
      <w:r>
        <w:t xml:space="preserve">  10月23日，在德国波茨坦的巴贝里尼博物馆，两名“最后一代”组织（德国一个由气候活动人士组成的青年组织）的成员向莫奈的作品《干草堆》投掷土豆泥。</w:t>
      </w:r>
    </w:p>
    <w:p>
      <w:r>
        <w:t xml:space="preserve">  当地时间2022年10月14日，英国伦敦，两名活动人士向凡•高作品《向日葵》泼番茄汤。图/视觉中国</w:t>
      </w:r>
    </w:p>
    <w:p>
      <w:r>
        <w:t xml:space="preserve">  更早之前，在巴黎卢浮宫博物馆，一名男性气候活动人士把自己伪装成坐在轮椅上的老妇人，以混过安全检查，在接近达·芬奇作品《蒙娜丽莎》时，他突然掏出一块蛋糕扔了上去，并大喊：“关心一下地球吧。”</w:t>
      </w:r>
    </w:p>
    <w:p>
      <w:r>
        <w:t xml:space="preserve">  还不止这些，苏格兰格拉斯哥、意大利佛罗伦萨、梵蒂冈等地的美术馆和博物馆都遭到过气候活动人士的“破坏”或骚扰。</w:t>
      </w:r>
    </w:p>
    <w:p>
      <w:r>
        <w:t xml:space="preserve">  为什么气候活动人士把这些画作当成“袭击”目标？许多人提出了这样的疑问。</w:t>
      </w:r>
    </w:p>
    <w:p>
      <w:r>
        <w:t xml:space="preserve">  一个显而易见的原因是为了“引发关注”。无论是《蒙娜丽莎》被扔蛋糕，还是《向日葵》被泼番茄汤，这些事件一时间都成了轰动性的新闻。</w:t>
      </w:r>
    </w:p>
    <w:p>
      <w:r>
        <w:t xml:space="preserve">  据美国《史密森尼》杂志报道，朝《向日葵》泼汤的21岁英国女性气候活动人士菲比·普卢默（Phoebe Plummer）表示：“问题不在于向凡•高的作品泼汤，问题在于引发人们关注气候变化议题”“为什么英国政府对化石能源的补贴是对可再生能源补贴的30倍？为什么……？”</w:t>
      </w:r>
    </w:p>
    <w:p>
      <w:r>
        <w:t xml:space="preserve">  气候活动人士还为此类行为辩护称，这些名画都有玻璃保护，在迄今为止所有的名画“遇袭”事件中，画作本身都没有受损，仅在一些案例中出现了画框轻微受损的情况。“停止开采石油”发言人称：“我们不过是向玻璃片泼汤以引发关注罢了。”</w:t>
      </w:r>
    </w:p>
    <w:p>
      <w:r>
        <w:t xml:space="preserve">  对此，也有艺术界人士担心，此类袭击艺术品的事件不断引发网络和媒体的关注，越来越多的人将随之效仿，这有可能引发更疯狂的举动，对艺术品造成实质性的破坏。</w:t>
      </w:r>
    </w:p>
    <w:p>
      <w:r>
        <w:t xml:space="preserve">  气候活动极端行为引发争议</w:t>
      </w:r>
    </w:p>
    <w:p>
      <w:r>
        <w:t xml:space="preserve">  在名画接连遭到“袭击”后，网友和许多文艺界人士气“炸”了。有网友在《向日葵》被泼番茄汤的视频下方留言，“好好管教你们的孩子，否则他们就会变成这样。”许多文艺界人士表示，请气候活动人士离艺术品远一点儿。</w:t>
      </w:r>
    </w:p>
    <w:p>
      <w:r>
        <w:t xml:space="preserve">  以维米尔的画作为灵感来源创作同名小说《戴珍珠耳环的少女》的美国作家特蕾西·雪佛兰表示，她能够理解气候活动人士的沮丧感，但她希望气候活动人士能够选择与气候或环保相关度更高的抗议目标。“对我来说，看着这幅画作被破坏，就好像看到我的女儿受到攻击。”她说。</w:t>
      </w:r>
    </w:p>
    <w:p>
      <w:r>
        <w:t xml:space="preserve">  据《纽约时报》报道，有着丰富社会运动经验的非营利组织艺术行动中心（Center for Artistic Activism）的联合创始人斯蒂芬·邓库姆（Stephen Duncombe）表示，他质疑这种“袭击”名画策略的有效性。</w:t>
      </w:r>
    </w:p>
    <w:p>
      <w:r>
        <w:t xml:space="preserve">  当地时间2022年10月14日，英国伦敦，气候活动人士堵塞了新苏格兰场前的道路，呼吁英国政府停止发放石油和天然气许可证。图/视觉中国</w:t>
      </w:r>
    </w:p>
    <w:p>
      <w:r>
        <w:t xml:space="preserve">  “（此类行为）引发的讨论是有关向艺术品投掷食物的疯狂之举，而非讨论化石能源对地球的影响。”邓库姆说，“大家看到的都是气候活动人士在做疯狂的事情，这对于气候运动真的有帮助吗？”</w:t>
      </w:r>
    </w:p>
    <w:p>
      <w:r>
        <w:t xml:space="preserve">  德国文化理事会的执行理事奥拉夫·齐默曼（Olaf Zimmermann）在一份声明中表示，文化遗产和气候一样需要被保护，为了呼吁关注气候变化而对文化遗产下手显然是错误的。</w:t>
      </w:r>
    </w:p>
    <w:p>
      <w:r>
        <w:t xml:space="preserve">  艺术评论家菲利普·肯尼卡特（Philip Kennicott）承认，此类袭击艺术品的事件让他陷入了两难，他在《华盛顿邮报》撰文称，“往一幅凡•高的画上泼番茄汤，不会让我对拯救我们的地球产生更强烈的热情，也不会帮助我更务实地思考如何做到这一点。”</w:t>
      </w:r>
    </w:p>
    <w:p>
      <w:r>
        <w:t xml:space="preserve">  但肯尼卡特笔锋一转，“我能理解这些年轻人的想法，当他们面临自身的‘毁灭’之时，他们去到那里表示：停止毁坏我们周遭的一切。”“当活动人士‘攻击’凡•高的《向日葵》时，他们恰恰是在肯定这幅画作拥有的力量。”</w:t>
      </w:r>
    </w:p>
    <w:p>
      <w:r>
        <w:t xml:space="preserve">  值得一提的是，欧洲的活动人士在历史上似乎就热衷于把名画当作攻击目标。</w:t>
      </w:r>
    </w:p>
    <w:p>
      <w:r>
        <w:t xml:space="preserve">  1914年，名为玛丽·理查德森（Mary Richardson）的妇女参政权活动人士走进英国国家美术馆，用一把切肉刀对着西班牙画家委拉斯凯兹的作品《镜前的维纳斯》连砍数刀，损坏了这幅世界名画。</w:t>
      </w:r>
    </w:p>
    <w:p>
      <w:r>
        <w:t xml:space="preserve">  理查德森称破坏《镜前的维纳斯》是为了抗议另一名妇女参政权活动人士被捕，她随后因破坏财产罪被判入狱6个月，但由于她在狱中绝食，关押数周后就被释放。《镜前的维纳斯》在被修复后重新展出。另外，毕加索名画《格尔尼卡》也曾遭到过活动人士的破坏。</w:t>
      </w:r>
    </w:p>
    <w:p>
      <w:r>
        <w:t xml:space="preserve">  记者 | 陈奕凯</w:t>
      </w:r>
    </w:p>
    <w:p>
      <w:r>
        <w:t xml:space="preserve">  编辑 | 刘茜贤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