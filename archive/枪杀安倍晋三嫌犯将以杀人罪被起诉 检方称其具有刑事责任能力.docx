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枪杀日本前首相安倍晋三的犯罪嫌疑人山上彻也被扑倒。（资料图）</w:t>
      </w:r>
    </w:p>
    <w:p>
      <w:r>
        <w:t xml:space="preserve">  海外网12月24日电据日本《读卖新闻》12月24日消息，日本奈良县地方检察厅当天表示，根据精神鉴定结果，枪杀日本前首相安倍晋三的嫌犯山上彻也具有刑事责任能力，拟定于2023年1月13日以杀人罪对其进行正式起诉。</w:t>
      </w:r>
    </w:p>
    <w:p>
      <w:r>
        <w:t xml:space="preserve">  7月8日，山上在日本奈良市持枪袭击街头演讲的安倍晋三，被当场以杀人未遂嫌疑逮捕。安倍死亡后，7月10日，山上转为杀人嫌疑，其材料被送交检察厅。检察厅此前一直在争论山上是否具有刑事责任能力，并将7月25日至11月29日四个月期间定为山上的拘留鉴定时间。专业医生反复和山上谈话，调查其成长经历和事发时的精神状态，后将结果汇报给检察厅。</w:t>
      </w:r>
    </w:p>
    <w:p>
      <w:r>
        <w:t xml:space="preserve">  检察厅24日表示，山上的精神鉴定结果显示，他没有患重大精神类疾病，具有判断善恶等能力。为实施犯罪计划，他自备手枪，并调查安倍的演讲时间，做了周密袭击计划，应该被追究刑事责任。（海外网 王珊宁）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