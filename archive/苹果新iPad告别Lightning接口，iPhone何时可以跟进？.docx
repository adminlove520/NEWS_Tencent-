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10月18日，苹果发布最新一代iPad，分别是3599元起售的基础版iPad和6799元起售的iPad Pro。其中一个最为显著的变化是：取消了Lightning接口，改为USB-C接口。</w:t>
      </w:r>
    </w:p>
    <w:p>
      <w:r>
        <w:t xml:space="preserve">  记者查阅苹果官网发现，在新ipad产品介绍“技术规格”里标明：通过 USB-C 连接至电脑或电源适配器充电。</w:t>
      </w:r>
    </w:p>
    <w:p>
      <w:r>
        <w:t xml:space="preserve">  </w:t>
      </w:r>
    </w:p>
    <w:p>
      <w:r>
        <w:t xml:space="preserve">  官网截图</w:t>
      </w:r>
    </w:p>
    <w:p>
      <w:r>
        <w:t xml:space="preserve">  Lightning接口的存在，让苹果用户和安卓用户之间缺少“连接”，iPhone用户至今用的还是Lightning接口，使用起来没有那么方便。</w:t>
      </w:r>
    </w:p>
    <w:p>
      <w:r>
        <w:t xml:space="preserve">  此前据央视新闻报道，欧洲议会10月4日通过一项新规，要求从2024年底开始，所有手机、平板电脑等便携智能设备新机都使用USB Type-C的充电接口。欧盟多年前就开始推动统一便携智能设备充电接口，但苹果公司并不买账。苹果曾表示，10亿台苹果产品都搭载Lightning接口，一旦强迫采用Type-C，可能会产生更多的电子废物，与欧盟的环保初心并不符，也不符合苹果的创新气质。</w:t>
      </w:r>
    </w:p>
    <w:p>
      <w:r>
        <w:t xml:space="preserve">  欧盟竞争事务负责人玛格丽特·韦斯塔格尔指出，这一新规预计每年可节省至少2亿欧元、约合人民币14亿元，减少堆积如山的过时充电器。据央视新闻援引路透社报道，预计美国苹果公司将是受影响最大的企业之一。新规将迫使它放弃目前正在使用的Lightning接口，改用大量竞争对手已经广泛使用的USB Type-C接口。</w:t>
      </w:r>
    </w:p>
    <w:p>
      <w:r>
        <w:t xml:space="preserve">  Type-C(也就是USB-C)是一种电子设备接口标准，具有正反插、双向传输、速度快、小尺寸等优点，主要用在智能手机、平板和笔记本电脑等移动终端。Type-C在几乎所有方面都优于苹果的Lightning，且可以兼容许多现有的非苹果设备，而且拥有更快的数据传输和充电速度。目前，安卓平台已基本完成Type-C充电接口的统一，仅剩下苹果手机搭载Lightning接口。</w:t>
      </w:r>
    </w:p>
    <w:p>
      <w:r>
        <w:t xml:space="preserve">  </w:t>
      </w:r>
    </w:p>
    <w:p>
      <w:r>
        <w:t xml:space="preserve">  苹果iPad已经告别了Lightning，iPhone还会远吗？</w:t>
      </w:r>
    </w:p>
    <w:p>
      <w:r>
        <w:t xml:space="preserve">  (综合央视财经、央视新闻、证券时报、每日经济新闻、苹果官网)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