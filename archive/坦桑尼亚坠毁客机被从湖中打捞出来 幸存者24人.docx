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人民网讯 坦桑尼亚政府8日宣布，精密航空公司坠毁在维多利亚湖的客机已经被打捞出来，飞机上共43人，其中19人遇难。</w:t>
      </w:r>
    </w:p>
    <w:p>
      <w:r>
        <w:t xml:space="preserve">  据本月9日出版的沙特《利雅得报》报道，坦桑尼亚机场管理局8日发表声明说，“我们已将事故飞机完全从水中打捞出来，事故原因正在调查。”声明强调，“布科巴机场将很快重新开放，以便恢复正常的飞行作业。”坦桑尼亚机场管理局指出，事故客机6日在西北部城市布科巴机场降落前坠入了维多利亚湖。</w:t>
      </w:r>
    </w:p>
    <w:p>
      <w:r>
        <w:t xml:space="preserve">  坦桑尼亚精密航空公司宣布，当时客机上有43人，39名乘客，其中包括1名婴儿和4名机组人员，其中19人遇难，24人幸存下来。</w:t>
      </w:r>
    </w:p>
    <w:p>
      <w:r>
        <w:t xml:space="preserve">  坦桑尼亚政府发言人格森·姆西戈亚在布科巴向记者证实，受害者中包括1名肯尼亚人和1名英国人。他说：“我们正在与有关大使馆联系，以移交遇难者尸体。”</w:t>
      </w:r>
    </w:p>
    <w:p>
      <w:r>
        <w:t xml:space="preserve">  据报道，2017年11月，坦桑尼亚海岸航空公司一架小型飞机在该国北部坠毁，导致机上11人死亡。(安国章)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