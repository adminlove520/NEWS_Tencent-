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11月27日，一份为学生募捐冬衣的倡议书在网上引发关注。奔流新闻记者了解到，倡议书由湖南幼儿师范高等专科学校发出，此前湘中幼儿师范高等专科学校也开展募集冬衣活动。</w:t>
      </w:r>
    </w:p>
    <w:p>
      <w:r>
        <w:t xml:space="preserve">  </w:t>
      </w:r>
    </w:p>
    <w:p>
      <w:r>
        <w:t xml:space="preserve">  这份《关于为我校学生捐赠冬装的倡议书》显示，湖南幼儿师范高等专科学校向全体教职员工发出倡议，“下周三(11月30日)，最低温度会降到 0℃。受疫情影响，学校有近 1400 名学生御寒衣物告急。希望大家伸出援手，将不用的冬装捐赠出来，您的举手之劳将给学生带来温暖，让他们能安心学习、生活。”倡议书也明确了捐物要求和捐赠地点。</w:t>
      </w:r>
    </w:p>
    <w:p>
      <w:r>
        <w:t xml:space="preserve">  11月27日晚，奔流新闻记者从湖南幼儿师范高等专科学校证实，倡议书就是学校所发。“因为受疫情影响，家长无法即时给学生邮寄过冬衣物，所以我们就倡议教职工有闲置的棉衣给学生捐出来。”学校工作人员告诉记者，倡议书发出后，社会上有很多好心人也打电话表示捐赠意向，“感谢好心人，如果能保证防疫安全，我们还是会接收的。”</w:t>
      </w:r>
    </w:p>
    <w:p>
      <w:r>
        <w:t xml:space="preserve">  奔流新闻记者了解到，稍早前的11月15日，为应对校园疫情防控与冬季寒流叠加的严峻形势，在快递停运的窘境下，为解决部分学生御寒衣物紧缺现状，湘中幼儿师范高等专科学校学前教育学院开展暖冬爱心捐衣活动，向在校师生募集秋冬保暖衣物和用品，帮助缺少防寒衣物的学子度过寒冬。当日募集了百余件保暖衣物，其中有毛衣、保暖裤、羽绒服和大衣等。</w:t>
      </w:r>
    </w:p>
    <w:p>
      <w:r>
        <w:t xml:space="preserve">  文·图丨奔流新闻记者 张鹏翔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